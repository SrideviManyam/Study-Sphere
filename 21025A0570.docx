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7"/>
        <w:ind w:left="0" w:right="2977" w:firstLine="0"/>
        <w:jc w:val="right"/>
        <w:rPr>
          <w:sz w:val="32"/>
        </w:rPr>
      </w:pPr>
      <w:r>
        <w:rPr>
          <w:color w:val="FF0000"/>
          <w:w w:val="115"/>
          <w:sz w:val="32"/>
        </w:rPr>
        <w:t>AN</w:t>
      </w:r>
      <w:r>
        <w:rPr>
          <w:color w:val="FF0000"/>
          <w:spacing w:val="32"/>
          <w:w w:val="115"/>
          <w:sz w:val="32"/>
        </w:rPr>
        <w:t xml:space="preserve"> </w:t>
      </w:r>
      <w:r>
        <w:rPr>
          <w:color w:val="FF0000"/>
          <w:w w:val="115"/>
          <w:sz w:val="32"/>
        </w:rPr>
        <w:t>INTERNSHIP</w:t>
      </w:r>
      <w:r>
        <w:rPr>
          <w:color w:val="FF0000"/>
          <w:spacing w:val="24"/>
          <w:w w:val="115"/>
          <w:sz w:val="32"/>
        </w:rPr>
        <w:t xml:space="preserve"> </w:t>
      </w:r>
      <w:r>
        <w:rPr>
          <w:color w:val="FF0000"/>
          <w:w w:val="115"/>
          <w:sz w:val="32"/>
        </w:rPr>
        <w:t>PROJECT</w:t>
      </w:r>
      <w:r>
        <w:rPr>
          <w:color w:val="FF0000"/>
          <w:spacing w:val="26"/>
          <w:w w:val="115"/>
          <w:sz w:val="32"/>
        </w:rPr>
        <w:t xml:space="preserve"> </w:t>
      </w:r>
      <w:r>
        <w:rPr>
          <w:color w:val="FF0000"/>
          <w:spacing w:val="-2"/>
          <w:w w:val="115"/>
          <w:sz w:val="32"/>
        </w:rPr>
        <w:t>REPORT</w:t>
      </w:r>
    </w:p>
    <w:p>
      <w:pPr>
        <w:spacing w:before="201"/>
        <w:ind w:left="847" w:right="971" w:firstLine="0"/>
        <w:jc w:val="center"/>
        <w:rPr>
          <w:sz w:val="32"/>
        </w:rPr>
      </w:pPr>
      <w:r>
        <w:rPr>
          <w:spacing w:val="-5"/>
          <w:w w:val="110"/>
          <w:sz w:val="32"/>
        </w:rPr>
        <w:t>on</w:t>
      </w:r>
    </w:p>
    <w:p>
      <w:pPr>
        <w:pStyle w:val="4"/>
        <w:spacing w:before="242"/>
        <w:ind w:left="0" w:right="2988"/>
        <w:jc w:val="right"/>
      </w:pPr>
      <w:bookmarkStart w:id="0" w:name="ONLINE EXAMINATION PLATFORM"/>
      <w:bookmarkEnd w:id="0"/>
      <w:r>
        <w:rPr>
          <w:color w:val="00AFEF"/>
          <w:w w:val="115"/>
        </w:rPr>
        <w:t>ONLINE</w:t>
      </w:r>
      <w:r>
        <w:rPr>
          <w:color w:val="00AFEF"/>
          <w:spacing w:val="-1"/>
          <w:w w:val="115"/>
        </w:rPr>
        <w:t xml:space="preserve"> </w:t>
      </w:r>
      <w:r>
        <w:rPr>
          <w:color w:val="00AFEF"/>
          <w:w w:val="115"/>
        </w:rPr>
        <w:t xml:space="preserve">EXAMINATION </w:t>
      </w:r>
      <w:r>
        <w:rPr>
          <w:color w:val="00AFEF"/>
          <w:spacing w:val="-2"/>
          <w:w w:val="115"/>
        </w:rPr>
        <w:t>PLATFORM</w:t>
      </w:r>
    </w:p>
    <w:p>
      <w:pPr>
        <w:spacing w:before="186"/>
        <w:ind w:left="847" w:right="974" w:firstLine="0"/>
        <w:jc w:val="center"/>
        <w:rPr>
          <w:i/>
          <w:sz w:val="28"/>
        </w:rPr>
      </w:pPr>
      <w:r>
        <w:rPr>
          <w:i/>
          <w:w w:val="110"/>
          <w:sz w:val="28"/>
        </w:rPr>
        <w:t>Submitted</w:t>
      </w:r>
      <w:r>
        <w:rPr>
          <w:i/>
          <w:spacing w:val="23"/>
          <w:w w:val="110"/>
          <w:sz w:val="28"/>
        </w:rPr>
        <w:t xml:space="preserve"> </w:t>
      </w:r>
      <w:r>
        <w:rPr>
          <w:i/>
          <w:w w:val="110"/>
          <w:sz w:val="28"/>
        </w:rPr>
        <w:t>in</w:t>
      </w:r>
      <w:r>
        <w:rPr>
          <w:i/>
          <w:spacing w:val="20"/>
          <w:w w:val="110"/>
          <w:sz w:val="28"/>
        </w:rPr>
        <w:t xml:space="preserve"> </w:t>
      </w:r>
      <w:r>
        <w:rPr>
          <w:i/>
          <w:w w:val="110"/>
          <w:sz w:val="28"/>
        </w:rPr>
        <w:t>partial</w:t>
      </w:r>
      <w:r>
        <w:rPr>
          <w:i/>
          <w:spacing w:val="29"/>
          <w:w w:val="110"/>
          <w:sz w:val="28"/>
        </w:rPr>
        <w:t xml:space="preserve"> </w:t>
      </w:r>
      <w:r>
        <w:rPr>
          <w:i/>
          <w:w w:val="110"/>
          <w:sz w:val="28"/>
        </w:rPr>
        <w:t>fulfillment</w:t>
      </w:r>
      <w:r>
        <w:rPr>
          <w:i/>
          <w:spacing w:val="20"/>
          <w:w w:val="110"/>
          <w:sz w:val="28"/>
        </w:rPr>
        <w:t xml:space="preserve"> </w:t>
      </w:r>
      <w:r>
        <w:rPr>
          <w:i/>
          <w:w w:val="110"/>
          <w:sz w:val="28"/>
        </w:rPr>
        <w:t>of</w:t>
      </w:r>
      <w:r>
        <w:rPr>
          <w:i/>
          <w:spacing w:val="19"/>
          <w:w w:val="110"/>
          <w:sz w:val="28"/>
        </w:rPr>
        <w:t xml:space="preserve"> </w:t>
      </w:r>
      <w:r>
        <w:rPr>
          <w:i/>
          <w:w w:val="110"/>
          <w:sz w:val="28"/>
        </w:rPr>
        <w:t>the</w:t>
      </w:r>
      <w:r>
        <w:rPr>
          <w:i/>
          <w:spacing w:val="23"/>
          <w:w w:val="110"/>
          <w:sz w:val="28"/>
        </w:rPr>
        <w:t xml:space="preserve"> </w:t>
      </w:r>
      <w:r>
        <w:rPr>
          <w:i/>
          <w:w w:val="110"/>
          <w:sz w:val="28"/>
        </w:rPr>
        <w:t>award</w:t>
      </w:r>
      <w:r>
        <w:rPr>
          <w:i/>
          <w:spacing w:val="18"/>
          <w:w w:val="110"/>
          <w:sz w:val="28"/>
        </w:rPr>
        <w:t xml:space="preserve"> </w:t>
      </w:r>
      <w:r>
        <w:rPr>
          <w:i/>
          <w:w w:val="110"/>
          <w:sz w:val="28"/>
        </w:rPr>
        <w:t>of</w:t>
      </w:r>
      <w:r>
        <w:rPr>
          <w:i/>
          <w:spacing w:val="20"/>
          <w:w w:val="110"/>
          <w:sz w:val="28"/>
        </w:rPr>
        <w:t xml:space="preserve"> </w:t>
      </w:r>
      <w:r>
        <w:rPr>
          <w:i/>
          <w:w w:val="110"/>
          <w:sz w:val="28"/>
        </w:rPr>
        <w:t>the</w:t>
      </w:r>
      <w:r>
        <w:rPr>
          <w:i/>
          <w:spacing w:val="28"/>
          <w:w w:val="110"/>
          <w:sz w:val="28"/>
        </w:rPr>
        <w:t xml:space="preserve"> </w:t>
      </w:r>
      <w:r>
        <w:rPr>
          <w:i/>
          <w:spacing w:val="-2"/>
          <w:w w:val="110"/>
          <w:sz w:val="28"/>
        </w:rPr>
        <w:t>degree</w:t>
      </w:r>
    </w:p>
    <w:p>
      <w:pPr>
        <w:pStyle w:val="11"/>
        <w:spacing w:before="8"/>
        <w:rPr>
          <w:i/>
          <w:sz w:val="34"/>
        </w:rPr>
      </w:pPr>
    </w:p>
    <w:p>
      <w:pPr>
        <w:pStyle w:val="4"/>
        <w:ind w:left="487"/>
      </w:pPr>
      <w:bookmarkStart w:id="1" w:name="BACHELOR OF TECHNOLOGY"/>
      <w:bookmarkEnd w:id="1"/>
      <w:r>
        <w:rPr>
          <w:color w:val="FF0000"/>
          <w:w w:val="115"/>
        </w:rPr>
        <w:t>BACHELOR</w:t>
      </w:r>
      <w:r>
        <w:rPr>
          <w:color w:val="FF0000"/>
          <w:spacing w:val="36"/>
          <w:w w:val="115"/>
        </w:rPr>
        <w:t xml:space="preserve"> </w:t>
      </w:r>
      <w:r>
        <w:rPr>
          <w:color w:val="FF0000"/>
          <w:w w:val="115"/>
        </w:rPr>
        <w:t>OF</w:t>
      </w:r>
      <w:r>
        <w:rPr>
          <w:color w:val="FF0000"/>
          <w:spacing w:val="34"/>
          <w:w w:val="115"/>
        </w:rPr>
        <w:t xml:space="preserve"> </w:t>
      </w:r>
      <w:r>
        <w:rPr>
          <w:color w:val="FF0000"/>
          <w:spacing w:val="-2"/>
          <w:w w:val="115"/>
        </w:rPr>
        <w:t>TECHNOLOGY</w:t>
      </w:r>
    </w:p>
    <w:p>
      <w:pPr>
        <w:spacing w:before="2"/>
        <w:ind w:left="847" w:right="966" w:firstLine="0"/>
        <w:jc w:val="center"/>
        <w:rPr>
          <w:sz w:val="32"/>
        </w:rPr>
      </w:pPr>
      <w:r>
        <w:rPr>
          <w:spacing w:val="-5"/>
          <w:w w:val="110"/>
          <w:sz w:val="32"/>
        </w:rPr>
        <w:t>in</w:t>
      </w:r>
    </w:p>
    <w:p>
      <w:pPr>
        <w:pStyle w:val="4"/>
        <w:spacing w:before="4"/>
        <w:ind w:left="789"/>
      </w:pPr>
      <w:bookmarkStart w:id="2" w:name="COMPUTER SCIENCE AND ENGINEERING"/>
      <w:bookmarkEnd w:id="2"/>
      <w:r>
        <w:rPr>
          <w:w w:val="115"/>
        </w:rPr>
        <w:t>COMPUTER</w:t>
      </w:r>
      <w:r>
        <w:rPr>
          <w:spacing w:val="33"/>
          <w:w w:val="115"/>
        </w:rPr>
        <w:t xml:space="preserve"> </w:t>
      </w:r>
      <w:r>
        <w:rPr>
          <w:w w:val="115"/>
        </w:rPr>
        <w:t>S</w:t>
      </w:r>
      <w:bookmarkStart w:id="3" w:name="Submitted by"/>
      <w:bookmarkEnd w:id="3"/>
      <w:r>
        <w:rPr>
          <w:w w:val="115"/>
        </w:rPr>
        <w:t>CIENCE</w:t>
      </w:r>
      <w:r>
        <w:rPr>
          <w:spacing w:val="31"/>
          <w:w w:val="115"/>
        </w:rPr>
        <w:t xml:space="preserve"> </w:t>
      </w:r>
      <w:r>
        <w:rPr>
          <w:w w:val="115"/>
        </w:rPr>
        <w:t>AND</w:t>
      </w:r>
      <w:r>
        <w:rPr>
          <w:spacing w:val="18"/>
          <w:w w:val="115"/>
        </w:rPr>
        <w:t xml:space="preserve"> </w:t>
      </w:r>
      <w:r>
        <w:rPr>
          <w:spacing w:val="-2"/>
          <w:w w:val="115"/>
        </w:rPr>
        <w:t>ENGINEERING</w:t>
      </w:r>
    </w:p>
    <w:p>
      <w:pPr>
        <w:spacing w:before="167"/>
        <w:ind w:left="792" w:right="1028" w:firstLine="0"/>
        <w:jc w:val="center"/>
        <w:rPr>
          <w:b/>
          <w:i/>
          <w:sz w:val="32"/>
        </w:rPr>
      </w:pPr>
      <w:r>
        <w:rPr>
          <w:b/>
          <w:i/>
          <w:w w:val="115"/>
          <w:sz w:val="32"/>
        </w:rPr>
        <w:t>Submitted</w:t>
      </w:r>
      <w:r>
        <w:rPr>
          <w:b/>
          <w:i/>
          <w:spacing w:val="57"/>
          <w:w w:val="115"/>
          <w:sz w:val="32"/>
        </w:rPr>
        <w:t xml:space="preserve"> </w:t>
      </w:r>
      <w:r>
        <w:rPr>
          <w:b/>
          <w:i/>
          <w:spacing w:val="-5"/>
          <w:w w:val="115"/>
          <w:sz w:val="32"/>
        </w:rPr>
        <w:t>by</w:t>
      </w:r>
    </w:p>
    <w:p>
      <w:pPr>
        <w:pStyle w:val="11"/>
        <w:spacing w:before="11"/>
        <w:rPr>
          <w:b/>
          <w:i/>
          <w:sz w:val="35"/>
        </w:rPr>
      </w:pPr>
    </w:p>
    <w:p>
      <w:pPr>
        <w:pStyle w:val="4"/>
        <w:ind w:left="4314" w:right="4227"/>
      </w:pPr>
      <w:r>
        <w:rPr>
          <w:color w:val="E26C08"/>
          <w:w w:val="110"/>
        </w:rPr>
        <w:t xml:space="preserve">MANYAM SRIDEVI </w:t>
      </w:r>
      <w:r>
        <w:rPr>
          <w:color w:val="E26C08"/>
          <w:spacing w:val="-2"/>
          <w:w w:val="110"/>
        </w:rPr>
        <w:t>(21025A0570)</w:t>
      </w:r>
    </w:p>
    <w:p>
      <w:pPr>
        <w:pStyle w:val="11"/>
        <w:rPr>
          <w:b/>
          <w:sz w:val="20"/>
        </w:rPr>
      </w:pPr>
    </w:p>
    <w:p>
      <w:pPr>
        <w:pStyle w:val="11"/>
        <w:rPr>
          <w:b/>
          <w:sz w:val="20"/>
        </w:rPr>
      </w:pPr>
    </w:p>
    <w:p>
      <w:pPr>
        <w:pStyle w:val="11"/>
        <w:spacing w:before="10"/>
        <w:rPr>
          <w:b/>
          <w:sz w:val="18"/>
        </w:rPr>
      </w:pPr>
      <w:r>
        <w:drawing>
          <wp:anchor distT="0" distB="0" distL="0" distR="0" simplePos="0" relativeHeight="251659264" behindDoc="0" locked="0" layoutInCell="1" allowOverlap="1">
            <wp:simplePos x="0" y="0"/>
            <wp:positionH relativeFrom="page">
              <wp:posOffset>3568065</wp:posOffset>
            </wp:positionH>
            <wp:positionV relativeFrom="paragraph">
              <wp:posOffset>155575</wp:posOffset>
            </wp:positionV>
            <wp:extent cx="1076960" cy="12452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076904" cy="1245108"/>
                    </a:xfrm>
                    <a:prstGeom prst="rect">
                      <a:avLst/>
                    </a:prstGeom>
                  </pic:spPr>
                </pic:pic>
              </a:graphicData>
            </a:graphic>
          </wp:anchor>
        </w:drawing>
      </w:r>
    </w:p>
    <w:p>
      <w:pPr>
        <w:pStyle w:val="11"/>
        <w:rPr>
          <w:b/>
          <w:sz w:val="36"/>
        </w:rPr>
      </w:pPr>
    </w:p>
    <w:p>
      <w:pPr>
        <w:pStyle w:val="11"/>
        <w:rPr>
          <w:b/>
          <w:sz w:val="36"/>
        </w:rPr>
      </w:pPr>
    </w:p>
    <w:p>
      <w:pPr>
        <w:pStyle w:val="11"/>
        <w:spacing w:before="11"/>
        <w:rPr>
          <w:b/>
          <w:sz w:val="32"/>
        </w:rPr>
      </w:pPr>
    </w:p>
    <w:p>
      <w:pPr>
        <w:spacing w:before="0" w:line="386" w:lineRule="auto"/>
        <w:ind w:left="1727" w:right="1593" w:hanging="555"/>
        <w:jc w:val="left"/>
        <w:rPr>
          <w:b/>
          <w:sz w:val="28"/>
        </w:rPr>
      </w:pPr>
      <w:r>
        <w:rPr>
          <w:b/>
          <w:color w:val="00AFEF"/>
          <w:w w:val="115"/>
          <w:sz w:val="28"/>
        </w:rPr>
        <w:t>DEPARTMENT OF COMPUTER SCIENCE AND ENGINEERING UNIVERSITY COLLEGE OF ENGINEERING KAKINADA</w:t>
      </w:r>
    </w:p>
    <w:p>
      <w:pPr>
        <w:pStyle w:val="4"/>
        <w:spacing w:line="369" w:lineRule="auto"/>
        <w:ind w:left="2204" w:right="1593" w:hanging="1102"/>
        <w:jc w:val="left"/>
      </w:pPr>
      <w:r>
        <w:rPr>
          <w:color w:val="00AFEF"/>
          <w:w w:val="110"/>
        </w:rPr>
        <w:t>Jawaharlal Nehru Technological University Kakinada Kakinada-533003, Andhra Pradesh, INDIA</w:t>
      </w:r>
    </w:p>
    <w:p>
      <w:pPr>
        <w:spacing w:after="0" w:line="369" w:lineRule="auto"/>
        <w:jc w:val="left"/>
        <w:sectPr>
          <w:type w:val="continuous"/>
          <w:pgSz w:w="12240" w:h="15840"/>
          <w:pgMar w:top="1340" w:right="0" w:bottom="280" w:left="740" w:header="720" w:footer="720" w:gutter="0"/>
          <w:cols w:space="720" w:num="1"/>
        </w:sectPr>
      </w:pPr>
    </w:p>
    <w:p>
      <w:pPr>
        <w:spacing w:before="87" w:line="386" w:lineRule="auto"/>
        <w:ind w:left="1727" w:right="1461" w:hanging="363"/>
        <w:jc w:val="left"/>
        <w:rPr>
          <w:b/>
          <w:sz w:val="28"/>
        </w:rPr>
      </w:pPr>
      <w:r>
        <w:rPr>
          <w:b/>
          <w:color w:val="00AFEF"/>
          <w:w w:val="115"/>
          <w:sz w:val="28"/>
        </w:rPr>
        <w:t>DEPARTMENT OF COMPUTER SCIENCE AND ENGINEERING UNIVERSITY COLLEGE OF ENGINEERING KAKINADA</w:t>
      </w:r>
    </w:p>
    <w:p>
      <w:pPr>
        <w:pStyle w:val="4"/>
        <w:spacing w:line="367" w:lineRule="auto"/>
        <w:ind w:left="2204" w:right="1461" w:hanging="970"/>
        <w:jc w:val="left"/>
      </w:pPr>
      <w:r>
        <w:rPr>
          <w:color w:val="00AFEF"/>
          <w:w w:val="110"/>
        </w:rPr>
        <w:t>Jawaharlal Nehru Technological University Kakinada Kakinada-533003, Andhra Pradesh, INDIA</w:t>
      </w:r>
    </w:p>
    <w:p>
      <w:pPr>
        <w:pStyle w:val="11"/>
        <w:rPr>
          <w:b/>
          <w:sz w:val="20"/>
        </w:rPr>
      </w:pPr>
    </w:p>
    <w:p>
      <w:pPr>
        <w:pStyle w:val="11"/>
        <w:rPr>
          <w:b/>
          <w:sz w:val="20"/>
        </w:rPr>
      </w:pPr>
    </w:p>
    <w:p>
      <w:pPr>
        <w:pStyle w:val="11"/>
        <w:rPr>
          <w:b/>
          <w:sz w:val="13"/>
        </w:rPr>
      </w:pPr>
      <w:r>
        <w:drawing>
          <wp:anchor distT="0" distB="0" distL="0" distR="0" simplePos="0" relativeHeight="251660288" behindDoc="0" locked="0" layoutInCell="1" allowOverlap="1">
            <wp:simplePos x="0" y="0"/>
            <wp:positionH relativeFrom="page">
              <wp:posOffset>3397885</wp:posOffset>
            </wp:positionH>
            <wp:positionV relativeFrom="paragraph">
              <wp:posOffset>111760</wp:posOffset>
            </wp:positionV>
            <wp:extent cx="1076960" cy="1245235"/>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9" cstate="print"/>
                    <a:stretch>
                      <a:fillRect/>
                    </a:stretch>
                  </pic:blipFill>
                  <pic:spPr>
                    <a:xfrm>
                      <a:off x="0" y="0"/>
                      <a:ext cx="1076904" cy="1245108"/>
                    </a:xfrm>
                    <a:prstGeom prst="rect">
                      <a:avLst/>
                    </a:prstGeom>
                  </pic:spPr>
                </pic:pic>
              </a:graphicData>
            </a:graphic>
          </wp:anchor>
        </w:drawing>
      </w:r>
    </w:p>
    <w:p>
      <w:pPr>
        <w:pStyle w:val="11"/>
        <w:rPr>
          <w:b/>
          <w:sz w:val="36"/>
        </w:rPr>
      </w:pPr>
    </w:p>
    <w:p>
      <w:pPr>
        <w:pStyle w:val="11"/>
        <w:spacing w:before="9"/>
        <w:rPr>
          <w:b/>
          <w:sz w:val="28"/>
        </w:rPr>
      </w:pPr>
    </w:p>
    <w:p>
      <w:pPr>
        <w:spacing w:before="0"/>
        <w:ind w:left="406" w:right="1028" w:firstLine="0"/>
        <w:jc w:val="center"/>
        <w:rPr>
          <w:rFonts w:ascii="Times New Roman"/>
          <w:b/>
          <w:sz w:val="36"/>
        </w:rPr>
      </w:pPr>
      <w:bookmarkStart w:id="4" w:name="CERTIFICATE"/>
      <w:bookmarkEnd w:id="4"/>
      <w:r>
        <w:rPr>
          <w:rFonts w:ascii="Times New Roman"/>
          <w:b/>
          <w:color w:val="00AFEF"/>
          <w:spacing w:val="-2"/>
          <w:sz w:val="36"/>
        </w:rPr>
        <w:t>CERTIFICATE</w:t>
      </w:r>
    </w:p>
    <w:p>
      <w:pPr>
        <w:pStyle w:val="11"/>
        <w:rPr>
          <w:rFonts w:ascii="Times New Roman"/>
          <w:b/>
          <w:sz w:val="40"/>
        </w:rPr>
      </w:pPr>
    </w:p>
    <w:p>
      <w:pPr>
        <w:spacing w:before="272" w:line="360" w:lineRule="auto"/>
        <w:ind w:left="375" w:right="899" w:firstLine="480"/>
        <w:jc w:val="both"/>
        <w:rPr>
          <w:rFonts w:ascii="Times New Roman" w:hAnsi="Times New Roman"/>
          <w:sz w:val="24"/>
        </w:rPr>
      </w:pPr>
      <w:r>
        <w:rPr>
          <w:rFonts w:ascii="Times New Roman" w:hAnsi="Times New Roman"/>
          <w:sz w:val="24"/>
        </w:rPr>
        <w:t xml:space="preserve">This is to certify that this project report entitled </w:t>
      </w:r>
      <w:r>
        <w:rPr>
          <w:rFonts w:ascii="Times New Roman" w:hAnsi="Times New Roman"/>
          <w:b/>
          <w:sz w:val="24"/>
        </w:rPr>
        <w:t xml:space="preserve">“ONLINE EXAMINATION PLATFORM” </w:t>
      </w:r>
      <w:r>
        <w:rPr>
          <w:rFonts w:ascii="Times New Roman" w:hAnsi="Times New Roman"/>
          <w:sz w:val="24"/>
        </w:rPr>
        <w:t xml:space="preserve">is a bonafide record of the work being submitted by </w:t>
      </w:r>
      <w:r>
        <w:rPr>
          <w:rFonts w:ascii="Times New Roman" w:hAnsi="Times New Roman"/>
          <w:b/>
          <w:sz w:val="24"/>
        </w:rPr>
        <w:t xml:space="preserve">MANYAM SRIDEVI </w:t>
      </w:r>
      <w:r>
        <w:rPr>
          <w:rFonts w:ascii="Times New Roman" w:hAnsi="Times New Roman"/>
          <w:sz w:val="24"/>
        </w:rPr>
        <w:t xml:space="preserve">bearing the roll number </w:t>
      </w:r>
      <w:r>
        <w:rPr>
          <w:rFonts w:ascii="Times New Roman" w:hAnsi="Times New Roman"/>
          <w:b/>
          <w:sz w:val="24"/>
        </w:rPr>
        <w:t xml:space="preserve">21025A0570, </w:t>
      </w:r>
      <w:r>
        <w:rPr>
          <w:rFonts w:ascii="Times New Roman" w:hAnsi="Times New Roman"/>
          <w:sz w:val="24"/>
        </w:rPr>
        <w:t xml:space="preserve">in the partial fulfillment of the requirements for the award of the degree of Bachelor of Technology in </w:t>
      </w:r>
      <w:r>
        <w:rPr>
          <w:rFonts w:ascii="Times New Roman" w:hAnsi="Times New Roman"/>
          <w:b/>
          <w:sz w:val="24"/>
        </w:rPr>
        <w:t xml:space="preserve">COMPUTER SCIENCE AND ENGINEERING </w:t>
      </w:r>
      <w:r>
        <w:rPr>
          <w:rFonts w:ascii="Times New Roman" w:hAnsi="Times New Roman"/>
          <w:sz w:val="24"/>
        </w:rPr>
        <w:t xml:space="preserve">to the </w:t>
      </w:r>
      <w:r>
        <w:rPr>
          <w:rFonts w:ascii="Times New Roman" w:hAnsi="Times New Roman"/>
          <w:b/>
          <w:sz w:val="24"/>
        </w:rPr>
        <w:t xml:space="preserve">UCEK(A), JNTUK, </w:t>
      </w:r>
      <w:r>
        <w:rPr>
          <w:rFonts w:ascii="Times New Roman" w:hAnsi="Times New Roman"/>
          <w:sz w:val="24"/>
        </w:rPr>
        <w:t>Kakinada, Andhra Pradesh, India. It has been found satisfactory and hereby approved for submission.</w:t>
      </w:r>
    </w:p>
    <w:p>
      <w:pPr>
        <w:pStyle w:val="11"/>
        <w:rPr>
          <w:rFonts w:ascii="Times New Roman"/>
          <w:sz w:val="26"/>
        </w:rPr>
      </w:pPr>
    </w:p>
    <w:p>
      <w:pPr>
        <w:pStyle w:val="11"/>
        <w:rPr>
          <w:rFonts w:ascii="Times New Roman"/>
          <w:sz w:val="26"/>
        </w:rPr>
      </w:pPr>
    </w:p>
    <w:p>
      <w:pPr>
        <w:pStyle w:val="11"/>
        <w:rPr>
          <w:rFonts w:ascii="Times New Roman"/>
          <w:sz w:val="26"/>
        </w:rPr>
      </w:pPr>
    </w:p>
    <w:p>
      <w:pPr>
        <w:pStyle w:val="11"/>
        <w:rPr>
          <w:rFonts w:ascii="Times New Roman"/>
          <w:sz w:val="26"/>
        </w:rPr>
      </w:pPr>
    </w:p>
    <w:p>
      <w:pPr>
        <w:pStyle w:val="11"/>
        <w:spacing w:before="2"/>
        <w:rPr>
          <w:rFonts w:ascii="Times New Roman"/>
          <w:sz w:val="23"/>
        </w:rPr>
      </w:pPr>
    </w:p>
    <w:p>
      <w:pPr>
        <w:pStyle w:val="8"/>
        <w:ind w:right="933"/>
        <w:jc w:val="right"/>
        <w:rPr>
          <w:rFonts w:ascii="Times New Roman"/>
        </w:rPr>
      </w:pPr>
      <w:r>
        <w:rPr>
          <w:rFonts w:ascii="Times New Roman"/>
        </w:rPr>
        <w:t>Signature</w:t>
      </w:r>
      <w:r>
        <w:rPr>
          <w:rFonts w:ascii="Times New Roman"/>
          <w:spacing w:val="-3"/>
        </w:rPr>
        <w:t xml:space="preserve"> </w:t>
      </w:r>
      <w:r>
        <w:rPr>
          <w:rFonts w:ascii="Times New Roman"/>
        </w:rPr>
        <w:t>of Head</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2"/>
        </w:rPr>
        <w:t xml:space="preserve"> </w:t>
      </w:r>
      <w:r>
        <w:rPr>
          <w:rFonts w:ascii="Times New Roman"/>
          <w:spacing w:val="-2"/>
        </w:rPr>
        <w:t>Department</w:t>
      </w:r>
    </w:p>
    <w:p>
      <w:pPr>
        <w:pStyle w:val="11"/>
        <w:spacing w:before="144" w:line="355" w:lineRule="auto"/>
        <w:ind w:left="8639" w:right="950" w:hanging="96"/>
        <w:jc w:val="right"/>
        <w:rPr>
          <w:rFonts w:ascii="Times New Roman"/>
        </w:rPr>
      </w:pPr>
      <w:r>
        <w:rPr>
          <w:rFonts w:ascii="Times New Roman"/>
        </w:rPr>
        <w:t>Dr.</w:t>
      </w:r>
      <w:r>
        <w:rPr>
          <w:rFonts w:ascii="Times New Roman"/>
          <w:spacing w:val="-13"/>
        </w:rPr>
        <w:t xml:space="preserve"> </w:t>
      </w:r>
      <w:r>
        <w:rPr>
          <w:rFonts w:ascii="Times New Roman"/>
        </w:rPr>
        <w:t>O.</w:t>
      </w:r>
      <w:r>
        <w:rPr>
          <w:rFonts w:ascii="Times New Roman"/>
          <w:spacing w:val="-13"/>
        </w:rPr>
        <w:t xml:space="preserve"> </w:t>
      </w:r>
      <w:r>
        <w:rPr>
          <w:rFonts w:ascii="Times New Roman"/>
        </w:rPr>
        <w:t>Srinivasa</w:t>
      </w:r>
      <w:r>
        <w:rPr>
          <w:rFonts w:ascii="Times New Roman"/>
          <w:spacing w:val="-14"/>
        </w:rPr>
        <w:t xml:space="preserve"> </w:t>
      </w:r>
      <w:r>
        <w:rPr>
          <w:rFonts w:ascii="Times New Roman"/>
        </w:rPr>
        <w:t>Rao Professor &amp; HOD Department</w:t>
      </w:r>
      <w:r>
        <w:rPr>
          <w:rFonts w:ascii="Times New Roman"/>
          <w:spacing w:val="-2"/>
        </w:rPr>
        <w:t xml:space="preserve"> </w:t>
      </w:r>
      <w:r>
        <w:rPr>
          <w:rFonts w:ascii="Times New Roman"/>
        </w:rPr>
        <w:t>of</w:t>
      </w:r>
      <w:r>
        <w:rPr>
          <w:rFonts w:ascii="Times New Roman"/>
          <w:spacing w:val="-2"/>
        </w:rPr>
        <w:t xml:space="preserve"> </w:t>
      </w:r>
      <w:r>
        <w:rPr>
          <w:rFonts w:ascii="Times New Roman"/>
          <w:spacing w:val="-5"/>
        </w:rPr>
        <w:t>CSE</w:t>
      </w:r>
    </w:p>
    <w:p>
      <w:pPr>
        <w:pStyle w:val="11"/>
        <w:spacing w:before="1" w:line="355" w:lineRule="auto"/>
        <w:ind w:left="8579" w:right="974" w:firstLine="900"/>
        <w:jc w:val="right"/>
        <w:rPr>
          <w:rFonts w:ascii="Times New Roman"/>
        </w:rPr>
      </w:pPr>
      <w:r>
        <w:rPr>
          <w:rFonts w:ascii="Times New Roman"/>
        </w:rPr>
        <w:t>UCEK</w:t>
      </w:r>
      <w:r>
        <w:rPr>
          <w:rFonts w:ascii="Times New Roman"/>
          <w:spacing w:val="-15"/>
        </w:rPr>
        <w:t xml:space="preserve"> </w:t>
      </w:r>
      <w:r>
        <w:rPr>
          <w:rFonts w:ascii="Times New Roman"/>
        </w:rPr>
        <w:t>(A) JNTU</w:t>
      </w:r>
      <w:r>
        <w:rPr>
          <w:rFonts w:ascii="Times New Roman"/>
          <w:spacing w:val="-3"/>
        </w:rPr>
        <w:t xml:space="preserve"> </w:t>
      </w:r>
      <w:r>
        <w:rPr>
          <w:rFonts w:ascii="Times New Roman"/>
          <w:spacing w:val="-2"/>
        </w:rPr>
        <w:t>KAKINADA</w:t>
      </w:r>
    </w:p>
    <w:p>
      <w:pPr>
        <w:spacing w:after="0" w:line="355" w:lineRule="auto"/>
        <w:jc w:val="right"/>
        <w:rPr>
          <w:rFonts w:ascii="Times New Roman"/>
        </w:rPr>
        <w:sectPr>
          <w:footerReference r:id="rId5" w:type="default"/>
          <w:pgSz w:w="12240" w:h="15840"/>
          <w:pgMar w:top="1380" w:right="0" w:bottom="1180" w:left="740" w:header="0" w:footer="996" w:gutter="0"/>
          <w:pgNumType w:start="2"/>
          <w:cols w:space="720" w:num="1"/>
        </w:sectPr>
      </w:pPr>
    </w:p>
    <w:p>
      <w:pPr>
        <w:spacing w:before="73"/>
        <w:ind w:left="847" w:right="943" w:firstLine="0"/>
        <w:jc w:val="center"/>
        <w:rPr>
          <w:b/>
          <w:sz w:val="40"/>
        </w:rPr>
      </w:pPr>
      <w:r>
        <w:rPr>
          <w:b/>
          <w:w w:val="115"/>
          <w:sz w:val="40"/>
        </w:rPr>
        <w:t>INTERNSHIP</w:t>
      </w:r>
      <w:r>
        <w:rPr>
          <w:b/>
          <w:spacing w:val="5"/>
          <w:w w:val="115"/>
          <w:sz w:val="40"/>
        </w:rPr>
        <w:t xml:space="preserve"> </w:t>
      </w:r>
      <w:r>
        <w:rPr>
          <w:b/>
          <w:spacing w:val="-2"/>
          <w:w w:val="115"/>
          <w:sz w:val="40"/>
        </w:rPr>
        <w:t>CERTIFICATE</w:t>
      </w:r>
    </w:p>
    <w:p>
      <w:pPr>
        <w:pStyle w:val="11"/>
        <w:rPr>
          <w:b/>
          <w:sz w:val="20"/>
        </w:rPr>
      </w:pPr>
    </w:p>
    <w:p>
      <w:pPr>
        <w:pStyle w:val="11"/>
        <w:rPr>
          <w:b/>
          <w:sz w:val="20"/>
        </w:rPr>
      </w:pPr>
    </w:p>
    <w:p>
      <w:pPr>
        <w:pStyle w:val="11"/>
        <w:rPr>
          <w:b/>
          <w:sz w:val="20"/>
        </w:rPr>
      </w:pPr>
    </w:p>
    <w:p>
      <w:pPr>
        <w:pStyle w:val="11"/>
        <w:spacing w:before="6"/>
        <w:rPr>
          <w:b/>
        </w:rPr>
      </w:pPr>
      <w:r>
        <w:drawing>
          <wp:anchor distT="0" distB="0" distL="0" distR="0" simplePos="0" relativeHeight="251660288" behindDoc="0" locked="0" layoutInCell="1" allowOverlap="1">
            <wp:simplePos x="0" y="0"/>
            <wp:positionH relativeFrom="page">
              <wp:posOffset>678180</wp:posOffset>
            </wp:positionH>
            <wp:positionV relativeFrom="paragraph">
              <wp:posOffset>197485</wp:posOffset>
            </wp:positionV>
            <wp:extent cx="6677660" cy="483679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10" cstate="print"/>
                    <a:stretch>
                      <a:fillRect/>
                    </a:stretch>
                  </pic:blipFill>
                  <pic:spPr>
                    <a:xfrm>
                      <a:off x="0" y="0"/>
                      <a:ext cx="6677898" cy="4836604"/>
                    </a:xfrm>
                    <a:prstGeom prst="rect">
                      <a:avLst/>
                    </a:prstGeom>
                  </pic:spPr>
                </pic:pic>
              </a:graphicData>
            </a:graphic>
          </wp:anchor>
        </w:drawing>
      </w:r>
    </w:p>
    <w:p>
      <w:pPr>
        <w:spacing w:after="0"/>
        <w:sectPr>
          <w:pgSz w:w="12240" w:h="15840"/>
          <w:pgMar w:top="1640" w:right="0" w:bottom="1180" w:left="740" w:header="0" w:footer="996" w:gutter="0"/>
          <w:cols w:space="720" w:num="1"/>
        </w:sectPr>
      </w:pPr>
    </w:p>
    <w:p>
      <w:pPr>
        <w:pStyle w:val="4"/>
        <w:spacing w:before="71"/>
        <w:ind w:left="295"/>
      </w:pPr>
      <w:bookmarkStart w:id="5" w:name="ABSTRACT"/>
      <w:bookmarkEnd w:id="5"/>
      <w:r>
        <w:rPr>
          <w:spacing w:val="-2"/>
          <w:w w:val="115"/>
        </w:rPr>
        <w:t>ABSTRACT</w:t>
      </w:r>
    </w:p>
    <w:p>
      <w:pPr>
        <w:pStyle w:val="11"/>
        <w:spacing w:before="1"/>
        <w:rPr>
          <w:b/>
          <w:sz w:val="36"/>
        </w:rPr>
      </w:pPr>
    </w:p>
    <w:p>
      <w:pPr>
        <w:pStyle w:val="11"/>
        <w:spacing w:line="360" w:lineRule="auto"/>
        <w:ind w:left="839" w:right="780" w:firstLine="619"/>
        <w:jc w:val="both"/>
        <w:rPr>
          <w:rFonts w:hint="default" w:ascii="Times New Roman" w:hAnsi="Times New Roman" w:cs="Times New Roman"/>
          <w:sz w:val="24"/>
          <w:szCs w:val="24"/>
        </w:rPr>
      </w:pPr>
      <w:r>
        <w:rPr>
          <w:rFonts w:hint="default" w:ascii="Times New Roman" w:hAnsi="Times New Roman" w:cs="Times New Roman"/>
          <w:color w:val="374151"/>
          <w:w w:val="110"/>
          <w:sz w:val="24"/>
          <w:szCs w:val="24"/>
        </w:rPr>
        <w:t>"Study Sphere" is an advanced online examination platform designed to streamline</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the</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assessment</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process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for</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educational</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institutions.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This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innovative system features two distinct logins catering to administrators and students, each offering specialized functionalities.</w:t>
      </w:r>
    </w:p>
    <w:p>
      <w:pPr>
        <w:pStyle w:val="11"/>
        <w:spacing w:before="2"/>
        <w:jc w:val="both"/>
        <w:rPr>
          <w:rFonts w:hint="default" w:ascii="Times New Roman" w:hAnsi="Times New Roman" w:cs="Times New Roman"/>
          <w:sz w:val="24"/>
          <w:szCs w:val="24"/>
        </w:rPr>
      </w:pPr>
    </w:p>
    <w:p>
      <w:pPr>
        <w:pStyle w:val="11"/>
        <w:spacing w:line="360" w:lineRule="auto"/>
        <w:ind w:left="839" w:right="780" w:firstLine="619"/>
        <w:jc w:val="both"/>
        <w:rPr>
          <w:rFonts w:hint="default" w:ascii="Times New Roman" w:hAnsi="Times New Roman" w:cs="Times New Roman"/>
          <w:sz w:val="24"/>
          <w:szCs w:val="24"/>
        </w:rPr>
      </w:pPr>
      <w:r>
        <w:rPr>
          <w:rFonts w:hint="default" w:ascii="Times New Roman" w:hAnsi="Times New Roman" w:cs="Times New Roman"/>
          <w:color w:val="374151"/>
          <w:w w:val="110"/>
          <w:sz w:val="24"/>
          <w:szCs w:val="24"/>
        </w:rPr>
        <w:t>For</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administrators,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the</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platform</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presents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user-friendly</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interface</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with</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three key</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tabs.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The</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"Student</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Details"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tab</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empowers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administrators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to</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effortlessly</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create new</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student</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logins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and</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access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existing</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student</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information.</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Meanwhile,</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the "Results" tab provides a comprehensive overview of pass or fail details for every student.</w:t>
      </w:r>
      <w:r>
        <w:rPr>
          <w:rFonts w:hint="default" w:ascii="Times New Roman" w:hAnsi="Times New Roman" w:cs="Times New Roman"/>
          <w:color w:val="374151"/>
          <w:spacing w:val="80"/>
          <w:w w:val="110"/>
          <w:sz w:val="24"/>
          <w:szCs w:val="24"/>
        </w:rPr>
        <w:t xml:space="preserve"> </w:t>
      </w:r>
      <w:r>
        <w:rPr>
          <w:rFonts w:hint="default" w:ascii="Times New Roman" w:hAnsi="Times New Roman" w:cs="Times New Roman"/>
          <w:color w:val="374151"/>
          <w:w w:val="110"/>
          <w:sz w:val="24"/>
          <w:szCs w:val="24"/>
        </w:rPr>
        <w:t>The</w:t>
      </w:r>
      <w:r>
        <w:rPr>
          <w:rFonts w:hint="default" w:ascii="Times New Roman" w:hAnsi="Times New Roman" w:cs="Times New Roman"/>
          <w:color w:val="374151"/>
          <w:spacing w:val="80"/>
          <w:w w:val="110"/>
          <w:sz w:val="24"/>
          <w:szCs w:val="24"/>
        </w:rPr>
        <w:t xml:space="preserve"> </w:t>
      </w:r>
      <w:r>
        <w:rPr>
          <w:rFonts w:hint="default" w:ascii="Times New Roman" w:hAnsi="Times New Roman" w:cs="Times New Roman"/>
          <w:color w:val="374151"/>
          <w:w w:val="110"/>
          <w:sz w:val="24"/>
          <w:szCs w:val="24"/>
        </w:rPr>
        <w:t>system</w:t>
      </w:r>
      <w:r>
        <w:rPr>
          <w:rFonts w:hint="default" w:ascii="Times New Roman" w:hAnsi="Times New Roman" w:cs="Times New Roman"/>
          <w:color w:val="374151"/>
          <w:spacing w:val="80"/>
          <w:w w:val="110"/>
          <w:sz w:val="24"/>
          <w:szCs w:val="24"/>
        </w:rPr>
        <w:t xml:space="preserve"> </w:t>
      </w:r>
      <w:r>
        <w:rPr>
          <w:rFonts w:hint="default" w:ascii="Times New Roman" w:hAnsi="Times New Roman" w:cs="Times New Roman"/>
          <w:color w:val="374151"/>
          <w:w w:val="110"/>
          <w:sz w:val="24"/>
          <w:szCs w:val="24"/>
        </w:rPr>
        <w:t>also</w:t>
      </w:r>
      <w:r>
        <w:rPr>
          <w:rFonts w:hint="default" w:ascii="Times New Roman" w:hAnsi="Times New Roman" w:cs="Times New Roman"/>
          <w:color w:val="374151"/>
          <w:spacing w:val="80"/>
          <w:w w:val="110"/>
          <w:sz w:val="24"/>
          <w:szCs w:val="24"/>
        </w:rPr>
        <w:t xml:space="preserve"> </w:t>
      </w:r>
      <w:r>
        <w:rPr>
          <w:rFonts w:hint="default" w:ascii="Times New Roman" w:hAnsi="Times New Roman" w:cs="Times New Roman"/>
          <w:color w:val="374151"/>
          <w:w w:val="110"/>
          <w:sz w:val="24"/>
          <w:szCs w:val="24"/>
        </w:rPr>
        <w:t>includes</w:t>
      </w:r>
      <w:r>
        <w:rPr>
          <w:rFonts w:hint="default" w:ascii="Times New Roman" w:hAnsi="Times New Roman" w:cs="Times New Roman"/>
          <w:color w:val="374151"/>
          <w:spacing w:val="80"/>
          <w:w w:val="110"/>
          <w:sz w:val="24"/>
          <w:szCs w:val="24"/>
        </w:rPr>
        <w:t xml:space="preserve"> </w:t>
      </w:r>
      <w:r>
        <w:rPr>
          <w:rFonts w:hint="default" w:ascii="Times New Roman" w:hAnsi="Times New Roman" w:cs="Times New Roman"/>
          <w:color w:val="374151"/>
          <w:w w:val="110"/>
          <w:sz w:val="24"/>
          <w:szCs w:val="24"/>
        </w:rPr>
        <w:t>a</w:t>
      </w:r>
      <w:r>
        <w:rPr>
          <w:rFonts w:hint="default" w:ascii="Times New Roman" w:hAnsi="Times New Roman" w:cs="Times New Roman"/>
          <w:color w:val="374151"/>
          <w:spacing w:val="80"/>
          <w:w w:val="110"/>
          <w:sz w:val="24"/>
          <w:szCs w:val="24"/>
        </w:rPr>
        <w:t xml:space="preserve"> </w:t>
      </w:r>
      <w:r>
        <w:rPr>
          <w:rFonts w:hint="default" w:ascii="Times New Roman" w:hAnsi="Times New Roman" w:cs="Times New Roman"/>
          <w:color w:val="374151"/>
          <w:w w:val="110"/>
          <w:sz w:val="24"/>
          <w:szCs w:val="24"/>
        </w:rPr>
        <w:t>dedicated</w:t>
      </w:r>
      <w:r>
        <w:rPr>
          <w:rFonts w:hint="default" w:ascii="Times New Roman" w:hAnsi="Times New Roman" w:cs="Times New Roman"/>
          <w:color w:val="374151"/>
          <w:spacing w:val="80"/>
          <w:w w:val="110"/>
          <w:sz w:val="24"/>
          <w:szCs w:val="24"/>
        </w:rPr>
        <w:t xml:space="preserve"> </w:t>
      </w:r>
      <w:r>
        <w:rPr>
          <w:rFonts w:hint="default" w:ascii="Times New Roman" w:hAnsi="Times New Roman" w:cs="Times New Roman"/>
          <w:color w:val="374151"/>
          <w:w w:val="110"/>
          <w:sz w:val="24"/>
          <w:szCs w:val="24"/>
        </w:rPr>
        <w:t>"Logout"</w:t>
      </w:r>
      <w:r>
        <w:rPr>
          <w:rFonts w:hint="default" w:ascii="Times New Roman" w:hAnsi="Times New Roman" w:cs="Times New Roman"/>
          <w:color w:val="374151"/>
          <w:spacing w:val="80"/>
          <w:w w:val="110"/>
          <w:sz w:val="24"/>
          <w:szCs w:val="24"/>
        </w:rPr>
        <w:t xml:space="preserve"> </w:t>
      </w:r>
      <w:r>
        <w:rPr>
          <w:rFonts w:hint="default" w:ascii="Times New Roman" w:hAnsi="Times New Roman" w:cs="Times New Roman"/>
          <w:color w:val="374151"/>
          <w:w w:val="110"/>
          <w:sz w:val="24"/>
          <w:szCs w:val="24"/>
        </w:rPr>
        <w:t>tab,</w:t>
      </w:r>
      <w:r>
        <w:rPr>
          <w:rFonts w:hint="default" w:ascii="Times New Roman" w:hAnsi="Times New Roman" w:cs="Times New Roman"/>
          <w:color w:val="374151"/>
          <w:spacing w:val="80"/>
          <w:w w:val="110"/>
          <w:sz w:val="24"/>
          <w:szCs w:val="24"/>
        </w:rPr>
        <w:t xml:space="preserve"> </w:t>
      </w:r>
      <w:r>
        <w:rPr>
          <w:rFonts w:hint="default" w:ascii="Times New Roman" w:hAnsi="Times New Roman" w:cs="Times New Roman"/>
          <w:color w:val="374151"/>
          <w:w w:val="110"/>
          <w:sz w:val="24"/>
          <w:szCs w:val="24"/>
        </w:rPr>
        <w:t>ensuring</w:t>
      </w:r>
      <w:r>
        <w:rPr>
          <w:rFonts w:hint="default" w:ascii="Times New Roman" w:hAnsi="Times New Roman" w:cs="Times New Roman"/>
          <w:color w:val="374151"/>
          <w:spacing w:val="80"/>
          <w:w w:val="110"/>
          <w:sz w:val="24"/>
          <w:szCs w:val="24"/>
        </w:rPr>
        <w:t xml:space="preserve"> </w:t>
      </w:r>
      <w:r>
        <w:rPr>
          <w:rFonts w:hint="default" w:ascii="Times New Roman" w:hAnsi="Times New Roman" w:cs="Times New Roman"/>
          <w:color w:val="374151"/>
          <w:w w:val="110"/>
          <w:sz w:val="24"/>
          <w:szCs w:val="24"/>
        </w:rPr>
        <w:t>secure session management for administrators.</w:t>
      </w:r>
    </w:p>
    <w:p>
      <w:pPr>
        <w:pStyle w:val="11"/>
        <w:spacing w:before="5"/>
        <w:jc w:val="both"/>
        <w:rPr>
          <w:rFonts w:hint="default" w:ascii="Times New Roman" w:hAnsi="Times New Roman" w:cs="Times New Roman"/>
          <w:sz w:val="24"/>
          <w:szCs w:val="24"/>
        </w:rPr>
      </w:pPr>
    </w:p>
    <w:p>
      <w:pPr>
        <w:pStyle w:val="11"/>
        <w:spacing w:line="360" w:lineRule="auto"/>
        <w:ind w:left="839" w:right="780" w:firstLine="619"/>
        <w:jc w:val="both"/>
        <w:rPr>
          <w:rFonts w:hint="default" w:ascii="Times New Roman" w:hAnsi="Times New Roman" w:cs="Times New Roman"/>
          <w:sz w:val="24"/>
          <w:szCs w:val="24"/>
        </w:rPr>
      </w:pPr>
      <w:r>
        <w:rPr>
          <w:rFonts w:hint="default" w:ascii="Times New Roman" w:hAnsi="Times New Roman" w:cs="Times New Roman"/>
          <w:color w:val="374151"/>
          <w:w w:val="110"/>
          <w:sz w:val="24"/>
          <w:szCs w:val="24"/>
        </w:rPr>
        <w:t>Students,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on</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the</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other</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hand,</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experience</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seamless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assessment</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journey.</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After</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thorough</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review</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of</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rules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and</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regulations,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students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engage</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in</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photo</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capture process using their device's camera. The platform dynamically checks for the availability of essential peripherals like the microphone and camera. Once the prerequisites are confirmed, students navigate through a series of multiple-choice questions.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Upon</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completion,</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straightforward</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submission</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process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triggers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the display</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of</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results.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A</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convenient</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logout</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button</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concludes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the</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student's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session.</w:t>
      </w:r>
    </w:p>
    <w:p>
      <w:pPr>
        <w:pStyle w:val="11"/>
        <w:spacing w:before="2"/>
        <w:jc w:val="both"/>
        <w:rPr>
          <w:rFonts w:hint="default" w:ascii="Times New Roman" w:hAnsi="Times New Roman" w:cs="Times New Roman"/>
          <w:sz w:val="24"/>
          <w:szCs w:val="24"/>
        </w:rPr>
      </w:pPr>
    </w:p>
    <w:p>
      <w:pPr>
        <w:pStyle w:val="11"/>
        <w:spacing w:before="1" w:line="360" w:lineRule="auto"/>
        <w:ind w:left="839" w:right="780" w:firstLine="619"/>
        <w:jc w:val="both"/>
        <w:rPr>
          <w:rFonts w:hint="default" w:ascii="Times New Roman" w:hAnsi="Times New Roman" w:cs="Times New Roman"/>
          <w:sz w:val="24"/>
          <w:szCs w:val="24"/>
        </w:rPr>
      </w:pPr>
      <w:r>
        <w:rPr>
          <w:rFonts w:hint="default" w:ascii="Times New Roman" w:hAnsi="Times New Roman" w:cs="Times New Roman"/>
          <w:color w:val="374151"/>
          <w:w w:val="110"/>
          <w:sz w:val="24"/>
          <w:szCs w:val="24"/>
        </w:rPr>
        <w:t>Security and privacy are paramount considerations, with stringent measures implemented to safeguard user data. The documentation provides an in-depth exploration of the system's technical requirements, troubleshooting guidelines, and outlines</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potential</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future</w:t>
      </w:r>
      <w:r>
        <w:rPr>
          <w:rFonts w:hint="default" w:ascii="Times New Roman" w:hAnsi="Times New Roman" w:cs="Times New Roman"/>
          <w:color w:val="374151"/>
          <w:spacing w:val="40"/>
          <w:w w:val="110"/>
          <w:sz w:val="24"/>
          <w:szCs w:val="24"/>
        </w:rPr>
        <w:t xml:space="preserve"> </w:t>
      </w:r>
      <w:r>
        <w:rPr>
          <w:rFonts w:hint="default" w:ascii="Times New Roman" w:hAnsi="Times New Roman" w:cs="Times New Roman"/>
          <w:color w:val="374151"/>
          <w:w w:val="110"/>
          <w:sz w:val="24"/>
          <w:szCs w:val="24"/>
        </w:rPr>
        <w:t>enhancements.</w:t>
      </w:r>
    </w:p>
    <w:p>
      <w:pPr>
        <w:pStyle w:val="11"/>
        <w:spacing w:before="4"/>
        <w:jc w:val="both"/>
        <w:rPr>
          <w:rFonts w:hint="default" w:ascii="Times New Roman" w:hAnsi="Times New Roman" w:cs="Times New Roman"/>
          <w:sz w:val="24"/>
          <w:szCs w:val="24"/>
        </w:rPr>
      </w:pPr>
    </w:p>
    <w:p>
      <w:pPr>
        <w:pStyle w:val="11"/>
        <w:spacing w:line="360" w:lineRule="auto"/>
        <w:ind w:left="839" w:right="780" w:firstLine="619"/>
        <w:jc w:val="both"/>
        <w:rPr>
          <w:rFonts w:hint="default" w:ascii="Times New Roman" w:hAnsi="Times New Roman" w:cs="Times New Roman"/>
          <w:sz w:val="24"/>
          <w:szCs w:val="24"/>
        </w:rPr>
      </w:pPr>
      <w:r>
        <w:rPr>
          <w:rFonts w:hint="default" w:ascii="Times New Roman" w:hAnsi="Times New Roman" w:cs="Times New Roman"/>
          <w:color w:val="374151"/>
          <w:w w:val="115"/>
          <w:sz w:val="24"/>
          <w:szCs w:val="24"/>
        </w:rPr>
        <w:t>"Study Sphere" stands as a testament to the evolution of online examination platforms, offering an intuitive and secure environment for administrators and students alike. This documentation serves as a comprehensive guide, empowering users to harness the full potential of this cutting-edge educational tool.</w:t>
      </w:r>
    </w:p>
    <w:p>
      <w:pPr>
        <w:spacing w:after="0" w:line="360" w:lineRule="auto"/>
        <w:jc w:val="both"/>
        <w:sectPr>
          <w:pgSz w:w="12240" w:h="15840"/>
          <w:pgMar w:top="1500" w:right="0" w:bottom="1180" w:left="740" w:header="0" w:footer="996" w:gutter="0"/>
          <w:cols w:space="720" w:num="1"/>
        </w:sectPr>
      </w:pPr>
    </w:p>
    <w:p>
      <w:pPr>
        <w:pStyle w:val="11"/>
        <w:rPr>
          <w:sz w:val="28"/>
        </w:rPr>
      </w:pPr>
    </w:p>
    <w:p>
      <w:pPr>
        <w:pStyle w:val="11"/>
        <w:spacing w:before="2"/>
        <w:rPr>
          <w:sz w:val="27"/>
        </w:rPr>
      </w:pPr>
    </w:p>
    <w:p>
      <w:pPr>
        <w:tabs>
          <w:tab w:val="left" w:pos="2459"/>
        </w:tabs>
        <w:spacing w:before="0"/>
        <w:ind w:left="951" w:right="0" w:firstLine="0"/>
        <w:jc w:val="left"/>
        <w:rPr>
          <w:sz w:val="24"/>
        </w:rPr>
      </w:pPr>
      <w:r>
        <w:rPr>
          <w:b/>
          <w:w w:val="110"/>
          <w:sz w:val="24"/>
        </w:rPr>
        <w:t>Chapter</w:t>
      </w:r>
      <w:r>
        <w:rPr>
          <w:b/>
          <w:spacing w:val="37"/>
          <w:w w:val="110"/>
          <w:sz w:val="24"/>
        </w:rPr>
        <w:t xml:space="preserve"> </w:t>
      </w:r>
      <w:r>
        <w:rPr>
          <w:b/>
          <w:spacing w:val="-10"/>
          <w:w w:val="110"/>
          <w:sz w:val="24"/>
        </w:rPr>
        <w:t>1</w:t>
      </w:r>
      <w:r>
        <w:rPr>
          <w:b/>
          <w:sz w:val="24"/>
        </w:rPr>
        <w:tab/>
      </w:r>
      <w:r>
        <w:rPr>
          <w:spacing w:val="-2"/>
          <w:w w:val="110"/>
          <w:sz w:val="24"/>
        </w:rPr>
        <w:t>INTRODUCTION</w:t>
      </w:r>
    </w:p>
    <w:p>
      <w:pPr>
        <w:pStyle w:val="14"/>
        <w:numPr>
          <w:ilvl w:val="1"/>
          <w:numId w:val="1"/>
        </w:numPr>
        <w:tabs>
          <w:tab w:val="left" w:pos="2538"/>
          <w:tab w:val="left" w:pos="2539"/>
        </w:tabs>
        <w:spacing w:before="134" w:after="0" w:line="281" w:lineRule="exact"/>
        <w:ind w:left="2538" w:right="0" w:hanging="719"/>
        <w:jc w:val="left"/>
        <w:rPr>
          <w:sz w:val="24"/>
        </w:rPr>
      </w:pPr>
      <w:r>
        <w:rPr>
          <w:spacing w:val="-2"/>
          <w:w w:val="110"/>
          <w:sz w:val="24"/>
        </w:rPr>
        <w:t>Problem</w:t>
      </w:r>
    </w:p>
    <w:p>
      <w:pPr>
        <w:pStyle w:val="11"/>
        <w:spacing w:line="281" w:lineRule="exact"/>
        <w:ind w:left="2540"/>
      </w:pPr>
      <w:r>
        <w:rPr>
          <w:spacing w:val="-2"/>
          <w:w w:val="115"/>
        </w:rPr>
        <w:t>Statement</w:t>
      </w:r>
    </w:p>
    <w:p>
      <w:pPr>
        <w:pStyle w:val="14"/>
        <w:numPr>
          <w:ilvl w:val="1"/>
          <w:numId w:val="1"/>
        </w:numPr>
        <w:tabs>
          <w:tab w:val="left" w:pos="2538"/>
          <w:tab w:val="left" w:pos="2539"/>
        </w:tabs>
        <w:spacing w:before="134" w:after="0" w:line="240" w:lineRule="auto"/>
        <w:ind w:left="2538" w:right="0" w:hanging="719"/>
        <w:jc w:val="left"/>
        <w:rPr>
          <w:sz w:val="24"/>
        </w:rPr>
      </w:pPr>
      <w:r>
        <w:rPr>
          <w:w w:val="110"/>
          <w:sz w:val="24"/>
        </w:rPr>
        <w:t>Why</w:t>
      </w:r>
      <w:r>
        <w:rPr>
          <w:spacing w:val="4"/>
          <w:w w:val="110"/>
          <w:sz w:val="24"/>
        </w:rPr>
        <w:t xml:space="preserve"> </w:t>
      </w:r>
      <w:r>
        <w:rPr>
          <w:w w:val="110"/>
          <w:sz w:val="24"/>
        </w:rPr>
        <w:t>to</w:t>
      </w:r>
      <w:r>
        <w:rPr>
          <w:spacing w:val="6"/>
          <w:w w:val="110"/>
          <w:sz w:val="24"/>
        </w:rPr>
        <w:t xml:space="preserve"> </w:t>
      </w:r>
      <w:r>
        <w:rPr>
          <w:spacing w:val="-4"/>
          <w:w w:val="110"/>
          <w:sz w:val="24"/>
        </w:rPr>
        <w:t>use?</w:t>
      </w:r>
    </w:p>
    <w:p>
      <w:pPr>
        <w:pStyle w:val="14"/>
        <w:numPr>
          <w:ilvl w:val="1"/>
          <w:numId w:val="1"/>
        </w:numPr>
        <w:tabs>
          <w:tab w:val="left" w:pos="2538"/>
          <w:tab w:val="left" w:pos="2539"/>
        </w:tabs>
        <w:spacing w:before="134" w:after="0" w:line="240" w:lineRule="auto"/>
        <w:ind w:left="2538" w:right="0" w:hanging="719"/>
        <w:jc w:val="left"/>
        <w:rPr>
          <w:sz w:val="24"/>
        </w:rPr>
      </w:pPr>
      <w:bookmarkStart w:id="6" w:name="CONTENTS"/>
      <w:bookmarkEnd w:id="6"/>
      <w:r>
        <w:rPr>
          <w:spacing w:val="-2"/>
          <w:w w:val="110"/>
          <w:sz w:val="24"/>
        </w:rPr>
        <w:t>Objective</w:t>
      </w:r>
    </w:p>
    <w:p>
      <w:pPr>
        <w:tabs>
          <w:tab w:val="left" w:pos="4971"/>
        </w:tabs>
        <w:spacing w:before="67"/>
        <w:ind w:left="36" w:right="0" w:firstLine="0"/>
        <w:jc w:val="left"/>
        <w:rPr>
          <w:sz w:val="22"/>
        </w:rPr>
      </w:pPr>
      <w:r>
        <w:br w:type="column"/>
      </w:r>
      <w:r>
        <w:rPr>
          <w:b/>
          <w:spacing w:val="-2"/>
          <w:w w:val="115"/>
          <w:sz w:val="32"/>
        </w:rPr>
        <w:t>CONTENTS</w:t>
      </w:r>
      <w:r>
        <w:rPr>
          <w:b/>
          <w:sz w:val="32"/>
        </w:rPr>
        <w:tab/>
      </w:r>
      <w:r>
        <w:rPr>
          <w:w w:val="110"/>
          <w:position w:val="1"/>
          <w:sz w:val="22"/>
        </w:rPr>
        <w:t>Page</w:t>
      </w:r>
      <w:r>
        <w:rPr>
          <w:spacing w:val="-2"/>
          <w:w w:val="115"/>
          <w:position w:val="1"/>
          <w:sz w:val="22"/>
        </w:rPr>
        <w:t xml:space="preserve"> </w:t>
      </w:r>
      <w:r>
        <w:rPr>
          <w:spacing w:val="-5"/>
          <w:w w:val="115"/>
          <w:position w:val="1"/>
          <w:sz w:val="22"/>
        </w:rPr>
        <w:t>No.</w:t>
      </w:r>
    </w:p>
    <w:p>
      <w:pPr>
        <w:pStyle w:val="11"/>
        <w:rPr>
          <w:sz w:val="36"/>
        </w:rPr>
      </w:pPr>
    </w:p>
    <w:p>
      <w:pPr>
        <w:pStyle w:val="11"/>
        <w:spacing w:before="11"/>
        <w:rPr>
          <w:sz w:val="27"/>
        </w:rPr>
      </w:pPr>
    </w:p>
    <w:p>
      <w:pPr>
        <w:spacing w:before="0"/>
        <w:ind w:left="0" w:right="1514" w:firstLine="0"/>
        <w:jc w:val="right"/>
        <w:rPr>
          <w:sz w:val="22"/>
        </w:rPr>
      </w:pPr>
      <w:r>
        <w:rPr>
          <w:w w:val="110"/>
          <w:sz w:val="22"/>
        </w:rPr>
        <w:t>1-</w:t>
      </w:r>
      <w:r>
        <w:rPr>
          <w:spacing w:val="-10"/>
          <w:w w:val="110"/>
          <w:sz w:val="22"/>
        </w:rPr>
        <w:t>4</w:t>
      </w:r>
    </w:p>
    <w:p>
      <w:pPr>
        <w:spacing w:after="0"/>
        <w:jc w:val="right"/>
        <w:rPr>
          <w:sz w:val="22"/>
        </w:rPr>
        <w:sectPr>
          <w:footerReference r:id="rId6" w:type="default"/>
          <w:pgSz w:w="12240" w:h="15840"/>
          <w:pgMar w:top="1540" w:right="0" w:bottom="1180" w:left="740" w:header="0" w:footer="996" w:gutter="0"/>
          <w:pgNumType w:start="6"/>
          <w:cols w:equalWidth="0" w:num="2">
            <w:col w:w="4370" w:space="40"/>
            <w:col w:w="7090"/>
          </w:cols>
        </w:sectPr>
      </w:pPr>
    </w:p>
    <w:p>
      <w:pPr>
        <w:tabs>
          <w:tab w:val="left" w:pos="2511"/>
        </w:tabs>
        <w:spacing w:before="143"/>
        <w:ind w:left="947" w:right="0" w:firstLine="0"/>
        <w:jc w:val="left"/>
        <w:rPr>
          <w:sz w:val="24"/>
        </w:rPr>
      </w:pPr>
      <w:r>
        <w:rPr>
          <w:b/>
          <w:w w:val="115"/>
          <w:sz w:val="24"/>
        </w:rPr>
        <w:t>Chapter</w:t>
      </w:r>
      <w:r>
        <w:rPr>
          <w:b/>
          <w:spacing w:val="-8"/>
          <w:w w:val="115"/>
          <w:sz w:val="24"/>
        </w:rPr>
        <w:t xml:space="preserve"> </w:t>
      </w:r>
      <w:r>
        <w:rPr>
          <w:b/>
          <w:spacing w:val="-10"/>
          <w:w w:val="115"/>
          <w:sz w:val="24"/>
        </w:rPr>
        <w:t>2</w:t>
      </w:r>
      <w:r>
        <w:rPr>
          <w:b/>
          <w:sz w:val="24"/>
        </w:rPr>
        <w:tab/>
      </w:r>
      <w:r>
        <w:rPr>
          <w:w w:val="115"/>
          <w:sz w:val="24"/>
        </w:rPr>
        <w:t>SYSTEM</w:t>
      </w:r>
      <w:r>
        <w:rPr>
          <w:spacing w:val="42"/>
          <w:w w:val="115"/>
          <w:sz w:val="24"/>
        </w:rPr>
        <w:t xml:space="preserve"> </w:t>
      </w:r>
      <w:r>
        <w:rPr>
          <w:spacing w:val="-2"/>
          <w:w w:val="115"/>
          <w:sz w:val="24"/>
        </w:rPr>
        <w:t>DESIGN</w:t>
      </w:r>
    </w:p>
    <w:p>
      <w:pPr>
        <w:pStyle w:val="14"/>
        <w:numPr>
          <w:ilvl w:val="1"/>
          <w:numId w:val="2"/>
        </w:numPr>
        <w:tabs>
          <w:tab w:val="left" w:pos="2612"/>
          <w:tab w:val="left" w:pos="2613"/>
        </w:tabs>
        <w:spacing w:before="134" w:after="0" w:line="240" w:lineRule="auto"/>
        <w:ind w:left="2612" w:right="0" w:hanging="795"/>
        <w:jc w:val="left"/>
        <w:rPr>
          <w:sz w:val="24"/>
        </w:rPr>
      </w:pPr>
      <w:r>
        <w:rPr>
          <w:w w:val="110"/>
          <w:sz w:val="24"/>
        </w:rPr>
        <w:t>Software</w:t>
      </w:r>
      <w:r>
        <w:rPr>
          <w:spacing w:val="18"/>
          <w:w w:val="110"/>
          <w:sz w:val="24"/>
        </w:rPr>
        <w:t xml:space="preserve"> </w:t>
      </w:r>
      <w:r>
        <w:rPr>
          <w:spacing w:val="-2"/>
          <w:w w:val="110"/>
          <w:sz w:val="24"/>
        </w:rPr>
        <w:t>Requirements</w:t>
      </w:r>
    </w:p>
    <w:p>
      <w:pPr>
        <w:pStyle w:val="14"/>
        <w:numPr>
          <w:ilvl w:val="1"/>
          <w:numId w:val="2"/>
        </w:numPr>
        <w:tabs>
          <w:tab w:val="left" w:pos="2612"/>
          <w:tab w:val="left" w:pos="2613"/>
        </w:tabs>
        <w:spacing w:before="134" w:after="0" w:line="240" w:lineRule="auto"/>
        <w:ind w:left="2612" w:right="0" w:hanging="795"/>
        <w:jc w:val="left"/>
        <w:rPr>
          <w:sz w:val="24"/>
        </w:rPr>
      </w:pPr>
      <w:r>
        <w:rPr>
          <w:w w:val="110"/>
          <w:sz w:val="24"/>
        </w:rPr>
        <w:t>Hardware</w:t>
      </w:r>
      <w:r>
        <w:rPr>
          <w:spacing w:val="14"/>
          <w:w w:val="110"/>
          <w:sz w:val="24"/>
        </w:rPr>
        <w:t xml:space="preserve"> </w:t>
      </w:r>
      <w:r>
        <w:rPr>
          <w:spacing w:val="-2"/>
          <w:w w:val="110"/>
          <w:sz w:val="24"/>
        </w:rPr>
        <w:t>Requirements</w:t>
      </w:r>
    </w:p>
    <w:p>
      <w:pPr>
        <w:pStyle w:val="14"/>
        <w:numPr>
          <w:ilvl w:val="1"/>
          <w:numId w:val="2"/>
        </w:numPr>
        <w:tabs>
          <w:tab w:val="left" w:pos="2612"/>
          <w:tab w:val="left" w:pos="2613"/>
        </w:tabs>
        <w:spacing w:before="131" w:after="0" w:line="240" w:lineRule="auto"/>
        <w:ind w:left="2612" w:right="0" w:hanging="795"/>
        <w:jc w:val="left"/>
        <w:rPr>
          <w:sz w:val="24"/>
        </w:rPr>
      </w:pPr>
      <w:r>
        <w:rPr>
          <w:w w:val="115"/>
          <w:sz w:val="24"/>
        </w:rPr>
        <w:t>System</w:t>
      </w:r>
      <w:r>
        <w:rPr>
          <w:spacing w:val="13"/>
          <w:w w:val="115"/>
          <w:sz w:val="24"/>
        </w:rPr>
        <w:t xml:space="preserve"> </w:t>
      </w:r>
      <w:r>
        <w:rPr>
          <w:spacing w:val="-2"/>
          <w:w w:val="115"/>
          <w:sz w:val="24"/>
        </w:rPr>
        <w:t>Requirements</w:t>
      </w:r>
    </w:p>
    <w:p>
      <w:pPr>
        <w:pStyle w:val="11"/>
        <w:rPr>
          <w:sz w:val="28"/>
        </w:rPr>
      </w:pPr>
    </w:p>
    <w:p>
      <w:pPr>
        <w:tabs>
          <w:tab w:val="left" w:pos="2514"/>
        </w:tabs>
        <w:spacing w:before="231"/>
        <w:ind w:left="940" w:right="0" w:firstLine="0"/>
        <w:jc w:val="left"/>
        <w:rPr>
          <w:sz w:val="24"/>
        </w:rPr>
      </w:pPr>
      <w:r>
        <w:rPr>
          <w:b/>
          <w:w w:val="110"/>
          <w:sz w:val="24"/>
        </w:rPr>
        <w:t>Chapter</w:t>
      </w:r>
      <w:r>
        <w:rPr>
          <w:b/>
          <w:spacing w:val="39"/>
          <w:w w:val="110"/>
          <w:sz w:val="24"/>
        </w:rPr>
        <w:t xml:space="preserve"> </w:t>
      </w:r>
      <w:r>
        <w:rPr>
          <w:b/>
          <w:spacing w:val="-12"/>
          <w:w w:val="110"/>
          <w:sz w:val="24"/>
        </w:rPr>
        <w:t>3</w:t>
      </w:r>
      <w:r>
        <w:rPr>
          <w:b/>
          <w:sz w:val="24"/>
        </w:rPr>
        <w:tab/>
      </w:r>
      <w:r>
        <w:rPr>
          <w:spacing w:val="-2"/>
          <w:w w:val="110"/>
          <w:sz w:val="24"/>
        </w:rPr>
        <w:t>IMPLEMENTATION</w:t>
      </w:r>
    </w:p>
    <w:p>
      <w:pPr>
        <w:pStyle w:val="14"/>
        <w:numPr>
          <w:ilvl w:val="1"/>
          <w:numId w:val="3"/>
        </w:numPr>
        <w:tabs>
          <w:tab w:val="left" w:pos="2576"/>
          <w:tab w:val="left" w:pos="2577"/>
        </w:tabs>
        <w:spacing w:before="133" w:after="0" w:line="240" w:lineRule="auto"/>
        <w:ind w:left="2576" w:right="0" w:hanging="742"/>
        <w:jc w:val="left"/>
        <w:rPr>
          <w:sz w:val="24"/>
        </w:rPr>
      </w:pPr>
      <w:r>
        <w:rPr>
          <w:spacing w:val="-2"/>
          <w:w w:val="115"/>
          <w:sz w:val="24"/>
        </w:rPr>
        <w:t>Modules</w:t>
      </w:r>
    </w:p>
    <w:p>
      <w:pPr>
        <w:pStyle w:val="14"/>
        <w:numPr>
          <w:ilvl w:val="1"/>
          <w:numId w:val="3"/>
        </w:numPr>
        <w:tabs>
          <w:tab w:val="left" w:pos="2576"/>
          <w:tab w:val="left" w:pos="2577"/>
        </w:tabs>
        <w:spacing w:before="144" w:after="0" w:line="240" w:lineRule="auto"/>
        <w:ind w:left="2576" w:right="0" w:hanging="742"/>
        <w:jc w:val="left"/>
        <w:rPr>
          <w:sz w:val="24"/>
        </w:rPr>
      </w:pPr>
      <w:r>
        <w:rPr>
          <w:w w:val="110"/>
          <w:sz w:val="24"/>
        </w:rPr>
        <w:t>Module</w:t>
      </w:r>
      <w:r>
        <w:rPr>
          <w:spacing w:val="35"/>
          <w:w w:val="110"/>
          <w:sz w:val="24"/>
        </w:rPr>
        <w:t xml:space="preserve"> </w:t>
      </w:r>
      <w:r>
        <w:rPr>
          <w:spacing w:val="-2"/>
          <w:w w:val="110"/>
          <w:sz w:val="24"/>
        </w:rPr>
        <w:t>description</w:t>
      </w:r>
    </w:p>
    <w:p>
      <w:pPr>
        <w:pStyle w:val="14"/>
        <w:numPr>
          <w:ilvl w:val="1"/>
          <w:numId w:val="3"/>
        </w:numPr>
        <w:tabs>
          <w:tab w:val="left" w:pos="2576"/>
          <w:tab w:val="left" w:pos="2577"/>
        </w:tabs>
        <w:spacing w:before="134" w:after="0" w:line="240" w:lineRule="auto"/>
        <w:ind w:left="2576" w:right="0" w:hanging="742"/>
        <w:jc w:val="left"/>
        <w:rPr>
          <w:sz w:val="24"/>
        </w:rPr>
      </w:pPr>
      <w:r>
        <w:rPr>
          <w:w w:val="110"/>
          <w:sz w:val="24"/>
        </w:rPr>
        <w:t>Introduction</w:t>
      </w:r>
      <w:r>
        <w:rPr>
          <w:spacing w:val="34"/>
          <w:w w:val="110"/>
          <w:sz w:val="24"/>
        </w:rPr>
        <w:t xml:space="preserve"> </w:t>
      </w:r>
      <w:r>
        <w:rPr>
          <w:w w:val="110"/>
          <w:sz w:val="24"/>
        </w:rPr>
        <w:t>of</w:t>
      </w:r>
      <w:r>
        <w:rPr>
          <w:spacing w:val="40"/>
          <w:w w:val="110"/>
          <w:sz w:val="24"/>
        </w:rPr>
        <w:t xml:space="preserve"> </w:t>
      </w:r>
      <w:r>
        <w:rPr>
          <w:w w:val="110"/>
          <w:sz w:val="24"/>
        </w:rPr>
        <w:t>technologies</w:t>
      </w:r>
      <w:r>
        <w:rPr>
          <w:spacing w:val="38"/>
          <w:w w:val="110"/>
          <w:sz w:val="24"/>
        </w:rPr>
        <w:t xml:space="preserve"> </w:t>
      </w:r>
      <w:r>
        <w:rPr>
          <w:spacing w:val="-4"/>
          <w:w w:val="110"/>
          <w:sz w:val="24"/>
        </w:rPr>
        <w:t>used</w:t>
      </w:r>
    </w:p>
    <w:p>
      <w:pPr>
        <w:pStyle w:val="14"/>
        <w:numPr>
          <w:ilvl w:val="1"/>
          <w:numId w:val="3"/>
        </w:numPr>
        <w:tabs>
          <w:tab w:val="left" w:pos="2576"/>
          <w:tab w:val="left" w:pos="2577"/>
        </w:tabs>
        <w:spacing w:before="143" w:after="0" w:line="240" w:lineRule="auto"/>
        <w:ind w:left="2576" w:right="0" w:hanging="735"/>
        <w:jc w:val="left"/>
        <w:rPr>
          <w:sz w:val="24"/>
        </w:rPr>
      </w:pPr>
      <w:r>
        <w:rPr>
          <w:spacing w:val="-2"/>
          <w:w w:val="115"/>
          <w:sz w:val="24"/>
        </w:rPr>
        <w:t>Coding</w:t>
      </w:r>
    </w:p>
    <w:p>
      <w:pPr>
        <w:pStyle w:val="11"/>
        <w:rPr>
          <w:sz w:val="28"/>
        </w:rPr>
      </w:pPr>
    </w:p>
    <w:p>
      <w:pPr>
        <w:tabs>
          <w:tab w:val="left" w:pos="2514"/>
        </w:tabs>
        <w:spacing w:before="195"/>
        <w:ind w:left="940" w:right="0" w:firstLine="0"/>
        <w:jc w:val="left"/>
        <w:rPr>
          <w:sz w:val="24"/>
        </w:rPr>
      </w:pPr>
      <w:r>
        <w:rPr>
          <w:b/>
          <w:w w:val="115"/>
          <w:sz w:val="24"/>
        </w:rPr>
        <w:t>Chapter</w:t>
      </w:r>
      <w:r>
        <w:rPr>
          <w:b/>
          <w:spacing w:val="-7"/>
          <w:w w:val="115"/>
          <w:sz w:val="24"/>
        </w:rPr>
        <w:t xml:space="preserve"> </w:t>
      </w:r>
      <w:r>
        <w:rPr>
          <w:b/>
          <w:spacing w:val="-10"/>
          <w:w w:val="115"/>
          <w:sz w:val="24"/>
        </w:rPr>
        <w:t>4</w:t>
      </w:r>
      <w:r>
        <w:rPr>
          <w:b/>
          <w:sz w:val="24"/>
        </w:rPr>
        <w:tab/>
      </w:r>
      <w:r>
        <w:rPr>
          <w:w w:val="115"/>
          <w:sz w:val="24"/>
        </w:rPr>
        <w:t>OUTPUT</w:t>
      </w:r>
      <w:r>
        <w:rPr>
          <w:spacing w:val="-14"/>
          <w:w w:val="115"/>
          <w:sz w:val="24"/>
        </w:rPr>
        <w:t xml:space="preserve"> </w:t>
      </w:r>
      <w:r>
        <w:rPr>
          <w:spacing w:val="-2"/>
          <w:w w:val="115"/>
          <w:sz w:val="24"/>
        </w:rPr>
        <w:t>SCREENSHOTS</w:t>
      </w:r>
    </w:p>
    <w:p>
      <w:pPr>
        <w:pStyle w:val="11"/>
        <w:rPr>
          <w:sz w:val="28"/>
        </w:rPr>
      </w:pPr>
    </w:p>
    <w:p>
      <w:pPr>
        <w:tabs>
          <w:tab w:val="left" w:pos="2538"/>
        </w:tabs>
        <w:spacing w:before="230"/>
        <w:ind w:left="940" w:right="0" w:firstLine="0"/>
        <w:jc w:val="left"/>
        <w:rPr>
          <w:spacing w:val="-2"/>
          <w:w w:val="115"/>
          <w:sz w:val="24"/>
        </w:rPr>
      </w:pPr>
      <w:r>
        <w:rPr>
          <w:b/>
          <w:w w:val="115"/>
          <w:sz w:val="24"/>
        </w:rPr>
        <w:t>Chapter</w:t>
      </w:r>
      <w:r>
        <w:rPr>
          <w:b/>
          <w:spacing w:val="-7"/>
          <w:w w:val="115"/>
          <w:sz w:val="24"/>
        </w:rPr>
        <w:t xml:space="preserve"> </w:t>
      </w:r>
      <w:r>
        <w:rPr>
          <w:b/>
          <w:spacing w:val="-10"/>
          <w:w w:val="115"/>
          <w:sz w:val="24"/>
        </w:rPr>
        <w:t>5</w:t>
      </w:r>
      <w:r>
        <w:rPr>
          <w:b/>
          <w:sz w:val="24"/>
        </w:rPr>
        <w:tab/>
      </w:r>
      <w:r>
        <w:rPr>
          <w:spacing w:val="-2"/>
          <w:w w:val="115"/>
          <w:sz w:val="24"/>
        </w:rPr>
        <w:t>CONCLUSION</w:t>
      </w:r>
    </w:p>
    <w:p>
      <w:pPr>
        <w:tabs>
          <w:tab w:val="left" w:pos="2538"/>
        </w:tabs>
        <w:spacing w:before="230"/>
        <w:ind w:left="940" w:right="0" w:firstLine="0"/>
        <w:jc w:val="left"/>
        <w:rPr>
          <w:rFonts w:hint="default"/>
          <w:spacing w:val="-2"/>
          <w:w w:val="115"/>
          <w:sz w:val="24"/>
          <w:lang w:val="en-US"/>
        </w:rPr>
      </w:pPr>
      <w:r>
        <w:rPr>
          <w:b/>
          <w:w w:val="115"/>
          <w:sz w:val="24"/>
        </w:rPr>
        <w:t>Chapter</w:t>
      </w:r>
      <w:r>
        <w:rPr>
          <w:b/>
          <w:spacing w:val="-7"/>
          <w:w w:val="115"/>
          <w:sz w:val="24"/>
        </w:rPr>
        <w:t xml:space="preserve"> </w:t>
      </w:r>
      <w:r>
        <w:rPr>
          <w:rFonts w:hint="default"/>
          <w:b/>
          <w:spacing w:val="-7"/>
          <w:w w:val="115"/>
          <w:sz w:val="24"/>
          <w:lang w:val="en-US"/>
        </w:rPr>
        <w:t>6</w:t>
      </w:r>
      <w:r>
        <w:rPr>
          <w:b/>
          <w:sz w:val="24"/>
        </w:rPr>
        <w:tab/>
      </w:r>
      <w:r>
        <w:rPr>
          <w:rFonts w:hint="default"/>
          <w:spacing w:val="-2"/>
          <w:w w:val="115"/>
          <w:sz w:val="24"/>
          <w:lang w:val="en-US"/>
        </w:rPr>
        <w:t>REFERENCES</w:t>
      </w:r>
    </w:p>
    <w:p>
      <w:pPr>
        <w:tabs>
          <w:tab w:val="left" w:pos="2538"/>
        </w:tabs>
        <w:spacing w:before="230"/>
        <w:ind w:right="0"/>
        <w:jc w:val="left"/>
        <w:rPr>
          <w:rFonts w:hint="default"/>
          <w:spacing w:val="-2"/>
          <w:w w:val="115"/>
          <w:sz w:val="24"/>
          <w:lang w:val="en-US"/>
        </w:rPr>
      </w:pPr>
    </w:p>
    <w:p>
      <w:pPr>
        <w:spacing w:before="0" w:line="257" w:lineRule="exact"/>
        <w:ind w:left="968" w:right="1532" w:firstLine="0"/>
        <w:jc w:val="center"/>
        <w:rPr>
          <w:sz w:val="22"/>
        </w:rPr>
      </w:pPr>
      <w:r>
        <w:br w:type="column"/>
      </w:r>
      <w:r>
        <w:rPr>
          <w:w w:val="110"/>
          <w:sz w:val="22"/>
        </w:rPr>
        <w:t>5-</w:t>
      </w:r>
      <w:r>
        <w:rPr>
          <w:spacing w:val="-10"/>
          <w:w w:val="115"/>
          <w:sz w:val="22"/>
        </w:rPr>
        <w:t>7</w:t>
      </w: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rPr>
          <w:sz w:val="26"/>
        </w:rPr>
      </w:pPr>
    </w:p>
    <w:p>
      <w:pPr>
        <w:pStyle w:val="11"/>
        <w:spacing w:before="7"/>
      </w:pPr>
    </w:p>
    <w:p>
      <w:pPr>
        <w:spacing w:before="0"/>
        <w:ind w:left="926" w:right="1291" w:firstLine="0"/>
        <w:jc w:val="center"/>
        <w:rPr>
          <w:sz w:val="22"/>
        </w:rPr>
      </w:pPr>
      <w:r>
        <w:rPr>
          <w:w w:val="110"/>
          <w:sz w:val="22"/>
        </w:rPr>
        <w:t>8-</w:t>
      </w:r>
      <w:r>
        <w:rPr>
          <w:spacing w:val="-5"/>
          <w:w w:val="115"/>
          <w:sz w:val="22"/>
        </w:rPr>
        <w:t>23</w:t>
      </w:r>
    </w:p>
    <w:p>
      <w:pPr>
        <w:pStyle w:val="11"/>
        <w:rPr>
          <w:sz w:val="26"/>
        </w:rPr>
      </w:pPr>
    </w:p>
    <w:p>
      <w:pPr>
        <w:pStyle w:val="11"/>
        <w:rPr>
          <w:sz w:val="26"/>
        </w:rPr>
      </w:pPr>
    </w:p>
    <w:p>
      <w:pPr>
        <w:pStyle w:val="11"/>
        <w:rPr>
          <w:sz w:val="26"/>
        </w:rPr>
      </w:pPr>
    </w:p>
    <w:p>
      <w:pPr>
        <w:pStyle w:val="11"/>
        <w:rPr>
          <w:sz w:val="26"/>
        </w:rPr>
      </w:pPr>
    </w:p>
    <w:p>
      <w:pPr>
        <w:pStyle w:val="11"/>
        <w:spacing w:before="4"/>
        <w:rPr>
          <w:sz w:val="28"/>
        </w:rPr>
      </w:pPr>
    </w:p>
    <w:p>
      <w:pPr>
        <w:spacing w:before="1"/>
        <w:ind w:left="926" w:right="1296" w:firstLine="0"/>
        <w:jc w:val="center"/>
        <w:rPr>
          <w:rFonts w:hint="default"/>
          <w:sz w:val="22"/>
          <w:lang w:val="en-US"/>
        </w:rPr>
      </w:pPr>
      <w:r>
        <w:rPr>
          <w:w w:val="110"/>
          <w:sz w:val="22"/>
        </w:rPr>
        <w:t>26-</w:t>
      </w:r>
      <w:r>
        <w:rPr>
          <w:rFonts w:hint="default"/>
          <w:w w:val="110"/>
          <w:sz w:val="22"/>
          <w:lang w:val="en-US"/>
        </w:rPr>
        <w:t>30</w:t>
      </w:r>
    </w:p>
    <w:p>
      <w:pPr>
        <w:pStyle w:val="11"/>
        <w:rPr>
          <w:sz w:val="26"/>
        </w:rPr>
      </w:pPr>
    </w:p>
    <w:p>
      <w:pPr>
        <w:spacing w:before="212"/>
        <w:ind w:left="923" w:right="1298" w:firstLine="0"/>
        <w:jc w:val="center"/>
        <w:rPr>
          <w:rFonts w:hint="default"/>
          <w:sz w:val="22"/>
          <w:lang w:val="en-US"/>
        </w:rPr>
      </w:pPr>
      <w:r>
        <w:rPr>
          <w:w w:val="110"/>
          <w:sz w:val="22"/>
        </w:rPr>
        <w:t>3</w:t>
      </w:r>
      <w:r>
        <w:rPr>
          <w:rFonts w:hint="default"/>
          <w:w w:val="110"/>
          <w:sz w:val="22"/>
          <w:lang w:val="en-US"/>
        </w:rPr>
        <w:t>1</w:t>
      </w:r>
      <w:r>
        <w:rPr>
          <w:w w:val="110"/>
          <w:sz w:val="22"/>
        </w:rPr>
        <w:t>-</w:t>
      </w:r>
      <w:r>
        <w:rPr>
          <w:spacing w:val="-5"/>
          <w:w w:val="115"/>
          <w:sz w:val="22"/>
        </w:rPr>
        <w:t>3</w:t>
      </w:r>
      <w:r>
        <w:rPr>
          <w:rFonts w:hint="default"/>
          <w:spacing w:val="-5"/>
          <w:w w:val="115"/>
          <w:sz w:val="22"/>
          <w:lang w:val="en-US"/>
        </w:rPr>
        <w:t>2</w:t>
      </w:r>
    </w:p>
    <w:p>
      <w:pPr>
        <w:spacing w:after="0"/>
        <w:jc w:val="center"/>
        <w:rPr>
          <w:sz w:val="22"/>
        </w:rPr>
      </w:pPr>
    </w:p>
    <w:p>
      <w:pPr>
        <w:spacing w:after="0"/>
        <w:ind w:firstLine="990" w:firstLineChars="450"/>
        <w:jc w:val="left"/>
        <w:rPr>
          <w:rFonts w:hint="default"/>
          <w:sz w:val="22"/>
          <w:lang w:val="en-US"/>
        </w:rPr>
        <w:sectPr>
          <w:type w:val="continuous"/>
          <w:pgSz w:w="12240" w:h="15840"/>
          <w:pgMar w:top="1340" w:right="0" w:bottom="280" w:left="740" w:header="0" w:footer="996" w:gutter="0"/>
          <w:cols w:equalWidth="0" w:num="2">
            <w:col w:w="6561" w:space="2053"/>
            <w:col w:w="2886"/>
          </w:cols>
        </w:sectPr>
      </w:pPr>
      <w:r>
        <w:rPr>
          <w:rFonts w:hint="default"/>
          <w:sz w:val="22"/>
          <w:lang w:val="en-US"/>
        </w:rPr>
        <w:t>33-34</w:t>
      </w:r>
    </w:p>
    <w:p>
      <w:pPr>
        <w:pStyle w:val="4"/>
        <w:spacing w:before="81"/>
        <w:ind w:left="451"/>
      </w:pPr>
      <w:r>
        <w:rPr>
          <w:spacing w:val="-2"/>
          <w:w w:val="115"/>
        </w:rPr>
        <w:t>NOMENCLATURE</w:t>
      </w:r>
    </w:p>
    <w:p>
      <w:pPr>
        <w:pStyle w:val="11"/>
        <w:rPr>
          <w:b/>
          <w:sz w:val="36"/>
        </w:rPr>
      </w:pPr>
    </w:p>
    <w:p>
      <w:pPr>
        <w:pStyle w:val="11"/>
        <w:rPr>
          <w:b/>
          <w:sz w:val="28"/>
        </w:rPr>
      </w:pPr>
    </w:p>
    <w:p>
      <w:pPr>
        <w:pStyle w:val="14"/>
        <w:numPr>
          <w:ilvl w:val="0"/>
          <w:numId w:val="4"/>
        </w:numPr>
        <w:tabs>
          <w:tab w:val="left" w:pos="1143"/>
          <w:tab w:val="left" w:pos="1144"/>
        </w:tabs>
        <w:spacing w:before="0" w:after="0" w:line="240" w:lineRule="auto"/>
        <w:ind w:left="1144" w:right="0" w:hanging="360"/>
        <w:jc w:val="left"/>
        <w:rPr>
          <w:sz w:val="24"/>
        </w:rPr>
      </w:pPr>
      <w:r>
        <w:rPr>
          <w:b/>
          <w:w w:val="110"/>
          <w:sz w:val="24"/>
        </w:rPr>
        <w:t>UI</w:t>
      </w:r>
      <w:r>
        <w:rPr>
          <w:b/>
          <w:spacing w:val="23"/>
          <w:w w:val="110"/>
          <w:sz w:val="24"/>
        </w:rPr>
        <w:t xml:space="preserve"> </w:t>
      </w:r>
      <w:r>
        <w:rPr>
          <w:b/>
          <w:w w:val="110"/>
          <w:sz w:val="24"/>
        </w:rPr>
        <w:t>–</w:t>
      </w:r>
      <w:r>
        <w:rPr>
          <w:b/>
          <w:spacing w:val="23"/>
          <w:w w:val="110"/>
          <w:sz w:val="24"/>
        </w:rPr>
        <w:t xml:space="preserve"> </w:t>
      </w:r>
      <w:r>
        <w:rPr>
          <w:w w:val="110"/>
          <w:sz w:val="24"/>
        </w:rPr>
        <w:t>User</w:t>
      </w:r>
      <w:r>
        <w:rPr>
          <w:spacing w:val="21"/>
          <w:w w:val="110"/>
          <w:sz w:val="24"/>
        </w:rPr>
        <w:t xml:space="preserve"> </w:t>
      </w:r>
      <w:r>
        <w:rPr>
          <w:spacing w:val="-2"/>
          <w:w w:val="110"/>
          <w:sz w:val="24"/>
        </w:rPr>
        <w:t>Interface</w:t>
      </w:r>
    </w:p>
    <w:p>
      <w:pPr>
        <w:pStyle w:val="11"/>
        <w:spacing w:before="5"/>
        <w:rPr>
          <w:sz w:val="23"/>
        </w:rPr>
      </w:pPr>
    </w:p>
    <w:p>
      <w:pPr>
        <w:pStyle w:val="14"/>
        <w:numPr>
          <w:ilvl w:val="0"/>
          <w:numId w:val="4"/>
        </w:numPr>
        <w:tabs>
          <w:tab w:val="left" w:pos="1143"/>
          <w:tab w:val="left" w:pos="1144"/>
        </w:tabs>
        <w:spacing w:before="1" w:after="0" w:line="240" w:lineRule="auto"/>
        <w:ind w:left="1144" w:right="0" w:hanging="360"/>
        <w:jc w:val="left"/>
        <w:rPr>
          <w:sz w:val="24"/>
        </w:rPr>
      </w:pPr>
      <w:r>
        <w:rPr>
          <w:b/>
          <w:w w:val="110"/>
          <w:sz w:val="24"/>
        </w:rPr>
        <w:t>HTML</w:t>
      </w:r>
      <w:r>
        <w:rPr>
          <w:b/>
          <w:spacing w:val="29"/>
          <w:w w:val="110"/>
          <w:sz w:val="24"/>
        </w:rPr>
        <w:t xml:space="preserve"> </w:t>
      </w:r>
      <w:r>
        <w:rPr>
          <w:b/>
          <w:w w:val="110"/>
          <w:sz w:val="24"/>
        </w:rPr>
        <w:t>–</w:t>
      </w:r>
      <w:r>
        <w:rPr>
          <w:b/>
          <w:spacing w:val="36"/>
          <w:w w:val="110"/>
          <w:sz w:val="24"/>
        </w:rPr>
        <w:t xml:space="preserve"> </w:t>
      </w:r>
      <w:r>
        <w:rPr>
          <w:w w:val="110"/>
          <w:sz w:val="24"/>
        </w:rPr>
        <w:t>Hypertext</w:t>
      </w:r>
      <w:r>
        <w:rPr>
          <w:spacing w:val="34"/>
          <w:w w:val="110"/>
          <w:sz w:val="24"/>
        </w:rPr>
        <w:t xml:space="preserve"> </w:t>
      </w:r>
      <w:r>
        <w:rPr>
          <w:w w:val="110"/>
          <w:sz w:val="24"/>
        </w:rPr>
        <w:t>Markup</w:t>
      </w:r>
      <w:r>
        <w:rPr>
          <w:spacing w:val="30"/>
          <w:w w:val="110"/>
          <w:sz w:val="24"/>
        </w:rPr>
        <w:t xml:space="preserve"> </w:t>
      </w:r>
      <w:r>
        <w:rPr>
          <w:spacing w:val="-2"/>
          <w:w w:val="110"/>
          <w:sz w:val="24"/>
        </w:rPr>
        <w:t>Language</w:t>
      </w:r>
    </w:p>
    <w:p>
      <w:pPr>
        <w:pStyle w:val="11"/>
        <w:spacing w:before="1"/>
      </w:pPr>
    </w:p>
    <w:p>
      <w:pPr>
        <w:pStyle w:val="14"/>
        <w:numPr>
          <w:ilvl w:val="0"/>
          <w:numId w:val="4"/>
        </w:numPr>
        <w:tabs>
          <w:tab w:val="left" w:pos="1143"/>
          <w:tab w:val="left" w:pos="1144"/>
        </w:tabs>
        <w:spacing w:before="0" w:after="0" w:line="240" w:lineRule="auto"/>
        <w:ind w:left="1144" w:right="0" w:hanging="360"/>
        <w:jc w:val="left"/>
        <w:rPr>
          <w:sz w:val="24"/>
        </w:rPr>
      </w:pPr>
      <w:r>
        <w:rPr>
          <w:b/>
          <w:w w:val="115"/>
          <w:sz w:val="24"/>
        </w:rPr>
        <w:t>CSS</w:t>
      </w:r>
      <w:r>
        <w:rPr>
          <w:b/>
          <w:spacing w:val="43"/>
          <w:w w:val="115"/>
          <w:sz w:val="24"/>
        </w:rPr>
        <w:t xml:space="preserve"> </w:t>
      </w:r>
      <w:r>
        <w:rPr>
          <w:b/>
          <w:w w:val="115"/>
          <w:sz w:val="24"/>
        </w:rPr>
        <w:t>–</w:t>
      </w:r>
      <w:r>
        <w:rPr>
          <w:b/>
          <w:spacing w:val="34"/>
          <w:w w:val="115"/>
          <w:sz w:val="24"/>
        </w:rPr>
        <w:t xml:space="preserve"> </w:t>
      </w:r>
      <w:r>
        <w:rPr>
          <w:w w:val="115"/>
          <w:sz w:val="24"/>
        </w:rPr>
        <w:t>Cascading</w:t>
      </w:r>
      <w:r>
        <w:rPr>
          <w:spacing w:val="25"/>
          <w:w w:val="115"/>
          <w:sz w:val="24"/>
        </w:rPr>
        <w:t xml:space="preserve"> </w:t>
      </w:r>
      <w:r>
        <w:rPr>
          <w:w w:val="115"/>
          <w:sz w:val="24"/>
        </w:rPr>
        <w:t>Style</w:t>
      </w:r>
      <w:r>
        <w:rPr>
          <w:spacing w:val="29"/>
          <w:w w:val="115"/>
          <w:sz w:val="24"/>
        </w:rPr>
        <w:t xml:space="preserve"> </w:t>
      </w:r>
      <w:r>
        <w:rPr>
          <w:spacing w:val="-2"/>
          <w:w w:val="115"/>
          <w:sz w:val="24"/>
        </w:rPr>
        <w:t>Sheets</w:t>
      </w:r>
    </w:p>
    <w:p>
      <w:pPr>
        <w:pStyle w:val="11"/>
        <w:spacing w:before="10"/>
        <w:rPr>
          <w:sz w:val="23"/>
        </w:rPr>
      </w:pPr>
    </w:p>
    <w:p>
      <w:pPr>
        <w:pStyle w:val="14"/>
        <w:numPr>
          <w:ilvl w:val="0"/>
          <w:numId w:val="4"/>
        </w:numPr>
        <w:tabs>
          <w:tab w:val="left" w:pos="1143"/>
          <w:tab w:val="left" w:pos="1144"/>
        </w:tabs>
        <w:spacing w:before="0" w:after="0" w:line="240" w:lineRule="auto"/>
        <w:ind w:left="1144" w:right="0" w:hanging="360"/>
        <w:jc w:val="left"/>
        <w:rPr>
          <w:sz w:val="24"/>
        </w:rPr>
      </w:pPr>
      <w:r>
        <w:rPr>
          <w:b/>
          <w:w w:val="135"/>
          <w:sz w:val="24"/>
        </w:rPr>
        <w:t>JS</w:t>
      </w:r>
      <w:r>
        <w:rPr>
          <w:b/>
          <w:spacing w:val="14"/>
          <w:w w:val="135"/>
          <w:sz w:val="24"/>
        </w:rPr>
        <w:t xml:space="preserve"> </w:t>
      </w:r>
      <w:r>
        <w:rPr>
          <w:b/>
          <w:w w:val="125"/>
          <w:sz w:val="24"/>
        </w:rPr>
        <w:t>–</w:t>
      </w:r>
      <w:r>
        <w:rPr>
          <w:b/>
          <w:spacing w:val="13"/>
          <w:w w:val="125"/>
          <w:sz w:val="24"/>
        </w:rPr>
        <w:t xml:space="preserve"> </w:t>
      </w:r>
      <w:r>
        <w:rPr>
          <w:w w:val="125"/>
          <w:sz w:val="24"/>
        </w:rPr>
        <w:t>Java</w:t>
      </w:r>
      <w:r>
        <w:rPr>
          <w:spacing w:val="13"/>
          <w:w w:val="125"/>
          <w:sz w:val="24"/>
        </w:rPr>
        <w:t xml:space="preserve"> </w:t>
      </w:r>
      <w:r>
        <w:rPr>
          <w:spacing w:val="-2"/>
          <w:w w:val="125"/>
          <w:sz w:val="24"/>
        </w:rPr>
        <w:t>Script</w:t>
      </w:r>
    </w:p>
    <w:p>
      <w:pPr>
        <w:pStyle w:val="11"/>
        <w:spacing w:before="2"/>
      </w:pPr>
    </w:p>
    <w:p>
      <w:pPr>
        <w:pStyle w:val="14"/>
        <w:numPr>
          <w:ilvl w:val="0"/>
          <w:numId w:val="4"/>
        </w:numPr>
        <w:tabs>
          <w:tab w:val="left" w:pos="1143"/>
          <w:tab w:val="left" w:pos="1144"/>
        </w:tabs>
        <w:spacing w:before="0" w:after="0" w:line="240" w:lineRule="auto"/>
        <w:ind w:left="1144" w:right="0" w:hanging="360"/>
        <w:jc w:val="left"/>
        <w:rPr>
          <w:sz w:val="24"/>
        </w:rPr>
      </w:pPr>
      <w:r>
        <w:rPr>
          <w:b/>
          <w:w w:val="110"/>
          <w:sz w:val="24"/>
        </w:rPr>
        <w:t>FLASK</w:t>
      </w:r>
      <w:r>
        <w:rPr>
          <w:b/>
          <w:spacing w:val="32"/>
          <w:w w:val="110"/>
          <w:sz w:val="24"/>
        </w:rPr>
        <w:t xml:space="preserve"> </w:t>
      </w:r>
      <w:r>
        <w:rPr>
          <w:b/>
          <w:w w:val="110"/>
          <w:sz w:val="24"/>
        </w:rPr>
        <w:t>–</w:t>
      </w:r>
      <w:r>
        <w:rPr>
          <w:b/>
          <w:spacing w:val="25"/>
          <w:w w:val="110"/>
          <w:sz w:val="24"/>
        </w:rPr>
        <w:t xml:space="preserve"> </w:t>
      </w:r>
      <w:r>
        <w:rPr>
          <w:w w:val="110"/>
          <w:sz w:val="24"/>
        </w:rPr>
        <w:t>Python</w:t>
      </w:r>
      <w:r>
        <w:rPr>
          <w:spacing w:val="25"/>
          <w:w w:val="110"/>
          <w:sz w:val="24"/>
        </w:rPr>
        <w:t xml:space="preserve"> </w:t>
      </w:r>
      <w:r>
        <w:rPr>
          <w:w w:val="110"/>
          <w:sz w:val="24"/>
        </w:rPr>
        <w:t>web</w:t>
      </w:r>
      <w:r>
        <w:rPr>
          <w:spacing w:val="25"/>
          <w:w w:val="110"/>
          <w:sz w:val="24"/>
        </w:rPr>
        <w:t xml:space="preserve"> </w:t>
      </w:r>
      <w:r>
        <w:rPr>
          <w:w w:val="110"/>
          <w:sz w:val="24"/>
        </w:rPr>
        <w:t>framework</w:t>
      </w:r>
      <w:r>
        <w:rPr>
          <w:spacing w:val="25"/>
          <w:w w:val="110"/>
          <w:sz w:val="24"/>
        </w:rPr>
        <w:t xml:space="preserve"> </w:t>
      </w:r>
      <w:r>
        <w:rPr>
          <w:w w:val="110"/>
          <w:sz w:val="24"/>
        </w:rPr>
        <w:t>that</w:t>
      </w:r>
      <w:r>
        <w:rPr>
          <w:spacing w:val="26"/>
          <w:w w:val="110"/>
          <w:sz w:val="24"/>
        </w:rPr>
        <w:t xml:space="preserve"> </w:t>
      </w:r>
      <w:r>
        <w:rPr>
          <w:w w:val="110"/>
          <w:sz w:val="24"/>
        </w:rPr>
        <w:t>provides</w:t>
      </w:r>
      <w:r>
        <w:rPr>
          <w:spacing w:val="25"/>
          <w:w w:val="110"/>
          <w:sz w:val="24"/>
        </w:rPr>
        <w:t xml:space="preserve"> </w:t>
      </w:r>
      <w:r>
        <w:rPr>
          <w:w w:val="110"/>
          <w:sz w:val="24"/>
        </w:rPr>
        <w:t>useful</w:t>
      </w:r>
      <w:r>
        <w:rPr>
          <w:spacing w:val="26"/>
          <w:w w:val="110"/>
          <w:sz w:val="24"/>
        </w:rPr>
        <w:t xml:space="preserve"> </w:t>
      </w:r>
      <w:r>
        <w:rPr>
          <w:w w:val="110"/>
          <w:sz w:val="24"/>
        </w:rPr>
        <w:t>tools</w:t>
      </w:r>
      <w:r>
        <w:rPr>
          <w:spacing w:val="25"/>
          <w:w w:val="110"/>
          <w:sz w:val="24"/>
        </w:rPr>
        <w:t xml:space="preserve"> </w:t>
      </w:r>
      <w:r>
        <w:rPr>
          <w:w w:val="110"/>
          <w:sz w:val="24"/>
        </w:rPr>
        <w:t>and</w:t>
      </w:r>
      <w:r>
        <w:rPr>
          <w:spacing w:val="25"/>
          <w:w w:val="110"/>
          <w:sz w:val="24"/>
        </w:rPr>
        <w:t xml:space="preserve"> </w:t>
      </w:r>
      <w:r>
        <w:rPr>
          <w:spacing w:val="-2"/>
          <w:w w:val="110"/>
          <w:sz w:val="24"/>
        </w:rPr>
        <w:t>features.</w:t>
      </w:r>
    </w:p>
    <w:p>
      <w:pPr>
        <w:pStyle w:val="11"/>
        <w:spacing w:before="1"/>
        <w:rPr>
          <w:sz w:val="25"/>
        </w:rPr>
      </w:pPr>
    </w:p>
    <w:p>
      <w:pPr>
        <w:pStyle w:val="14"/>
        <w:numPr>
          <w:ilvl w:val="0"/>
          <w:numId w:val="4"/>
        </w:numPr>
        <w:tabs>
          <w:tab w:val="left" w:pos="1143"/>
          <w:tab w:val="left" w:pos="1144"/>
        </w:tabs>
        <w:spacing w:before="0" w:after="0" w:line="240" w:lineRule="auto"/>
        <w:ind w:left="1144" w:right="0" w:hanging="360"/>
        <w:jc w:val="left"/>
        <w:rPr>
          <w:sz w:val="24"/>
        </w:rPr>
      </w:pPr>
      <w:r>
        <w:rPr>
          <w:b/>
          <w:w w:val="110"/>
          <w:sz w:val="24"/>
        </w:rPr>
        <w:t>HTTP</w:t>
      </w:r>
      <w:r>
        <w:rPr>
          <w:b/>
          <w:spacing w:val="18"/>
          <w:w w:val="110"/>
          <w:sz w:val="24"/>
        </w:rPr>
        <w:t xml:space="preserve"> </w:t>
      </w:r>
      <w:r>
        <w:rPr>
          <w:b/>
          <w:w w:val="110"/>
          <w:sz w:val="24"/>
        </w:rPr>
        <w:t>–</w:t>
      </w:r>
      <w:r>
        <w:rPr>
          <w:b/>
          <w:spacing w:val="21"/>
          <w:w w:val="110"/>
          <w:sz w:val="24"/>
        </w:rPr>
        <w:t xml:space="preserve"> </w:t>
      </w:r>
      <w:r>
        <w:rPr>
          <w:w w:val="110"/>
          <w:sz w:val="24"/>
        </w:rPr>
        <w:t>Hypertext</w:t>
      </w:r>
      <w:r>
        <w:rPr>
          <w:spacing w:val="21"/>
          <w:w w:val="110"/>
          <w:sz w:val="24"/>
        </w:rPr>
        <w:t xml:space="preserve"> </w:t>
      </w:r>
      <w:r>
        <w:rPr>
          <w:w w:val="110"/>
          <w:sz w:val="24"/>
        </w:rPr>
        <w:t>Transfer</w:t>
      </w:r>
      <w:r>
        <w:rPr>
          <w:spacing w:val="21"/>
          <w:w w:val="110"/>
          <w:sz w:val="24"/>
        </w:rPr>
        <w:t xml:space="preserve"> </w:t>
      </w:r>
      <w:r>
        <w:rPr>
          <w:spacing w:val="-2"/>
          <w:w w:val="110"/>
          <w:sz w:val="24"/>
        </w:rPr>
        <w:t>Protocol</w:t>
      </w:r>
    </w:p>
    <w:p>
      <w:pPr>
        <w:pStyle w:val="11"/>
        <w:spacing w:before="11"/>
        <w:rPr>
          <w:sz w:val="23"/>
        </w:rPr>
      </w:pPr>
    </w:p>
    <w:p>
      <w:pPr>
        <w:pStyle w:val="14"/>
        <w:numPr>
          <w:ilvl w:val="0"/>
          <w:numId w:val="4"/>
        </w:numPr>
        <w:tabs>
          <w:tab w:val="left" w:pos="1143"/>
          <w:tab w:val="left" w:pos="1144"/>
        </w:tabs>
        <w:spacing w:before="0" w:after="0" w:line="240" w:lineRule="auto"/>
        <w:ind w:left="1144" w:right="914" w:hanging="360"/>
        <w:jc w:val="left"/>
        <w:rPr>
          <w:sz w:val="24"/>
        </w:rPr>
      </w:pPr>
      <w:r>
        <w:rPr>
          <w:b/>
          <w:w w:val="110"/>
          <w:sz w:val="24"/>
        </w:rPr>
        <w:t>Bootstrap</w:t>
      </w:r>
      <w:r>
        <w:rPr>
          <w:b/>
          <w:spacing w:val="40"/>
          <w:w w:val="110"/>
          <w:sz w:val="24"/>
        </w:rPr>
        <w:t xml:space="preserve"> </w:t>
      </w:r>
      <w:r>
        <w:rPr>
          <w:b/>
          <w:w w:val="110"/>
          <w:sz w:val="24"/>
        </w:rPr>
        <w:t>–</w:t>
      </w:r>
      <w:r>
        <w:rPr>
          <w:b/>
          <w:spacing w:val="40"/>
          <w:w w:val="110"/>
          <w:sz w:val="24"/>
        </w:rPr>
        <w:t xml:space="preserve"> </w:t>
      </w:r>
      <w:r>
        <w:rPr>
          <w:w w:val="110"/>
          <w:sz w:val="24"/>
        </w:rPr>
        <w:t>Popular</w:t>
      </w:r>
      <w:r>
        <w:rPr>
          <w:spacing w:val="40"/>
          <w:w w:val="110"/>
          <w:sz w:val="24"/>
        </w:rPr>
        <w:t xml:space="preserve"> </w:t>
      </w:r>
      <w:r>
        <w:rPr>
          <w:w w:val="110"/>
          <w:sz w:val="24"/>
        </w:rPr>
        <w:t>CSS</w:t>
      </w:r>
      <w:r>
        <w:rPr>
          <w:spacing w:val="33"/>
          <w:w w:val="110"/>
          <w:sz w:val="24"/>
        </w:rPr>
        <w:t xml:space="preserve"> </w:t>
      </w:r>
      <w:r>
        <w:rPr>
          <w:w w:val="110"/>
          <w:sz w:val="24"/>
        </w:rPr>
        <w:t>Framework</w:t>
      </w:r>
      <w:r>
        <w:rPr>
          <w:spacing w:val="38"/>
          <w:w w:val="110"/>
          <w:sz w:val="24"/>
        </w:rPr>
        <w:t xml:space="preserve"> </w:t>
      </w:r>
      <w:r>
        <w:rPr>
          <w:w w:val="110"/>
          <w:sz w:val="24"/>
        </w:rPr>
        <w:t>for</w:t>
      </w:r>
      <w:r>
        <w:rPr>
          <w:spacing w:val="38"/>
          <w:w w:val="110"/>
          <w:sz w:val="24"/>
        </w:rPr>
        <w:t xml:space="preserve"> </w:t>
      </w:r>
      <w:r>
        <w:rPr>
          <w:w w:val="110"/>
          <w:sz w:val="24"/>
        </w:rPr>
        <w:t>developing</w:t>
      </w:r>
      <w:r>
        <w:rPr>
          <w:spacing w:val="36"/>
          <w:w w:val="110"/>
          <w:sz w:val="24"/>
        </w:rPr>
        <w:t xml:space="preserve"> </w:t>
      </w:r>
      <w:r>
        <w:rPr>
          <w:w w:val="110"/>
          <w:sz w:val="24"/>
        </w:rPr>
        <w:t>responsive</w:t>
      </w:r>
      <w:r>
        <w:rPr>
          <w:spacing w:val="38"/>
          <w:w w:val="110"/>
          <w:sz w:val="24"/>
        </w:rPr>
        <w:t xml:space="preserve"> </w:t>
      </w:r>
      <w:r>
        <w:rPr>
          <w:w w:val="110"/>
          <w:sz w:val="24"/>
        </w:rPr>
        <w:t>and</w:t>
      </w:r>
      <w:r>
        <w:rPr>
          <w:spacing w:val="38"/>
          <w:w w:val="110"/>
          <w:sz w:val="24"/>
        </w:rPr>
        <w:t xml:space="preserve"> </w:t>
      </w:r>
      <w:r>
        <w:rPr>
          <w:w w:val="110"/>
          <w:sz w:val="24"/>
        </w:rPr>
        <w:t xml:space="preserve">mobile-first </w:t>
      </w:r>
      <w:r>
        <w:rPr>
          <w:spacing w:val="-2"/>
          <w:w w:val="110"/>
          <w:sz w:val="24"/>
        </w:rPr>
        <w:t>websites</w:t>
      </w:r>
    </w:p>
    <w:p>
      <w:pPr>
        <w:pStyle w:val="11"/>
        <w:spacing w:before="1"/>
        <w:rPr>
          <w:sz w:val="26"/>
        </w:rPr>
      </w:pPr>
    </w:p>
    <w:p>
      <w:pPr>
        <w:pStyle w:val="14"/>
        <w:numPr>
          <w:ilvl w:val="0"/>
          <w:numId w:val="4"/>
        </w:numPr>
        <w:tabs>
          <w:tab w:val="left" w:pos="1143"/>
          <w:tab w:val="left" w:pos="1144"/>
        </w:tabs>
        <w:spacing w:before="0" w:after="0" w:line="240" w:lineRule="auto"/>
        <w:ind w:left="1144" w:right="0" w:hanging="360"/>
        <w:jc w:val="left"/>
        <w:rPr>
          <w:sz w:val="24"/>
        </w:rPr>
      </w:pPr>
      <w:r>
        <w:rPr>
          <w:b/>
          <w:w w:val="115"/>
          <w:sz w:val="24"/>
        </w:rPr>
        <w:t>OS</w:t>
      </w:r>
      <w:r>
        <w:rPr>
          <w:b/>
          <w:spacing w:val="15"/>
          <w:w w:val="115"/>
          <w:sz w:val="24"/>
        </w:rPr>
        <w:t xml:space="preserve"> </w:t>
      </w:r>
      <w:r>
        <w:rPr>
          <w:b/>
          <w:w w:val="115"/>
          <w:sz w:val="24"/>
        </w:rPr>
        <w:t>–</w:t>
      </w:r>
      <w:r>
        <w:rPr>
          <w:b/>
          <w:spacing w:val="15"/>
          <w:w w:val="115"/>
          <w:sz w:val="24"/>
        </w:rPr>
        <w:t xml:space="preserve"> </w:t>
      </w:r>
      <w:r>
        <w:rPr>
          <w:w w:val="115"/>
          <w:sz w:val="24"/>
        </w:rPr>
        <w:t>Operating</w:t>
      </w:r>
      <w:r>
        <w:rPr>
          <w:spacing w:val="11"/>
          <w:w w:val="115"/>
          <w:sz w:val="24"/>
        </w:rPr>
        <w:t xml:space="preserve"> </w:t>
      </w:r>
      <w:r>
        <w:rPr>
          <w:spacing w:val="-2"/>
          <w:w w:val="115"/>
          <w:sz w:val="24"/>
        </w:rPr>
        <w:t>Systems</w:t>
      </w:r>
    </w:p>
    <w:p>
      <w:pPr>
        <w:spacing w:after="0" w:line="240" w:lineRule="auto"/>
        <w:jc w:val="left"/>
        <w:rPr>
          <w:sz w:val="24"/>
        </w:rPr>
        <w:sectPr>
          <w:pgSz w:w="12240" w:h="15840"/>
          <w:pgMar w:top="1420" w:right="0" w:bottom="1180" w:left="740" w:header="0" w:footer="996" w:gutter="0"/>
          <w:cols w:space="720" w:num="1"/>
        </w:sect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spacing w:before="9"/>
        <w:rPr>
          <w:sz w:val="27"/>
        </w:rPr>
      </w:pPr>
    </w:p>
    <w:p>
      <w:pPr>
        <w:pStyle w:val="2"/>
        <w:spacing w:before="89"/>
        <w:ind w:left="283"/>
      </w:pPr>
      <w:bookmarkStart w:id="7" w:name="CHAPTER I"/>
      <w:bookmarkEnd w:id="7"/>
      <w:r>
        <w:rPr>
          <w:w w:val="115"/>
        </w:rPr>
        <w:t>CHAPTER</w:t>
      </w:r>
      <w:r>
        <w:rPr>
          <w:spacing w:val="38"/>
          <w:w w:val="150"/>
        </w:rPr>
        <w:t xml:space="preserve"> </w:t>
      </w:r>
      <w:r>
        <w:rPr>
          <w:spacing w:val="-10"/>
          <w:w w:val="115"/>
        </w:rPr>
        <w:t>I</w:t>
      </w:r>
    </w:p>
    <w:p>
      <w:pPr>
        <w:pStyle w:val="3"/>
        <w:spacing w:before="239"/>
        <w:ind w:left="288"/>
      </w:pPr>
      <w:bookmarkStart w:id="8" w:name="INTRODUCTION"/>
      <w:bookmarkEnd w:id="8"/>
      <w:r>
        <w:rPr>
          <w:spacing w:val="-2"/>
          <w:w w:val="115"/>
        </w:rPr>
        <w:t>INTRODUCTION</w:t>
      </w:r>
    </w:p>
    <w:p>
      <w:pPr>
        <w:spacing w:after="0"/>
        <w:sectPr>
          <w:footerReference r:id="rId7" w:type="default"/>
          <w:pgSz w:w="12240" w:h="15840"/>
          <w:pgMar w:top="1820" w:right="0" w:bottom="1120" w:left="740" w:header="0" w:footer="925" w:gutter="0"/>
          <w:pgNumType w:start="1"/>
          <w:cols w:space="720" w:num="1"/>
        </w:sectPr>
      </w:pPr>
    </w:p>
    <w:p>
      <w:pPr>
        <w:pStyle w:val="4"/>
        <w:spacing w:before="68"/>
        <w:ind w:left="274"/>
      </w:pPr>
      <w:bookmarkStart w:id="9" w:name="INTRODUCTION"/>
      <w:bookmarkEnd w:id="9"/>
      <w:r>
        <w:rPr>
          <w:spacing w:val="-2"/>
          <w:w w:val="115"/>
        </w:rPr>
        <w:t>INTRODUCTION</w:t>
      </w:r>
    </w:p>
    <w:p>
      <w:pPr>
        <w:pStyle w:val="11"/>
        <w:rPr>
          <w:b/>
          <w:sz w:val="36"/>
        </w:rPr>
      </w:pPr>
    </w:p>
    <w:p>
      <w:pPr>
        <w:pStyle w:val="11"/>
        <w:spacing w:before="2"/>
        <w:rPr>
          <w:b/>
          <w:sz w:val="39"/>
        </w:rPr>
      </w:pPr>
    </w:p>
    <w:p>
      <w:pPr>
        <w:pStyle w:val="11"/>
        <w:spacing w:line="357" w:lineRule="auto"/>
        <w:ind w:left="839" w:right="809" w:firstLine="720"/>
        <w:jc w:val="both"/>
        <w:rPr>
          <w:sz w:val="24"/>
          <w:szCs w:val="24"/>
        </w:rPr>
      </w:pPr>
      <w:r>
        <w:rPr>
          <w:w w:val="110"/>
          <w:sz w:val="24"/>
          <w:szCs w:val="24"/>
        </w:rPr>
        <w:t>In the dynamic landscape of education, the demand for efficient and secure assessment</w:t>
      </w:r>
      <w:r>
        <w:rPr>
          <w:spacing w:val="40"/>
          <w:w w:val="110"/>
          <w:sz w:val="24"/>
          <w:szCs w:val="24"/>
        </w:rPr>
        <w:t xml:space="preserve"> </w:t>
      </w:r>
      <w:r>
        <w:rPr>
          <w:w w:val="110"/>
          <w:sz w:val="24"/>
          <w:szCs w:val="24"/>
        </w:rPr>
        <w:t>platforms</w:t>
      </w:r>
      <w:r>
        <w:rPr>
          <w:spacing w:val="40"/>
          <w:w w:val="110"/>
          <w:sz w:val="24"/>
          <w:szCs w:val="24"/>
        </w:rPr>
        <w:t xml:space="preserve"> </w:t>
      </w:r>
      <w:r>
        <w:rPr>
          <w:w w:val="110"/>
          <w:sz w:val="24"/>
          <w:szCs w:val="24"/>
        </w:rPr>
        <w:t>has</w:t>
      </w:r>
      <w:r>
        <w:rPr>
          <w:spacing w:val="40"/>
          <w:w w:val="110"/>
          <w:sz w:val="24"/>
          <w:szCs w:val="24"/>
        </w:rPr>
        <w:t xml:space="preserve"> </w:t>
      </w:r>
      <w:r>
        <w:rPr>
          <w:w w:val="110"/>
          <w:sz w:val="24"/>
          <w:szCs w:val="24"/>
        </w:rPr>
        <w:t>spurred</w:t>
      </w:r>
      <w:r>
        <w:rPr>
          <w:spacing w:val="40"/>
          <w:w w:val="110"/>
          <w:sz w:val="24"/>
          <w:szCs w:val="24"/>
        </w:rPr>
        <w:t xml:space="preserve"> </w:t>
      </w:r>
      <w:r>
        <w:rPr>
          <w:w w:val="110"/>
          <w:sz w:val="24"/>
          <w:szCs w:val="24"/>
        </w:rPr>
        <w:t>the</w:t>
      </w:r>
      <w:r>
        <w:rPr>
          <w:spacing w:val="40"/>
          <w:w w:val="110"/>
          <w:sz w:val="24"/>
          <w:szCs w:val="24"/>
        </w:rPr>
        <w:t xml:space="preserve"> </w:t>
      </w:r>
      <w:r>
        <w:rPr>
          <w:w w:val="110"/>
          <w:sz w:val="24"/>
          <w:szCs w:val="24"/>
        </w:rPr>
        <w:t>development</w:t>
      </w:r>
      <w:r>
        <w:rPr>
          <w:spacing w:val="40"/>
          <w:w w:val="110"/>
          <w:sz w:val="24"/>
          <w:szCs w:val="24"/>
        </w:rPr>
        <w:t xml:space="preserve"> </w:t>
      </w:r>
      <w:r>
        <w:rPr>
          <w:w w:val="110"/>
          <w:sz w:val="24"/>
          <w:szCs w:val="24"/>
        </w:rPr>
        <w:t>of</w:t>
      </w:r>
      <w:r>
        <w:rPr>
          <w:spacing w:val="40"/>
          <w:w w:val="110"/>
          <w:sz w:val="24"/>
          <w:szCs w:val="24"/>
        </w:rPr>
        <w:t xml:space="preserve"> </w:t>
      </w:r>
      <w:r>
        <w:rPr>
          <w:w w:val="110"/>
          <w:sz w:val="24"/>
          <w:szCs w:val="24"/>
        </w:rPr>
        <w:t>"Study</w:t>
      </w:r>
      <w:r>
        <w:rPr>
          <w:spacing w:val="40"/>
          <w:w w:val="110"/>
          <w:sz w:val="24"/>
          <w:szCs w:val="24"/>
        </w:rPr>
        <w:t xml:space="preserve"> </w:t>
      </w:r>
      <w:r>
        <w:rPr>
          <w:w w:val="110"/>
          <w:sz w:val="24"/>
          <w:szCs w:val="24"/>
        </w:rPr>
        <w:t>Sphere"</w:t>
      </w:r>
      <w:r>
        <w:rPr>
          <w:spacing w:val="40"/>
          <w:w w:val="110"/>
          <w:sz w:val="24"/>
          <w:szCs w:val="24"/>
        </w:rPr>
        <w:t xml:space="preserve"> </w:t>
      </w:r>
      <w:r>
        <w:rPr>
          <w:w w:val="110"/>
          <w:sz w:val="24"/>
          <w:szCs w:val="24"/>
        </w:rPr>
        <w:t>–</w:t>
      </w:r>
      <w:r>
        <w:rPr>
          <w:spacing w:val="40"/>
          <w:w w:val="110"/>
          <w:sz w:val="24"/>
          <w:szCs w:val="24"/>
        </w:rPr>
        <w:t xml:space="preserve"> </w:t>
      </w:r>
      <w:r>
        <w:rPr>
          <w:w w:val="110"/>
          <w:sz w:val="24"/>
          <w:szCs w:val="24"/>
        </w:rPr>
        <w:t>an innovative online examination system designed to cater to the evolving needs of educational institutions. Utilizing Flask, Python, and a MySQL database within the XAMPP server environment, this platform stands at the forefront of technological advancements in online education.</w:t>
      </w:r>
    </w:p>
    <w:p>
      <w:pPr>
        <w:pStyle w:val="11"/>
        <w:spacing w:before="3"/>
        <w:rPr>
          <w:sz w:val="24"/>
          <w:szCs w:val="24"/>
        </w:rPr>
      </w:pPr>
    </w:p>
    <w:p>
      <w:pPr>
        <w:pStyle w:val="11"/>
        <w:spacing w:line="357" w:lineRule="auto"/>
        <w:ind w:left="839" w:right="809" w:firstLine="720"/>
        <w:jc w:val="both"/>
        <w:rPr>
          <w:sz w:val="24"/>
          <w:szCs w:val="24"/>
        </w:rPr>
      </w:pPr>
      <w:r>
        <w:rPr>
          <w:w w:val="115"/>
          <w:sz w:val="24"/>
          <w:szCs w:val="24"/>
        </w:rPr>
        <w:t>"Study Sphere" is characterized by a user-centric approach, providing an intuitive interface for both administrators and students. Administrators, equipped with a dedicated dashboard, can seamlessly manage student details, create new logins, and gain insights into student performance through the "Results" tab. This empowerment</w:t>
      </w:r>
      <w:r>
        <w:rPr>
          <w:spacing w:val="-8"/>
          <w:w w:val="115"/>
          <w:sz w:val="24"/>
          <w:szCs w:val="24"/>
        </w:rPr>
        <w:t xml:space="preserve"> </w:t>
      </w:r>
      <w:r>
        <w:rPr>
          <w:w w:val="115"/>
          <w:sz w:val="24"/>
          <w:szCs w:val="24"/>
        </w:rPr>
        <w:t>streamlines</w:t>
      </w:r>
      <w:r>
        <w:rPr>
          <w:spacing w:val="-8"/>
          <w:w w:val="115"/>
          <w:sz w:val="24"/>
          <w:szCs w:val="24"/>
        </w:rPr>
        <w:t xml:space="preserve"> </w:t>
      </w:r>
      <w:r>
        <w:rPr>
          <w:w w:val="115"/>
          <w:sz w:val="24"/>
          <w:szCs w:val="24"/>
        </w:rPr>
        <w:t>administrative</w:t>
      </w:r>
      <w:r>
        <w:rPr>
          <w:spacing w:val="-8"/>
          <w:w w:val="115"/>
          <w:sz w:val="24"/>
          <w:szCs w:val="24"/>
        </w:rPr>
        <w:t xml:space="preserve"> </w:t>
      </w:r>
      <w:r>
        <w:rPr>
          <w:w w:val="115"/>
          <w:sz w:val="24"/>
          <w:szCs w:val="24"/>
        </w:rPr>
        <w:t>processes,</w:t>
      </w:r>
      <w:r>
        <w:rPr>
          <w:spacing w:val="-8"/>
          <w:w w:val="115"/>
          <w:sz w:val="24"/>
          <w:szCs w:val="24"/>
        </w:rPr>
        <w:t xml:space="preserve"> </w:t>
      </w:r>
      <w:r>
        <w:rPr>
          <w:w w:val="115"/>
          <w:sz w:val="24"/>
          <w:szCs w:val="24"/>
        </w:rPr>
        <w:t>facilitating</w:t>
      </w:r>
      <w:r>
        <w:rPr>
          <w:spacing w:val="-8"/>
          <w:w w:val="115"/>
          <w:sz w:val="24"/>
          <w:szCs w:val="24"/>
        </w:rPr>
        <w:t xml:space="preserve"> </w:t>
      </w:r>
      <w:r>
        <w:rPr>
          <w:w w:val="115"/>
          <w:sz w:val="24"/>
          <w:szCs w:val="24"/>
        </w:rPr>
        <w:t>informed</w:t>
      </w:r>
      <w:r>
        <w:rPr>
          <w:spacing w:val="-8"/>
          <w:w w:val="115"/>
          <w:sz w:val="24"/>
          <w:szCs w:val="24"/>
        </w:rPr>
        <w:t xml:space="preserve"> </w:t>
      </w:r>
      <w:r>
        <w:rPr>
          <w:w w:val="115"/>
          <w:sz w:val="24"/>
          <w:szCs w:val="24"/>
        </w:rPr>
        <w:t xml:space="preserve">decision- </w:t>
      </w:r>
      <w:r>
        <w:rPr>
          <w:spacing w:val="-2"/>
          <w:w w:val="115"/>
          <w:sz w:val="24"/>
          <w:szCs w:val="24"/>
        </w:rPr>
        <w:t>making.</w:t>
      </w:r>
    </w:p>
    <w:p>
      <w:pPr>
        <w:pStyle w:val="11"/>
        <w:spacing w:before="2"/>
        <w:rPr>
          <w:sz w:val="24"/>
          <w:szCs w:val="24"/>
        </w:rPr>
      </w:pPr>
    </w:p>
    <w:p>
      <w:pPr>
        <w:pStyle w:val="11"/>
        <w:spacing w:line="357" w:lineRule="auto"/>
        <w:ind w:left="839" w:right="809" w:firstLine="720"/>
        <w:jc w:val="both"/>
        <w:rPr>
          <w:sz w:val="24"/>
          <w:szCs w:val="24"/>
        </w:rPr>
      </w:pPr>
      <w:r>
        <w:rPr>
          <w:w w:val="115"/>
          <w:sz w:val="24"/>
          <w:szCs w:val="24"/>
        </w:rPr>
        <w:t>For students, the assessment process is carefully orchestrated, beginning with a thorough review of rules and regulations. The platform ensures a secure environment for photo capture, validates the availability of essential peripherals, and guides students through a series of multiple-choice questions. The result is a streamlined and user-friendly experience that redefines online assessments.</w:t>
      </w:r>
    </w:p>
    <w:p>
      <w:pPr>
        <w:pStyle w:val="11"/>
        <w:spacing w:before="2"/>
        <w:rPr>
          <w:sz w:val="24"/>
          <w:szCs w:val="24"/>
        </w:rPr>
      </w:pPr>
    </w:p>
    <w:p>
      <w:pPr>
        <w:pStyle w:val="11"/>
        <w:spacing w:line="357" w:lineRule="auto"/>
        <w:ind w:left="839" w:right="809" w:firstLine="720"/>
        <w:jc w:val="both"/>
        <w:rPr>
          <w:sz w:val="24"/>
          <w:szCs w:val="24"/>
        </w:rPr>
      </w:pPr>
      <w:r>
        <w:rPr>
          <w:w w:val="115"/>
          <w:sz w:val="24"/>
          <w:szCs w:val="24"/>
        </w:rPr>
        <w:t>This comprehensive guide aims to provide insights into the technical implementation, user workflows, and the thoughtful design of "Study Sphere." Whether you are an administrator seeking efficient assessment tools or a student navigating the examination process, "Study Sphere" is poised to redefine your online education experience.</w:t>
      </w:r>
    </w:p>
    <w:p>
      <w:pPr>
        <w:spacing w:after="0" w:line="357" w:lineRule="auto"/>
        <w:jc w:val="both"/>
        <w:sectPr>
          <w:pgSz w:w="12240" w:h="15840"/>
          <w:pgMar w:top="1820" w:right="0" w:bottom="1180" w:left="740" w:header="0" w:footer="925" w:gutter="0"/>
          <w:cols w:space="720" w:num="1"/>
        </w:sectPr>
      </w:pPr>
    </w:p>
    <w:p>
      <w:pPr>
        <w:pStyle w:val="11"/>
        <w:rPr>
          <w:sz w:val="20"/>
        </w:rPr>
      </w:pPr>
    </w:p>
    <w:p>
      <w:pPr>
        <w:pStyle w:val="11"/>
        <w:rPr>
          <w:sz w:val="20"/>
        </w:rPr>
      </w:pPr>
    </w:p>
    <w:p>
      <w:pPr>
        <w:pStyle w:val="11"/>
        <w:spacing w:before="10"/>
        <w:rPr>
          <w:sz w:val="27"/>
        </w:rPr>
      </w:pPr>
    </w:p>
    <w:p>
      <w:pPr>
        <w:pStyle w:val="14"/>
        <w:numPr>
          <w:ilvl w:val="1"/>
          <w:numId w:val="5"/>
        </w:numPr>
        <w:tabs>
          <w:tab w:val="left" w:pos="1559"/>
          <w:tab w:val="left" w:pos="1560"/>
        </w:tabs>
        <w:spacing w:before="97" w:after="0" w:line="240" w:lineRule="auto"/>
        <w:ind w:left="1132" w:leftChars="0" w:right="0" w:hanging="692" w:firstLineChars="0"/>
        <w:jc w:val="left"/>
        <w:rPr>
          <w:b/>
          <w:sz w:val="27"/>
        </w:rPr>
      </w:pPr>
      <w:bookmarkStart w:id="10" w:name="1.1PROBLEM STATEMENT"/>
      <w:bookmarkEnd w:id="10"/>
      <w:r>
        <w:rPr>
          <w:b/>
          <w:w w:val="115"/>
          <w:sz w:val="27"/>
        </w:rPr>
        <w:t>PROBLEM</w:t>
      </w:r>
      <w:r>
        <w:rPr>
          <w:b/>
          <w:spacing w:val="54"/>
          <w:w w:val="115"/>
          <w:sz w:val="27"/>
        </w:rPr>
        <w:t xml:space="preserve"> </w:t>
      </w:r>
      <w:r>
        <w:rPr>
          <w:b/>
          <w:spacing w:val="-2"/>
          <w:w w:val="115"/>
          <w:sz w:val="27"/>
        </w:rPr>
        <w:t>STATEMENT</w:t>
      </w:r>
    </w:p>
    <w:p>
      <w:pPr>
        <w:pStyle w:val="11"/>
        <w:spacing w:before="6"/>
        <w:rPr>
          <w:b/>
          <w:sz w:val="25"/>
        </w:rPr>
      </w:pPr>
    </w:p>
    <w:p>
      <w:pPr>
        <w:pStyle w:val="14"/>
        <w:numPr>
          <w:ilvl w:val="0"/>
          <w:numId w:val="6"/>
        </w:numPr>
        <w:tabs>
          <w:tab w:val="left" w:pos="784"/>
        </w:tabs>
        <w:spacing w:before="0" w:after="0" w:line="357" w:lineRule="auto"/>
        <w:ind w:left="839" w:right="825" w:hanging="360"/>
        <w:jc w:val="both"/>
        <w:rPr>
          <w:sz w:val="24"/>
        </w:rPr>
      </w:pPr>
      <w:r>
        <w:rPr>
          <w:w w:val="110"/>
          <w:sz w:val="24"/>
        </w:rPr>
        <w:t xml:space="preserve">Traditional examination methods, primarily paper-based, often result in time- consuming processes for creating, distributing, and managing exams. There is a pressing need for a more streamlined and automated approach to enhance overall </w:t>
      </w:r>
      <w:r>
        <w:rPr>
          <w:spacing w:val="-2"/>
          <w:w w:val="110"/>
          <w:sz w:val="24"/>
        </w:rPr>
        <w:t>efficiency.</w:t>
      </w:r>
    </w:p>
    <w:p>
      <w:pPr>
        <w:pStyle w:val="14"/>
        <w:numPr>
          <w:ilvl w:val="0"/>
          <w:numId w:val="6"/>
        </w:numPr>
        <w:tabs>
          <w:tab w:val="left" w:pos="784"/>
        </w:tabs>
        <w:spacing w:before="149" w:after="0" w:line="360" w:lineRule="auto"/>
        <w:ind w:left="839" w:right="826" w:hanging="360"/>
        <w:jc w:val="both"/>
        <w:rPr>
          <w:sz w:val="24"/>
        </w:rPr>
      </w:pPr>
      <w:r>
        <w:rPr>
          <w:w w:val="115"/>
          <w:sz w:val="24"/>
        </w:rPr>
        <w:t>Existing online examination platforms often suffer from a lack of user-friendly interfaces. Both administrators and students encounter difficulties navigating through the system. Improving the accessibility of features such as result viewing, student</w:t>
      </w:r>
      <w:r>
        <w:rPr>
          <w:spacing w:val="40"/>
          <w:w w:val="115"/>
          <w:sz w:val="24"/>
        </w:rPr>
        <w:t xml:space="preserve"> </w:t>
      </w:r>
      <w:r>
        <w:rPr>
          <w:w w:val="115"/>
          <w:sz w:val="24"/>
        </w:rPr>
        <w:t>management,</w:t>
      </w:r>
      <w:r>
        <w:rPr>
          <w:spacing w:val="40"/>
          <w:w w:val="115"/>
          <w:sz w:val="24"/>
        </w:rPr>
        <w:t xml:space="preserve"> </w:t>
      </w:r>
      <w:r>
        <w:rPr>
          <w:w w:val="115"/>
          <w:sz w:val="24"/>
        </w:rPr>
        <w:t>and</w:t>
      </w:r>
      <w:r>
        <w:rPr>
          <w:spacing w:val="40"/>
          <w:w w:val="115"/>
          <w:sz w:val="24"/>
        </w:rPr>
        <w:t xml:space="preserve"> </w:t>
      </w:r>
      <w:r>
        <w:rPr>
          <w:w w:val="115"/>
          <w:sz w:val="24"/>
        </w:rPr>
        <w:t>assessment</w:t>
      </w:r>
      <w:r>
        <w:rPr>
          <w:spacing w:val="40"/>
          <w:w w:val="115"/>
          <w:sz w:val="24"/>
        </w:rPr>
        <w:t xml:space="preserve"> </w:t>
      </w:r>
      <w:r>
        <w:rPr>
          <w:w w:val="115"/>
          <w:sz w:val="24"/>
        </w:rPr>
        <w:t>procedures</w:t>
      </w:r>
      <w:r>
        <w:rPr>
          <w:spacing w:val="40"/>
          <w:w w:val="115"/>
          <w:sz w:val="24"/>
        </w:rPr>
        <w:t xml:space="preserve"> </w:t>
      </w:r>
      <w:r>
        <w:rPr>
          <w:w w:val="115"/>
          <w:sz w:val="24"/>
        </w:rPr>
        <w:t>is</w:t>
      </w:r>
      <w:r>
        <w:rPr>
          <w:spacing w:val="40"/>
          <w:w w:val="115"/>
          <w:sz w:val="24"/>
        </w:rPr>
        <w:t xml:space="preserve"> </w:t>
      </w:r>
      <w:r>
        <w:rPr>
          <w:w w:val="115"/>
          <w:sz w:val="24"/>
        </w:rPr>
        <w:t>crucial</w:t>
      </w:r>
      <w:r>
        <w:rPr>
          <w:spacing w:val="40"/>
          <w:w w:val="115"/>
          <w:sz w:val="24"/>
        </w:rPr>
        <w:t xml:space="preserve"> </w:t>
      </w:r>
      <w:r>
        <w:rPr>
          <w:w w:val="115"/>
          <w:sz w:val="24"/>
        </w:rPr>
        <w:t>to</w:t>
      </w:r>
      <w:r>
        <w:rPr>
          <w:spacing w:val="40"/>
          <w:w w:val="115"/>
          <w:sz w:val="24"/>
        </w:rPr>
        <w:t xml:space="preserve"> </w:t>
      </w:r>
      <w:r>
        <w:rPr>
          <w:w w:val="115"/>
          <w:sz w:val="24"/>
        </w:rPr>
        <w:t>cater</w:t>
      </w:r>
      <w:r>
        <w:rPr>
          <w:spacing w:val="40"/>
          <w:w w:val="115"/>
          <w:sz w:val="24"/>
        </w:rPr>
        <w:t xml:space="preserve"> </w:t>
      </w:r>
      <w:r>
        <w:rPr>
          <w:w w:val="115"/>
          <w:sz w:val="24"/>
        </w:rPr>
        <w:t>to</w:t>
      </w:r>
      <w:r>
        <w:rPr>
          <w:spacing w:val="40"/>
          <w:w w:val="115"/>
          <w:sz w:val="24"/>
        </w:rPr>
        <w:t xml:space="preserve"> </w:t>
      </w:r>
      <w:r>
        <w:rPr>
          <w:w w:val="115"/>
          <w:sz w:val="24"/>
        </w:rPr>
        <w:t>diverse user needs.</w:t>
      </w:r>
    </w:p>
    <w:p>
      <w:pPr>
        <w:pStyle w:val="14"/>
        <w:numPr>
          <w:ilvl w:val="0"/>
          <w:numId w:val="6"/>
        </w:numPr>
        <w:tabs>
          <w:tab w:val="left" w:pos="784"/>
        </w:tabs>
        <w:spacing w:before="136" w:after="0" w:line="357" w:lineRule="auto"/>
        <w:ind w:left="839" w:right="826" w:hanging="360"/>
        <w:jc w:val="both"/>
        <w:rPr>
          <w:sz w:val="24"/>
        </w:rPr>
      </w:pPr>
      <w:r>
        <w:rPr>
          <w:w w:val="115"/>
          <w:sz w:val="24"/>
        </w:rPr>
        <w:t>The growing trend towards online assessments brings forth concerns related to the security</w:t>
      </w:r>
      <w:r>
        <w:rPr>
          <w:spacing w:val="40"/>
          <w:w w:val="115"/>
          <w:sz w:val="24"/>
        </w:rPr>
        <w:t xml:space="preserve"> </w:t>
      </w:r>
      <w:r>
        <w:rPr>
          <w:w w:val="115"/>
          <w:sz w:val="24"/>
        </w:rPr>
        <w:t>and</w:t>
      </w:r>
      <w:r>
        <w:rPr>
          <w:spacing w:val="40"/>
          <w:w w:val="115"/>
          <w:sz w:val="24"/>
        </w:rPr>
        <w:t xml:space="preserve"> </w:t>
      </w:r>
      <w:r>
        <w:rPr>
          <w:w w:val="115"/>
          <w:sz w:val="24"/>
        </w:rPr>
        <w:t>integrity</w:t>
      </w:r>
      <w:r>
        <w:rPr>
          <w:spacing w:val="40"/>
          <w:w w:val="115"/>
          <w:sz w:val="24"/>
        </w:rPr>
        <w:t xml:space="preserve"> </w:t>
      </w:r>
      <w:r>
        <w:rPr>
          <w:w w:val="115"/>
          <w:sz w:val="24"/>
        </w:rPr>
        <w:t>of</w:t>
      </w:r>
      <w:r>
        <w:rPr>
          <w:spacing w:val="40"/>
          <w:w w:val="115"/>
          <w:sz w:val="24"/>
        </w:rPr>
        <w:t xml:space="preserve"> </w:t>
      </w:r>
      <w:r>
        <w:rPr>
          <w:w w:val="115"/>
          <w:sz w:val="24"/>
        </w:rPr>
        <w:t>examination</w:t>
      </w:r>
      <w:r>
        <w:rPr>
          <w:spacing w:val="40"/>
          <w:w w:val="115"/>
          <w:sz w:val="24"/>
        </w:rPr>
        <w:t xml:space="preserve"> </w:t>
      </w:r>
      <w:r>
        <w:rPr>
          <w:w w:val="115"/>
          <w:sz w:val="24"/>
        </w:rPr>
        <w:t>data.</w:t>
      </w:r>
      <w:r>
        <w:rPr>
          <w:spacing w:val="40"/>
          <w:w w:val="115"/>
          <w:sz w:val="24"/>
        </w:rPr>
        <w:t xml:space="preserve"> </w:t>
      </w:r>
      <w:r>
        <w:rPr>
          <w:w w:val="115"/>
          <w:sz w:val="24"/>
        </w:rPr>
        <w:t>Challenges</w:t>
      </w:r>
      <w:r>
        <w:rPr>
          <w:spacing w:val="40"/>
          <w:w w:val="115"/>
          <w:sz w:val="24"/>
        </w:rPr>
        <w:t xml:space="preserve"> </w:t>
      </w:r>
      <w:r>
        <w:rPr>
          <w:w w:val="115"/>
          <w:sz w:val="24"/>
        </w:rPr>
        <w:t>such</w:t>
      </w:r>
      <w:r>
        <w:rPr>
          <w:spacing w:val="40"/>
          <w:w w:val="115"/>
          <w:sz w:val="24"/>
        </w:rPr>
        <w:t xml:space="preserve"> </w:t>
      </w:r>
      <w:r>
        <w:rPr>
          <w:w w:val="115"/>
          <w:sz w:val="24"/>
        </w:rPr>
        <w:t>as</w:t>
      </w:r>
      <w:r>
        <w:rPr>
          <w:spacing w:val="40"/>
          <w:w w:val="115"/>
          <w:sz w:val="24"/>
        </w:rPr>
        <w:t xml:space="preserve"> </w:t>
      </w:r>
      <w:r>
        <w:rPr>
          <w:w w:val="115"/>
          <w:sz w:val="24"/>
        </w:rPr>
        <w:t>unauthorized access, data breaches, and insufficient privacy measures highlight the necessity for a robust and secure online examination platform.</w:t>
      </w:r>
    </w:p>
    <w:p>
      <w:pPr>
        <w:pStyle w:val="11"/>
        <w:rPr>
          <w:sz w:val="28"/>
        </w:rPr>
      </w:pPr>
    </w:p>
    <w:p>
      <w:pPr>
        <w:pStyle w:val="14"/>
        <w:numPr>
          <w:ilvl w:val="1"/>
          <w:numId w:val="5"/>
        </w:numPr>
        <w:tabs>
          <w:tab w:val="left" w:pos="1559"/>
          <w:tab w:val="left" w:pos="1560"/>
        </w:tabs>
        <w:spacing w:before="240" w:after="0" w:line="240" w:lineRule="auto"/>
        <w:ind w:left="1132" w:leftChars="0" w:right="0" w:hanging="692" w:firstLineChars="0"/>
        <w:jc w:val="left"/>
        <w:rPr>
          <w:b/>
          <w:sz w:val="27"/>
        </w:rPr>
      </w:pPr>
      <w:bookmarkStart w:id="11" w:name="1.2OBJECTIVE OF THE PROJECT"/>
      <w:bookmarkEnd w:id="11"/>
      <w:r>
        <w:rPr>
          <w:b/>
          <w:w w:val="120"/>
          <w:sz w:val="27"/>
        </w:rPr>
        <w:t>OBJECTIVE</w:t>
      </w:r>
      <w:r>
        <w:rPr>
          <w:b/>
          <w:spacing w:val="48"/>
          <w:w w:val="120"/>
          <w:sz w:val="27"/>
        </w:rPr>
        <w:t xml:space="preserve"> </w:t>
      </w:r>
      <w:r>
        <w:rPr>
          <w:b/>
          <w:w w:val="120"/>
          <w:sz w:val="27"/>
        </w:rPr>
        <w:t>OF</w:t>
      </w:r>
      <w:r>
        <w:rPr>
          <w:b/>
          <w:spacing w:val="21"/>
          <w:w w:val="120"/>
          <w:sz w:val="27"/>
        </w:rPr>
        <w:t xml:space="preserve"> </w:t>
      </w:r>
      <w:r>
        <w:rPr>
          <w:b/>
          <w:w w:val="120"/>
          <w:sz w:val="27"/>
        </w:rPr>
        <w:t>THE</w:t>
      </w:r>
      <w:r>
        <w:rPr>
          <w:b/>
          <w:spacing w:val="46"/>
          <w:w w:val="120"/>
          <w:sz w:val="27"/>
        </w:rPr>
        <w:t xml:space="preserve"> </w:t>
      </w:r>
      <w:r>
        <w:rPr>
          <w:b/>
          <w:spacing w:val="-2"/>
          <w:w w:val="120"/>
          <w:sz w:val="27"/>
        </w:rPr>
        <w:t>PROJECT</w:t>
      </w:r>
    </w:p>
    <w:p>
      <w:pPr>
        <w:pStyle w:val="11"/>
        <w:rPr>
          <w:b/>
          <w:sz w:val="32"/>
        </w:rPr>
      </w:pPr>
    </w:p>
    <w:p>
      <w:pPr>
        <w:pStyle w:val="11"/>
        <w:spacing w:before="263" w:line="360" w:lineRule="auto"/>
        <w:ind w:left="839" w:right="827" w:firstLine="720"/>
        <w:jc w:val="both"/>
      </w:pPr>
      <w:r>
        <w:rPr>
          <w:w w:val="110"/>
        </w:rPr>
        <w:t>The objective of the "Study Sphere" project is to enhance the efficiency of traditional examination processes by developing an advanced online platform. This includes</w:t>
      </w:r>
      <w:r>
        <w:rPr>
          <w:spacing w:val="40"/>
          <w:w w:val="110"/>
        </w:rPr>
        <w:t xml:space="preserve"> </w:t>
      </w:r>
      <w:r>
        <w:rPr>
          <w:w w:val="110"/>
        </w:rPr>
        <w:t>creating</w:t>
      </w:r>
      <w:r>
        <w:rPr>
          <w:spacing w:val="40"/>
          <w:w w:val="110"/>
        </w:rPr>
        <w:t xml:space="preserve"> </w:t>
      </w:r>
      <w:r>
        <w:rPr>
          <w:w w:val="110"/>
        </w:rPr>
        <w:t>a</w:t>
      </w:r>
      <w:r>
        <w:rPr>
          <w:spacing w:val="40"/>
          <w:w w:val="110"/>
        </w:rPr>
        <w:t xml:space="preserve"> </w:t>
      </w:r>
      <w:r>
        <w:rPr>
          <w:w w:val="110"/>
        </w:rPr>
        <w:t>user-friendly</w:t>
      </w:r>
      <w:r>
        <w:rPr>
          <w:spacing w:val="40"/>
          <w:w w:val="110"/>
        </w:rPr>
        <w:t xml:space="preserve"> </w:t>
      </w:r>
      <w:r>
        <w:rPr>
          <w:w w:val="110"/>
        </w:rPr>
        <w:t>experience</w:t>
      </w:r>
      <w:r>
        <w:rPr>
          <w:spacing w:val="40"/>
          <w:w w:val="110"/>
        </w:rPr>
        <w:t xml:space="preserve"> </w:t>
      </w:r>
      <w:r>
        <w:rPr>
          <w:w w:val="110"/>
        </w:rPr>
        <w:t>for</w:t>
      </w:r>
      <w:r>
        <w:rPr>
          <w:spacing w:val="40"/>
          <w:w w:val="110"/>
        </w:rPr>
        <w:t xml:space="preserve"> </w:t>
      </w:r>
      <w:r>
        <w:rPr>
          <w:w w:val="110"/>
        </w:rPr>
        <w:t>administrators</w:t>
      </w:r>
      <w:r>
        <w:rPr>
          <w:spacing w:val="40"/>
          <w:w w:val="110"/>
        </w:rPr>
        <w:t xml:space="preserve"> </w:t>
      </w:r>
      <w:r>
        <w:rPr>
          <w:w w:val="110"/>
        </w:rPr>
        <w:t>and</w:t>
      </w:r>
      <w:r>
        <w:rPr>
          <w:spacing w:val="40"/>
          <w:w w:val="110"/>
        </w:rPr>
        <w:t xml:space="preserve"> </w:t>
      </w:r>
      <w:r>
        <w:rPr>
          <w:w w:val="110"/>
        </w:rPr>
        <w:t>students, ensuring robust security measures, leveraging modern technologies such as Flask, Python,</w:t>
      </w:r>
      <w:r>
        <w:rPr>
          <w:spacing w:val="40"/>
          <w:w w:val="110"/>
        </w:rPr>
        <w:t xml:space="preserve"> </w:t>
      </w:r>
      <w:r>
        <w:rPr>
          <w:w w:val="110"/>
        </w:rPr>
        <w:t>and</w:t>
      </w:r>
      <w:r>
        <w:rPr>
          <w:spacing w:val="40"/>
          <w:w w:val="110"/>
        </w:rPr>
        <w:t xml:space="preserve"> </w:t>
      </w:r>
      <w:r>
        <w:rPr>
          <w:w w:val="110"/>
        </w:rPr>
        <w:t>MySQL,</w:t>
      </w:r>
      <w:r>
        <w:rPr>
          <w:spacing w:val="40"/>
          <w:w w:val="110"/>
        </w:rPr>
        <w:t xml:space="preserve"> </w:t>
      </w:r>
      <w:r>
        <w:rPr>
          <w:w w:val="110"/>
        </w:rPr>
        <w:t>and</w:t>
      </w:r>
      <w:r>
        <w:rPr>
          <w:spacing w:val="40"/>
          <w:w w:val="110"/>
        </w:rPr>
        <w:t xml:space="preserve"> </w:t>
      </w:r>
      <w:r>
        <w:rPr>
          <w:w w:val="110"/>
        </w:rPr>
        <w:t>designing</w:t>
      </w:r>
      <w:r>
        <w:rPr>
          <w:spacing w:val="40"/>
          <w:w w:val="110"/>
        </w:rPr>
        <w:t xml:space="preserve"> </w:t>
      </w:r>
      <w:r>
        <w:rPr>
          <w:w w:val="110"/>
        </w:rPr>
        <w:t>a</w:t>
      </w:r>
      <w:r>
        <w:rPr>
          <w:spacing w:val="40"/>
          <w:w w:val="110"/>
        </w:rPr>
        <w:t xml:space="preserve"> </w:t>
      </w:r>
      <w:r>
        <w:rPr>
          <w:w w:val="110"/>
        </w:rPr>
        <w:t>scalable</w:t>
      </w:r>
      <w:r>
        <w:rPr>
          <w:spacing w:val="40"/>
          <w:w w:val="110"/>
        </w:rPr>
        <w:t xml:space="preserve"> </w:t>
      </w:r>
      <w:r>
        <w:rPr>
          <w:w w:val="110"/>
        </w:rPr>
        <w:t>solution</w:t>
      </w:r>
      <w:r>
        <w:rPr>
          <w:spacing w:val="40"/>
          <w:w w:val="110"/>
        </w:rPr>
        <w:t xml:space="preserve"> </w:t>
      </w:r>
      <w:r>
        <w:rPr>
          <w:w w:val="110"/>
        </w:rPr>
        <w:t>adaptable</w:t>
      </w:r>
      <w:r>
        <w:rPr>
          <w:spacing w:val="40"/>
          <w:w w:val="110"/>
        </w:rPr>
        <w:t xml:space="preserve"> </w:t>
      </w:r>
      <w:r>
        <w:rPr>
          <w:w w:val="110"/>
        </w:rPr>
        <w:t>to</w:t>
      </w:r>
      <w:r>
        <w:rPr>
          <w:spacing w:val="40"/>
          <w:w w:val="110"/>
        </w:rPr>
        <w:t xml:space="preserve"> </w:t>
      </w:r>
      <w:r>
        <w:rPr>
          <w:w w:val="110"/>
        </w:rPr>
        <w:t>the</w:t>
      </w:r>
      <w:r>
        <w:rPr>
          <w:spacing w:val="40"/>
          <w:w w:val="110"/>
        </w:rPr>
        <w:t xml:space="preserve"> </w:t>
      </w:r>
      <w:r>
        <w:rPr>
          <w:w w:val="110"/>
        </w:rPr>
        <w:t>evolving needs</w:t>
      </w:r>
      <w:r>
        <w:rPr>
          <w:spacing w:val="40"/>
          <w:w w:val="110"/>
        </w:rPr>
        <w:t xml:space="preserve"> </w:t>
      </w:r>
      <w:r>
        <w:rPr>
          <w:w w:val="110"/>
        </w:rPr>
        <w:t>of</w:t>
      </w:r>
      <w:r>
        <w:rPr>
          <w:spacing w:val="40"/>
          <w:w w:val="110"/>
        </w:rPr>
        <w:t xml:space="preserve"> </w:t>
      </w:r>
      <w:r>
        <w:rPr>
          <w:w w:val="110"/>
        </w:rPr>
        <w:t>educational</w:t>
      </w:r>
      <w:r>
        <w:rPr>
          <w:spacing w:val="40"/>
          <w:w w:val="110"/>
        </w:rPr>
        <w:t xml:space="preserve"> </w:t>
      </w:r>
      <w:r>
        <w:rPr>
          <w:w w:val="110"/>
        </w:rPr>
        <w:t>institutions.</w:t>
      </w:r>
      <w:r>
        <w:rPr>
          <w:spacing w:val="40"/>
          <w:w w:val="110"/>
        </w:rPr>
        <w:t xml:space="preserve"> </w:t>
      </w:r>
      <w:r>
        <w:rPr>
          <w:w w:val="110"/>
        </w:rPr>
        <w:t>The</w:t>
      </w:r>
      <w:r>
        <w:rPr>
          <w:spacing w:val="40"/>
          <w:w w:val="110"/>
        </w:rPr>
        <w:t xml:space="preserve"> </w:t>
      </w:r>
      <w:r>
        <w:rPr>
          <w:w w:val="110"/>
        </w:rPr>
        <w:t>project</w:t>
      </w:r>
      <w:r>
        <w:rPr>
          <w:spacing w:val="40"/>
          <w:w w:val="110"/>
        </w:rPr>
        <w:t xml:space="preserve"> </w:t>
      </w:r>
      <w:r>
        <w:rPr>
          <w:w w:val="110"/>
        </w:rPr>
        <w:t>aims</w:t>
      </w:r>
      <w:r>
        <w:rPr>
          <w:spacing w:val="40"/>
          <w:w w:val="110"/>
        </w:rPr>
        <w:t xml:space="preserve"> </w:t>
      </w:r>
      <w:r>
        <w:rPr>
          <w:w w:val="110"/>
        </w:rPr>
        <w:t>to</w:t>
      </w:r>
      <w:r>
        <w:rPr>
          <w:spacing w:val="40"/>
          <w:w w:val="110"/>
        </w:rPr>
        <w:t xml:space="preserve"> </w:t>
      </w:r>
      <w:r>
        <w:rPr>
          <w:w w:val="110"/>
        </w:rPr>
        <w:t>streamline</w:t>
      </w:r>
      <w:r>
        <w:rPr>
          <w:spacing w:val="40"/>
          <w:w w:val="110"/>
        </w:rPr>
        <w:t xml:space="preserve"> </w:t>
      </w:r>
      <w:r>
        <w:rPr>
          <w:w w:val="110"/>
        </w:rPr>
        <w:t>assessments,</w:t>
      </w:r>
      <w:r>
        <w:rPr>
          <w:spacing w:val="80"/>
          <w:w w:val="110"/>
        </w:rPr>
        <w:t xml:space="preserve"> </w:t>
      </w:r>
      <w:r>
        <w:rPr>
          <w:w w:val="110"/>
        </w:rPr>
        <w:t>foster</w:t>
      </w:r>
      <w:r>
        <w:rPr>
          <w:spacing w:val="40"/>
          <w:w w:val="110"/>
        </w:rPr>
        <w:t xml:space="preserve"> </w:t>
      </w:r>
      <w:r>
        <w:rPr>
          <w:w w:val="110"/>
        </w:rPr>
        <w:t>technological</w:t>
      </w:r>
      <w:r>
        <w:rPr>
          <w:spacing w:val="40"/>
          <w:w w:val="110"/>
        </w:rPr>
        <w:t xml:space="preserve"> </w:t>
      </w:r>
      <w:r>
        <w:rPr>
          <w:w w:val="110"/>
        </w:rPr>
        <w:t>advancement,</w:t>
      </w:r>
      <w:r>
        <w:rPr>
          <w:spacing w:val="40"/>
          <w:w w:val="110"/>
        </w:rPr>
        <w:t xml:space="preserve"> </w:t>
      </w:r>
      <w:r>
        <w:rPr>
          <w:w w:val="110"/>
        </w:rPr>
        <w:t>and</w:t>
      </w:r>
      <w:r>
        <w:rPr>
          <w:spacing w:val="40"/>
          <w:w w:val="110"/>
        </w:rPr>
        <w:t xml:space="preserve"> </w:t>
      </w:r>
      <w:r>
        <w:rPr>
          <w:w w:val="110"/>
        </w:rPr>
        <w:t>establish</w:t>
      </w:r>
      <w:r>
        <w:rPr>
          <w:spacing w:val="40"/>
          <w:w w:val="110"/>
        </w:rPr>
        <w:t xml:space="preserve"> </w:t>
      </w:r>
      <w:r>
        <w:rPr>
          <w:w w:val="110"/>
        </w:rPr>
        <w:t>a</w:t>
      </w:r>
      <w:r>
        <w:rPr>
          <w:spacing w:val="40"/>
          <w:w w:val="110"/>
        </w:rPr>
        <w:t xml:space="preserve"> </w:t>
      </w:r>
      <w:r>
        <w:rPr>
          <w:w w:val="110"/>
        </w:rPr>
        <w:t>secure,</w:t>
      </w:r>
      <w:r>
        <w:rPr>
          <w:spacing w:val="40"/>
          <w:w w:val="110"/>
        </w:rPr>
        <w:t xml:space="preserve"> </w:t>
      </w:r>
      <w:r>
        <w:rPr>
          <w:w w:val="110"/>
        </w:rPr>
        <w:t>user-centric,</w:t>
      </w:r>
      <w:r>
        <w:rPr>
          <w:spacing w:val="40"/>
          <w:w w:val="110"/>
        </w:rPr>
        <w:t xml:space="preserve"> </w:t>
      </w:r>
      <w:r>
        <w:rPr>
          <w:w w:val="110"/>
        </w:rPr>
        <w:t>and sustainable</w:t>
      </w:r>
      <w:r>
        <w:rPr>
          <w:spacing w:val="40"/>
          <w:w w:val="110"/>
        </w:rPr>
        <w:t xml:space="preserve"> </w:t>
      </w:r>
      <w:r>
        <w:rPr>
          <w:w w:val="110"/>
        </w:rPr>
        <w:t>online</w:t>
      </w:r>
      <w:r>
        <w:rPr>
          <w:spacing w:val="40"/>
          <w:w w:val="110"/>
        </w:rPr>
        <w:t xml:space="preserve"> </w:t>
      </w:r>
      <w:r>
        <w:rPr>
          <w:w w:val="110"/>
        </w:rPr>
        <w:t>examination</w:t>
      </w:r>
      <w:r>
        <w:rPr>
          <w:spacing w:val="40"/>
          <w:w w:val="110"/>
        </w:rPr>
        <w:t xml:space="preserve"> </w:t>
      </w:r>
      <w:r>
        <w:rPr>
          <w:w w:val="110"/>
        </w:rPr>
        <w:t>environment.</w:t>
      </w:r>
    </w:p>
    <w:p>
      <w:pPr>
        <w:spacing w:after="0" w:line="360" w:lineRule="auto"/>
        <w:jc w:val="both"/>
        <w:sectPr>
          <w:pgSz w:w="12240" w:h="15840"/>
          <w:pgMar w:top="1820" w:right="0" w:bottom="1180" w:left="740" w:header="0" w:footer="925" w:gutter="0"/>
          <w:cols w:space="720" w:num="1"/>
        </w:sectPr>
      </w:pPr>
    </w:p>
    <w:p>
      <w:pPr>
        <w:spacing w:before="78"/>
        <w:ind w:left="839" w:right="0" w:firstLine="0"/>
        <w:jc w:val="left"/>
        <w:rPr>
          <w:b/>
          <w:sz w:val="27"/>
        </w:rPr>
      </w:pPr>
      <w:bookmarkStart w:id="12" w:name="ADVANTAGES"/>
      <w:bookmarkEnd w:id="12"/>
      <w:r>
        <w:rPr>
          <w:b/>
          <w:spacing w:val="-2"/>
          <w:w w:val="115"/>
          <w:sz w:val="27"/>
        </w:rPr>
        <w:t>ADVANTAGES</w:t>
      </w:r>
    </w:p>
    <w:p>
      <w:pPr>
        <w:pStyle w:val="11"/>
        <w:rPr>
          <w:b/>
          <w:sz w:val="32"/>
        </w:rPr>
      </w:pPr>
    </w:p>
    <w:p>
      <w:pPr>
        <w:pStyle w:val="11"/>
        <w:spacing w:before="1"/>
        <w:rPr>
          <w:b/>
          <w:sz w:val="27"/>
        </w:rPr>
      </w:pPr>
    </w:p>
    <w:p>
      <w:pPr>
        <w:pStyle w:val="14"/>
        <w:numPr>
          <w:ilvl w:val="0"/>
          <w:numId w:val="7"/>
        </w:numPr>
        <w:tabs>
          <w:tab w:val="left" w:pos="1200"/>
        </w:tabs>
        <w:spacing w:before="1" w:after="0" w:line="360" w:lineRule="auto"/>
        <w:ind w:left="1199" w:right="1205" w:hanging="360"/>
        <w:jc w:val="both"/>
        <w:rPr>
          <w:sz w:val="24"/>
        </w:rPr>
      </w:pPr>
      <w:r>
        <w:rPr>
          <w:b/>
          <w:w w:val="110"/>
          <w:sz w:val="24"/>
        </w:rPr>
        <w:t>Efficiency</w:t>
      </w:r>
      <w:r>
        <w:rPr>
          <w:b/>
          <w:spacing w:val="40"/>
          <w:w w:val="110"/>
          <w:sz w:val="24"/>
        </w:rPr>
        <w:t xml:space="preserve"> </w:t>
      </w:r>
      <w:r>
        <w:rPr>
          <w:b/>
          <w:w w:val="110"/>
          <w:sz w:val="24"/>
        </w:rPr>
        <w:t>Gains:</w:t>
      </w:r>
      <w:r>
        <w:rPr>
          <w:b/>
          <w:spacing w:val="40"/>
          <w:w w:val="110"/>
          <w:sz w:val="24"/>
        </w:rPr>
        <w:t xml:space="preserve"> </w:t>
      </w:r>
      <w:r>
        <w:rPr>
          <w:w w:val="110"/>
          <w:sz w:val="24"/>
        </w:rPr>
        <w:t>Streamlined</w:t>
      </w:r>
      <w:r>
        <w:rPr>
          <w:spacing w:val="40"/>
          <w:w w:val="110"/>
          <w:sz w:val="24"/>
        </w:rPr>
        <w:t xml:space="preserve"> </w:t>
      </w:r>
      <w:r>
        <w:rPr>
          <w:w w:val="110"/>
          <w:sz w:val="24"/>
        </w:rPr>
        <w:t>and</w:t>
      </w:r>
      <w:r>
        <w:rPr>
          <w:spacing w:val="40"/>
          <w:w w:val="110"/>
          <w:sz w:val="24"/>
        </w:rPr>
        <w:t xml:space="preserve"> </w:t>
      </w:r>
      <w:r>
        <w:rPr>
          <w:w w:val="110"/>
          <w:sz w:val="24"/>
        </w:rPr>
        <w:t>automated</w:t>
      </w:r>
      <w:r>
        <w:rPr>
          <w:spacing w:val="40"/>
          <w:w w:val="110"/>
          <w:sz w:val="24"/>
        </w:rPr>
        <w:t xml:space="preserve"> </w:t>
      </w:r>
      <w:r>
        <w:rPr>
          <w:w w:val="110"/>
          <w:sz w:val="24"/>
        </w:rPr>
        <w:t>examination</w:t>
      </w:r>
      <w:r>
        <w:rPr>
          <w:spacing w:val="40"/>
          <w:w w:val="110"/>
          <w:sz w:val="24"/>
        </w:rPr>
        <w:t xml:space="preserve"> </w:t>
      </w:r>
      <w:r>
        <w:rPr>
          <w:w w:val="110"/>
          <w:sz w:val="24"/>
        </w:rPr>
        <w:t>processes</w:t>
      </w:r>
      <w:r>
        <w:rPr>
          <w:spacing w:val="40"/>
          <w:w w:val="110"/>
          <w:sz w:val="24"/>
        </w:rPr>
        <w:t xml:space="preserve"> </w:t>
      </w:r>
      <w:r>
        <w:rPr>
          <w:w w:val="110"/>
          <w:sz w:val="24"/>
        </w:rPr>
        <w:t>reduce administrative</w:t>
      </w:r>
      <w:r>
        <w:rPr>
          <w:spacing w:val="40"/>
          <w:w w:val="110"/>
          <w:sz w:val="24"/>
        </w:rPr>
        <w:t xml:space="preserve"> </w:t>
      </w:r>
      <w:r>
        <w:rPr>
          <w:w w:val="110"/>
          <w:sz w:val="24"/>
        </w:rPr>
        <w:t>burdens,</w:t>
      </w:r>
      <w:r>
        <w:rPr>
          <w:spacing w:val="40"/>
          <w:w w:val="110"/>
          <w:sz w:val="24"/>
        </w:rPr>
        <w:t xml:space="preserve"> </w:t>
      </w:r>
      <w:r>
        <w:rPr>
          <w:w w:val="110"/>
          <w:sz w:val="24"/>
        </w:rPr>
        <w:t>allowing</w:t>
      </w:r>
      <w:r>
        <w:rPr>
          <w:spacing w:val="40"/>
          <w:w w:val="110"/>
          <w:sz w:val="24"/>
        </w:rPr>
        <w:t xml:space="preserve"> </w:t>
      </w:r>
      <w:r>
        <w:rPr>
          <w:w w:val="110"/>
          <w:sz w:val="24"/>
        </w:rPr>
        <w:t>educational</w:t>
      </w:r>
      <w:r>
        <w:rPr>
          <w:spacing w:val="40"/>
          <w:w w:val="110"/>
          <w:sz w:val="24"/>
        </w:rPr>
        <w:t xml:space="preserve"> </w:t>
      </w:r>
      <w:r>
        <w:rPr>
          <w:w w:val="110"/>
          <w:sz w:val="24"/>
        </w:rPr>
        <w:t>institutions</w:t>
      </w:r>
      <w:r>
        <w:rPr>
          <w:spacing w:val="40"/>
          <w:w w:val="110"/>
          <w:sz w:val="24"/>
        </w:rPr>
        <w:t xml:space="preserve"> </w:t>
      </w:r>
      <w:r>
        <w:rPr>
          <w:w w:val="110"/>
          <w:sz w:val="24"/>
        </w:rPr>
        <w:t>to</w:t>
      </w:r>
      <w:r>
        <w:rPr>
          <w:spacing w:val="40"/>
          <w:w w:val="110"/>
          <w:sz w:val="24"/>
        </w:rPr>
        <w:t xml:space="preserve"> </w:t>
      </w:r>
      <w:r>
        <w:rPr>
          <w:w w:val="110"/>
          <w:sz w:val="24"/>
        </w:rPr>
        <w:t>conduct assessments more efficiently.</w:t>
      </w:r>
    </w:p>
    <w:p>
      <w:pPr>
        <w:pStyle w:val="14"/>
        <w:numPr>
          <w:numId w:val="0"/>
        </w:numPr>
        <w:tabs>
          <w:tab w:val="left" w:pos="1200"/>
        </w:tabs>
        <w:spacing w:before="1" w:after="0" w:line="360" w:lineRule="auto"/>
        <w:ind w:left="839" w:leftChars="0" w:right="1205" w:rightChars="0"/>
        <w:jc w:val="both"/>
        <w:rPr>
          <w:sz w:val="24"/>
        </w:rPr>
      </w:pPr>
    </w:p>
    <w:p>
      <w:pPr>
        <w:pStyle w:val="14"/>
        <w:numPr>
          <w:ilvl w:val="0"/>
          <w:numId w:val="7"/>
        </w:numPr>
        <w:tabs>
          <w:tab w:val="left" w:pos="1200"/>
        </w:tabs>
        <w:spacing w:before="3" w:after="0" w:line="360" w:lineRule="auto"/>
        <w:ind w:left="1199" w:right="1478" w:hanging="360"/>
        <w:jc w:val="both"/>
        <w:rPr>
          <w:sz w:val="24"/>
        </w:rPr>
      </w:pPr>
      <w:r>
        <w:rPr>
          <w:b/>
          <w:w w:val="110"/>
          <w:sz w:val="24"/>
        </w:rPr>
        <w:t xml:space="preserve">User-Centric Design: </w:t>
      </w:r>
      <w:r>
        <w:rPr>
          <w:w w:val="110"/>
          <w:sz w:val="24"/>
        </w:rPr>
        <w:t>An intuitive and user-friendly interface benefits both administrators and students, enhancing the overall experience and ease of navigation within the platform.</w:t>
      </w:r>
    </w:p>
    <w:p>
      <w:pPr>
        <w:pStyle w:val="14"/>
        <w:numPr>
          <w:numId w:val="0"/>
        </w:numPr>
        <w:tabs>
          <w:tab w:val="left" w:pos="1200"/>
        </w:tabs>
        <w:spacing w:before="3" w:after="0" w:line="360" w:lineRule="auto"/>
        <w:ind w:left="839" w:leftChars="0" w:right="1478" w:rightChars="0"/>
        <w:jc w:val="both"/>
        <w:rPr>
          <w:sz w:val="24"/>
        </w:rPr>
      </w:pPr>
    </w:p>
    <w:p>
      <w:pPr>
        <w:pStyle w:val="14"/>
        <w:numPr>
          <w:ilvl w:val="0"/>
          <w:numId w:val="7"/>
        </w:numPr>
        <w:tabs>
          <w:tab w:val="left" w:pos="1200"/>
        </w:tabs>
        <w:spacing w:before="1" w:after="0" w:line="360" w:lineRule="auto"/>
        <w:ind w:left="1199" w:right="900" w:hanging="360"/>
        <w:jc w:val="both"/>
        <w:rPr>
          <w:sz w:val="24"/>
        </w:rPr>
      </w:pPr>
      <w:r>
        <w:rPr>
          <w:b/>
          <w:w w:val="110"/>
          <w:sz w:val="24"/>
        </w:rPr>
        <w:t>Enhanced</w:t>
      </w:r>
      <w:r>
        <w:rPr>
          <w:b/>
          <w:spacing w:val="40"/>
          <w:w w:val="110"/>
          <w:sz w:val="24"/>
        </w:rPr>
        <w:t xml:space="preserve"> </w:t>
      </w:r>
      <w:r>
        <w:rPr>
          <w:b/>
          <w:w w:val="110"/>
          <w:sz w:val="24"/>
        </w:rPr>
        <w:t>Security</w:t>
      </w:r>
      <w:r>
        <w:rPr>
          <w:b/>
          <w:spacing w:val="40"/>
          <w:w w:val="110"/>
          <w:sz w:val="24"/>
        </w:rPr>
        <w:t xml:space="preserve"> </w:t>
      </w:r>
      <w:r>
        <w:rPr>
          <w:b/>
          <w:w w:val="110"/>
          <w:sz w:val="24"/>
        </w:rPr>
        <w:t>Measures:</w:t>
      </w:r>
      <w:r>
        <w:rPr>
          <w:b/>
          <w:spacing w:val="40"/>
          <w:w w:val="110"/>
          <w:sz w:val="24"/>
        </w:rPr>
        <w:t xml:space="preserve"> </w:t>
      </w:r>
      <w:r>
        <w:rPr>
          <w:w w:val="110"/>
          <w:sz w:val="24"/>
        </w:rPr>
        <w:t>Robust security protocols ensure the confidentiality</w:t>
      </w:r>
      <w:r>
        <w:rPr>
          <w:spacing w:val="38"/>
          <w:w w:val="110"/>
          <w:sz w:val="24"/>
        </w:rPr>
        <w:t xml:space="preserve"> </w:t>
      </w:r>
      <w:r>
        <w:rPr>
          <w:w w:val="110"/>
          <w:sz w:val="24"/>
        </w:rPr>
        <w:t>and</w:t>
      </w:r>
      <w:r>
        <w:rPr>
          <w:spacing w:val="37"/>
          <w:w w:val="110"/>
          <w:sz w:val="24"/>
        </w:rPr>
        <w:t xml:space="preserve"> </w:t>
      </w:r>
      <w:r>
        <w:rPr>
          <w:w w:val="110"/>
          <w:sz w:val="24"/>
        </w:rPr>
        <w:t>integrity</w:t>
      </w:r>
      <w:r>
        <w:rPr>
          <w:spacing w:val="37"/>
          <w:w w:val="110"/>
          <w:sz w:val="24"/>
        </w:rPr>
        <w:t xml:space="preserve"> </w:t>
      </w:r>
      <w:r>
        <w:rPr>
          <w:w w:val="110"/>
          <w:sz w:val="24"/>
        </w:rPr>
        <w:t>of</w:t>
      </w:r>
      <w:r>
        <w:rPr>
          <w:spacing w:val="38"/>
          <w:w w:val="110"/>
          <w:sz w:val="24"/>
        </w:rPr>
        <w:t xml:space="preserve"> </w:t>
      </w:r>
      <w:r>
        <w:rPr>
          <w:w w:val="110"/>
          <w:sz w:val="24"/>
        </w:rPr>
        <w:t>examination</w:t>
      </w:r>
      <w:r>
        <w:rPr>
          <w:spacing w:val="37"/>
          <w:w w:val="110"/>
          <w:sz w:val="24"/>
        </w:rPr>
        <w:t xml:space="preserve"> </w:t>
      </w:r>
      <w:r>
        <w:rPr>
          <w:w w:val="110"/>
          <w:sz w:val="24"/>
        </w:rPr>
        <w:t>data,</w:t>
      </w:r>
      <w:r>
        <w:rPr>
          <w:spacing w:val="38"/>
          <w:w w:val="110"/>
          <w:sz w:val="24"/>
        </w:rPr>
        <w:t xml:space="preserve"> </w:t>
      </w:r>
      <w:r>
        <w:rPr>
          <w:w w:val="110"/>
          <w:sz w:val="24"/>
        </w:rPr>
        <w:t>addressing</w:t>
      </w:r>
      <w:r>
        <w:rPr>
          <w:spacing w:val="37"/>
          <w:w w:val="110"/>
          <w:sz w:val="24"/>
        </w:rPr>
        <w:t xml:space="preserve"> </w:t>
      </w:r>
      <w:r>
        <w:rPr>
          <w:w w:val="110"/>
          <w:sz w:val="24"/>
        </w:rPr>
        <w:t>concerns</w:t>
      </w:r>
      <w:r>
        <w:rPr>
          <w:spacing w:val="37"/>
          <w:w w:val="110"/>
          <w:sz w:val="24"/>
        </w:rPr>
        <w:t xml:space="preserve"> </w:t>
      </w:r>
      <w:r>
        <w:rPr>
          <w:w w:val="110"/>
          <w:sz w:val="24"/>
        </w:rPr>
        <w:t>related</w:t>
      </w:r>
      <w:r>
        <w:rPr>
          <w:spacing w:val="37"/>
          <w:w w:val="110"/>
          <w:sz w:val="24"/>
        </w:rPr>
        <w:t xml:space="preserve"> </w:t>
      </w:r>
      <w:r>
        <w:rPr>
          <w:w w:val="110"/>
          <w:sz w:val="24"/>
        </w:rPr>
        <w:t>to unauthorized</w:t>
      </w:r>
      <w:r>
        <w:rPr>
          <w:spacing w:val="40"/>
          <w:w w:val="110"/>
          <w:sz w:val="24"/>
        </w:rPr>
        <w:t xml:space="preserve"> </w:t>
      </w:r>
      <w:r>
        <w:rPr>
          <w:w w:val="110"/>
          <w:sz w:val="24"/>
        </w:rPr>
        <w:t>access</w:t>
      </w:r>
      <w:r>
        <w:rPr>
          <w:spacing w:val="40"/>
          <w:w w:val="110"/>
          <w:sz w:val="24"/>
        </w:rPr>
        <w:t xml:space="preserve"> </w:t>
      </w:r>
      <w:r>
        <w:rPr>
          <w:w w:val="110"/>
          <w:sz w:val="24"/>
        </w:rPr>
        <w:t>and</w:t>
      </w:r>
      <w:r>
        <w:rPr>
          <w:spacing w:val="40"/>
          <w:w w:val="110"/>
          <w:sz w:val="24"/>
        </w:rPr>
        <w:t xml:space="preserve"> </w:t>
      </w:r>
      <w:r>
        <w:rPr>
          <w:w w:val="110"/>
          <w:sz w:val="24"/>
        </w:rPr>
        <w:t>data</w:t>
      </w:r>
      <w:r>
        <w:rPr>
          <w:spacing w:val="40"/>
          <w:w w:val="110"/>
          <w:sz w:val="24"/>
        </w:rPr>
        <w:t xml:space="preserve"> </w:t>
      </w:r>
      <w:r>
        <w:rPr>
          <w:w w:val="110"/>
          <w:sz w:val="24"/>
        </w:rPr>
        <w:t>breaches.</w:t>
      </w:r>
    </w:p>
    <w:p>
      <w:pPr>
        <w:pStyle w:val="14"/>
        <w:numPr>
          <w:numId w:val="0"/>
        </w:numPr>
        <w:tabs>
          <w:tab w:val="left" w:pos="1200"/>
        </w:tabs>
        <w:spacing w:before="1" w:after="0" w:line="360" w:lineRule="auto"/>
        <w:ind w:left="839" w:leftChars="0" w:right="900" w:rightChars="0"/>
        <w:jc w:val="both"/>
        <w:rPr>
          <w:sz w:val="24"/>
        </w:rPr>
      </w:pPr>
    </w:p>
    <w:p>
      <w:pPr>
        <w:pStyle w:val="14"/>
        <w:numPr>
          <w:ilvl w:val="0"/>
          <w:numId w:val="7"/>
        </w:numPr>
        <w:tabs>
          <w:tab w:val="left" w:pos="1200"/>
        </w:tabs>
        <w:spacing w:before="1" w:after="0" w:line="360" w:lineRule="auto"/>
        <w:ind w:left="1199" w:right="1078" w:hanging="360"/>
        <w:jc w:val="both"/>
        <w:rPr>
          <w:sz w:val="24"/>
        </w:rPr>
      </w:pPr>
      <w:r>
        <w:rPr>
          <w:b/>
          <w:w w:val="115"/>
          <w:sz w:val="24"/>
        </w:rPr>
        <w:t>Technological</w:t>
      </w:r>
      <w:r>
        <w:rPr>
          <w:b/>
          <w:spacing w:val="-3"/>
          <w:w w:val="115"/>
          <w:sz w:val="24"/>
        </w:rPr>
        <w:t xml:space="preserve"> </w:t>
      </w:r>
      <w:r>
        <w:rPr>
          <w:b/>
          <w:w w:val="115"/>
          <w:sz w:val="24"/>
        </w:rPr>
        <w:t>Advancement:</w:t>
      </w:r>
      <w:r>
        <w:rPr>
          <w:b/>
          <w:spacing w:val="-6"/>
          <w:w w:val="115"/>
          <w:sz w:val="24"/>
        </w:rPr>
        <w:t xml:space="preserve"> </w:t>
      </w:r>
      <w:r>
        <w:rPr>
          <w:w w:val="115"/>
          <w:sz w:val="24"/>
        </w:rPr>
        <w:t>Leveraging</w:t>
      </w:r>
      <w:r>
        <w:rPr>
          <w:spacing w:val="-9"/>
          <w:w w:val="115"/>
          <w:sz w:val="24"/>
        </w:rPr>
        <w:t xml:space="preserve"> </w:t>
      </w:r>
      <w:r>
        <w:rPr>
          <w:w w:val="115"/>
          <w:sz w:val="24"/>
        </w:rPr>
        <w:t>modern</w:t>
      </w:r>
      <w:r>
        <w:rPr>
          <w:spacing w:val="-6"/>
          <w:w w:val="115"/>
          <w:sz w:val="24"/>
        </w:rPr>
        <w:t xml:space="preserve"> </w:t>
      </w:r>
      <w:r>
        <w:rPr>
          <w:w w:val="115"/>
          <w:sz w:val="24"/>
        </w:rPr>
        <w:t>technologies</w:t>
      </w:r>
      <w:r>
        <w:rPr>
          <w:spacing w:val="-7"/>
          <w:w w:val="115"/>
          <w:sz w:val="24"/>
        </w:rPr>
        <w:t xml:space="preserve"> </w:t>
      </w:r>
      <w:r>
        <w:rPr>
          <w:w w:val="115"/>
          <w:sz w:val="24"/>
        </w:rPr>
        <w:t>such</w:t>
      </w:r>
      <w:r>
        <w:rPr>
          <w:spacing w:val="-8"/>
          <w:w w:val="115"/>
          <w:sz w:val="24"/>
        </w:rPr>
        <w:t xml:space="preserve"> </w:t>
      </w:r>
      <w:r>
        <w:rPr>
          <w:w w:val="115"/>
          <w:sz w:val="24"/>
        </w:rPr>
        <w:t>as</w:t>
      </w:r>
      <w:r>
        <w:rPr>
          <w:spacing w:val="-8"/>
          <w:w w:val="115"/>
          <w:sz w:val="24"/>
        </w:rPr>
        <w:t xml:space="preserve"> </w:t>
      </w:r>
      <w:r>
        <w:rPr>
          <w:w w:val="115"/>
          <w:sz w:val="24"/>
        </w:rPr>
        <w:t>Flask, Python, and MySQL within the XAMPP server environment ensures a technologically advanced and responsive online examination solution.</w:t>
      </w:r>
    </w:p>
    <w:p>
      <w:pPr>
        <w:pStyle w:val="14"/>
        <w:numPr>
          <w:numId w:val="0"/>
        </w:numPr>
        <w:tabs>
          <w:tab w:val="left" w:pos="1200"/>
        </w:tabs>
        <w:spacing w:before="1" w:after="0" w:line="360" w:lineRule="auto"/>
        <w:ind w:left="839" w:leftChars="0" w:right="1078" w:rightChars="0"/>
        <w:jc w:val="both"/>
        <w:rPr>
          <w:sz w:val="24"/>
        </w:rPr>
      </w:pPr>
    </w:p>
    <w:p>
      <w:pPr>
        <w:pStyle w:val="14"/>
        <w:numPr>
          <w:ilvl w:val="0"/>
          <w:numId w:val="7"/>
        </w:numPr>
        <w:tabs>
          <w:tab w:val="left" w:pos="1200"/>
        </w:tabs>
        <w:spacing w:before="1" w:after="0" w:line="360" w:lineRule="auto"/>
        <w:ind w:left="1199" w:right="1409" w:hanging="360"/>
        <w:jc w:val="both"/>
        <w:rPr>
          <w:sz w:val="24"/>
        </w:rPr>
      </w:pPr>
      <w:r>
        <w:rPr>
          <w:b/>
          <w:w w:val="110"/>
          <w:sz w:val="24"/>
        </w:rPr>
        <w:t xml:space="preserve">Scalability and Adaptability: </w:t>
      </w:r>
      <w:r>
        <w:rPr>
          <w:w w:val="110"/>
          <w:sz w:val="24"/>
        </w:rPr>
        <w:t>The platform is designed to scale seamlessly, accommodating the evolving needs of educational institutions and ensuring long-term relevance in diverse educational environments.</w:t>
      </w:r>
    </w:p>
    <w:p>
      <w:pPr>
        <w:spacing w:after="0" w:line="360" w:lineRule="auto"/>
        <w:jc w:val="both"/>
        <w:rPr>
          <w:sz w:val="24"/>
        </w:rPr>
        <w:sectPr>
          <w:pgSz w:w="12240" w:h="15840"/>
          <w:pgMar w:top="1740" w:right="0" w:bottom="1180" w:left="740" w:header="0" w:footer="925" w:gutter="0"/>
          <w:cols w:space="720" w:num="1"/>
        </w:sect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2"/>
        <w:spacing w:before="266"/>
        <w:ind w:left="281"/>
      </w:pPr>
      <w:bookmarkStart w:id="13" w:name="CHAPTER II"/>
      <w:bookmarkEnd w:id="13"/>
      <w:r>
        <w:rPr>
          <w:w w:val="115"/>
        </w:rPr>
        <w:t>CHAPTER</w:t>
      </w:r>
      <w:r>
        <w:rPr>
          <w:spacing w:val="38"/>
          <w:w w:val="150"/>
        </w:rPr>
        <w:t xml:space="preserve"> </w:t>
      </w:r>
      <w:r>
        <w:rPr>
          <w:spacing w:val="-5"/>
          <w:w w:val="115"/>
        </w:rPr>
        <w:t>II</w:t>
      </w:r>
    </w:p>
    <w:p>
      <w:pPr>
        <w:pStyle w:val="3"/>
        <w:spacing w:before="249"/>
        <w:ind w:left="300"/>
      </w:pPr>
      <w:bookmarkStart w:id="14" w:name="SYSTEM DESIGN"/>
      <w:bookmarkEnd w:id="14"/>
      <w:r>
        <w:rPr>
          <w:w w:val="115"/>
        </w:rPr>
        <w:t>SYSTEM</w:t>
      </w:r>
      <w:r>
        <w:rPr>
          <w:spacing w:val="52"/>
          <w:w w:val="120"/>
        </w:rPr>
        <w:t xml:space="preserve"> </w:t>
      </w:r>
      <w:r>
        <w:rPr>
          <w:spacing w:val="-2"/>
          <w:w w:val="120"/>
        </w:rPr>
        <w:t>DESIGN</w:t>
      </w:r>
    </w:p>
    <w:p>
      <w:pPr>
        <w:spacing w:after="0"/>
        <w:sectPr>
          <w:pgSz w:w="12240" w:h="15840"/>
          <w:pgMar w:top="1820" w:right="0" w:bottom="1180" w:left="740" w:header="0" w:footer="925" w:gutter="0"/>
          <w:cols w:space="720" w:num="1"/>
        </w:sectPr>
      </w:pPr>
    </w:p>
    <w:p>
      <w:pPr>
        <w:pStyle w:val="4"/>
        <w:spacing w:before="73"/>
        <w:ind w:left="3253" w:right="0"/>
        <w:jc w:val="left"/>
      </w:pPr>
      <w:bookmarkStart w:id="15" w:name="DESIGN OF THE SYSTEM"/>
      <w:bookmarkEnd w:id="15"/>
      <w:r>
        <w:rPr>
          <w:w w:val="115"/>
        </w:rPr>
        <w:t>DESIGN</w:t>
      </w:r>
      <w:r>
        <w:rPr>
          <w:spacing w:val="39"/>
          <w:w w:val="115"/>
        </w:rPr>
        <w:t xml:space="preserve"> </w:t>
      </w:r>
      <w:r>
        <w:rPr>
          <w:w w:val="115"/>
        </w:rPr>
        <w:t>OF</w:t>
      </w:r>
      <w:r>
        <w:rPr>
          <w:spacing w:val="39"/>
          <w:w w:val="115"/>
        </w:rPr>
        <w:t xml:space="preserve"> </w:t>
      </w:r>
      <w:r>
        <w:rPr>
          <w:w w:val="115"/>
        </w:rPr>
        <w:t>THE</w:t>
      </w:r>
      <w:r>
        <w:rPr>
          <w:spacing w:val="38"/>
          <w:w w:val="115"/>
        </w:rPr>
        <w:t xml:space="preserve"> </w:t>
      </w:r>
      <w:r>
        <w:rPr>
          <w:spacing w:val="-2"/>
          <w:w w:val="115"/>
        </w:rPr>
        <w:t>SYSTEM</w:t>
      </w:r>
    </w:p>
    <w:p>
      <w:pPr>
        <w:pStyle w:val="11"/>
        <w:rPr>
          <w:b/>
          <w:sz w:val="36"/>
        </w:rPr>
      </w:pPr>
    </w:p>
    <w:p>
      <w:pPr>
        <w:pStyle w:val="11"/>
        <w:rPr>
          <w:b/>
          <w:sz w:val="50"/>
        </w:rPr>
      </w:pPr>
    </w:p>
    <w:p>
      <w:pPr>
        <w:pStyle w:val="14"/>
        <w:numPr>
          <w:ilvl w:val="1"/>
          <w:numId w:val="8"/>
        </w:numPr>
        <w:tabs>
          <w:tab w:val="left" w:pos="1324"/>
        </w:tabs>
        <w:spacing w:before="1" w:after="0" w:line="240" w:lineRule="auto"/>
        <w:ind w:left="1324" w:right="0" w:hanging="540"/>
        <w:jc w:val="left"/>
        <w:rPr>
          <w:b/>
          <w:sz w:val="27"/>
        </w:rPr>
      </w:pPr>
      <w:bookmarkStart w:id="16" w:name="2.1 SOFTWARE REQUIREMENTS"/>
      <w:bookmarkEnd w:id="16"/>
      <w:r>
        <w:rPr>
          <w:b/>
          <w:w w:val="115"/>
          <w:sz w:val="27"/>
        </w:rPr>
        <w:t>SOFTWARE</w:t>
      </w:r>
      <w:r>
        <w:rPr>
          <w:b/>
          <w:spacing w:val="7"/>
          <w:w w:val="115"/>
          <w:sz w:val="27"/>
        </w:rPr>
        <w:t xml:space="preserve"> </w:t>
      </w:r>
      <w:r>
        <w:rPr>
          <w:b/>
          <w:spacing w:val="-2"/>
          <w:w w:val="115"/>
          <w:sz w:val="27"/>
        </w:rPr>
        <w:t>REQUIREMENTS</w:t>
      </w:r>
    </w:p>
    <w:p>
      <w:pPr>
        <w:pStyle w:val="11"/>
        <w:rPr>
          <w:b/>
          <w:sz w:val="20"/>
        </w:rPr>
      </w:pPr>
    </w:p>
    <w:p>
      <w:pPr>
        <w:pStyle w:val="11"/>
        <w:rPr>
          <w:b/>
          <w:sz w:val="20"/>
        </w:rPr>
      </w:pPr>
    </w:p>
    <w:p>
      <w:pPr>
        <w:pStyle w:val="11"/>
        <w:spacing w:before="3"/>
        <w:rPr>
          <w:b/>
          <w:sz w:val="14"/>
        </w:rPr>
      </w:pPr>
    </w:p>
    <w:tbl>
      <w:tblPr>
        <w:tblStyle w:val="10"/>
        <w:tblW w:w="0" w:type="auto"/>
        <w:tblInd w:w="10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42"/>
        <w:gridCol w:w="45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2" w:hRule="atLeast"/>
        </w:trPr>
        <w:tc>
          <w:tcPr>
            <w:tcW w:w="4642" w:type="dxa"/>
          </w:tcPr>
          <w:p>
            <w:pPr>
              <w:pStyle w:val="15"/>
              <w:spacing w:before="10"/>
              <w:rPr>
                <w:b/>
                <w:sz w:val="23"/>
              </w:rPr>
            </w:pPr>
          </w:p>
          <w:p>
            <w:pPr>
              <w:pStyle w:val="15"/>
              <w:ind w:left="1032" w:right="1023"/>
              <w:jc w:val="center"/>
              <w:rPr>
                <w:sz w:val="24"/>
              </w:rPr>
            </w:pPr>
            <w:bookmarkStart w:id="17" w:name="Platform"/>
            <w:bookmarkEnd w:id="17"/>
            <w:r>
              <w:rPr>
                <w:spacing w:val="-2"/>
                <w:w w:val="110"/>
                <w:sz w:val="24"/>
              </w:rPr>
              <w:t>Platform</w:t>
            </w:r>
          </w:p>
        </w:tc>
        <w:tc>
          <w:tcPr>
            <w:tcW w:w="4534" w:type="dxa"/>
          </w:tcPr>
          <w:p>
            <w:pPr>
              <w:pStyle w:val="15"/>
              <w:spacing w:before="10"/>
              <w:rPr>
                <w:b/>
                <w:sz w:val="23"/>
              </w:rPr>
            </w:pPr>
          </w:p>
          <w:p>
            <w:pPr>
              <w:pStyle w:val="15"/>
              <w:ind w:left="997"/>
              <w:rPr>
                <w:sz w:val="24"/>
              </w:rPr>
            </w:pPr>
            <w:bookmarkStart w:id="18" w:name="Platform Independent"/>
            <w:bookmarkEnd w:id="18"/>
            <w:r>
              <w:rPr>
                <w:w w:val="110"/>
                <w:sz w:val="24"/>
              </w:rPr>
              <w:t>Platform</w:t>
            </w:r>
            <w:r>
              <w:rPr>
                <w:spacing w:val="12"/>
                <w:w w:val="110"/>
                <w:sz w:val="24"/>
              </w:rPr>
              <w:t xml:space="preserve"> </w:t>
            </w:r>
            <w:r>
              <w:rPr>
                <w:spacing w:val="-2"/>
                <w:w w:val="110"/>
                <w:sz w:val="24"/>
              </w:rPr>
              <w:t>Independent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9" w:hRule="atLeast"/>
        </w:trPr>
        <w:tc>
          <w:tcPr>
            <w:tcW w:w="4642" w:type="dxa"/>
          </w:tcPr>
          <w:p>
            <w:pPr>
              <w:pStyle w:val="15"/>
              <w:spacing w:before="10"/>
              <w:rPr>
                <w:b/>
                <w:sz w:val="23"/>
              </w:rPr>
            </w:pPr>
          </w:p>
          <w:p>
            <w:pPr>
              <w:pStyle w:val="15"/>
              <w:ind w:left="1032" w:right="1023"/>
              <w:jc w:val="center"/>
              <w:rPr>
                <w:sz w:val="24"/>
              </w:rPr>
            </w:pPr>
            <w:bookmarkStart w:id="19" w:name="The Operating System"/>
            <w:bookmarkEnd w:id="19"/>
            <w:r>
              <w:rPr>
                <w:w w:val="110"/>
                <w:sz w:val="24"/>
              </w:rPr>
              <w:t>The</w:t>
            </w:r>
            <w:r>
              <w:rPr>
                <w:spacing w:val="29"/>
                <w:w w:val="110"/>
                <w:sz w:val="24"/>
              </w:rPr>
              <w:t xml:space="preserve"> </w:t>
            </w:r>
            <w:r>
              <w:rPr>
                <w:w w:val="110"/>
                <w:sz w:val="24"/>
              </w:rPr>
              <w:t>Operating</w:t>
            </w:r>
            <w:r>
              <w:rPr>
                <w:spacing w:val="30"/>
                <w:w w:val="110"/>
                <w:sz w:val="24"/>
              </w:rPr>
              <w:t xml:space="preserve"> </w:t>
            </w:r>
            <w:r>
              <w:rPr>
                <w:spacing w:val="-2"/>
                <w:w w:val="110"/>
                <w:sz w:val="24"/>
              </w:rPr>
              <w:t>System</w:t>
            </w:r>
          </w:p>
        </w:tc>
        <w:tc>
          <w:tcPr>
            <w:tcW w:w="4534" w:type="dxa"/>
          </w:tcPr>
          <w:p>
            <w:pPr>
              <w:pStyle w:val="15"/>
              <w:spacing w:before="10"/>
              <w:rPr>
                <w:b/>
                <w:sz w:val="23"/>
              </w:rPr>
            </w:pPr>
          </w:p>
          <w:p>
            <w:pPr>
              <w:pStyle w:val="15"/>
              <w:ind w:left="952"/>
              <w:rPr>
                <w:sz w:val="24"/>
              </w:rPr>
            </w:pPr>
            <w:bookmarkStart w:id="20" w:name="           Windows 7 &amp; above"/>
            <w:bookmarkEnd w:id="20"/>
            <w:r>
              <w:rPr>
                <w:w w:val="110"/>
                <w:sz w:val="24"/>
              </w:rPr>
              <w:t>Windows</w:t>
            </w:r>
            <w:r>
              <w:rPr>
                <w:spacing w:val="14"/>
                <w:w w:val="110"/>
                <w:sz w:val="24"/>
              </w:rPr>
              <w:t xml:space="preserve"> </w:t>
            </w:r>
            <w:r>
              <w:rPr>
                <w:w w:val="110"/>
                <w:sz w:val="24"/>
              </w:rPr>
              <w:t>7</w:t>
            </w:r>
            <w:r>
              <w:rPr>
                <w:spacing w:val="15"/>
                <w:w w:val="110"/>
                <w:sz w:val="24"/>
              </w:rPr>
              <w:t xml:space="preserve"> </w:t>
            </w:r>
            <w:r>
              <w:rPr>
                <w:w w:val="110"/>
                <w:sz w:val="24"/>
              </w:rPr>
              <w:t>&amp;</w:t>
            </w:r>
            <w:r>
              <w:rPr>
                <w:spacing w:val="16"/>
                <w:w w:val="110"/>
                <w:sz w:val="24"/>
              </w:rPr>
              <w:t xml:space="preserve"> </w:t>
            </w:r>
            <w:r>
              <w:rPr>
                <w:spacing w:val="-4"/>
                <w:w w:val="110"/>
                <w:sz w:val="24"/>
              </w:rPr>
              <w:t>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8" w:hRule="atLeast"/>
        </w:trPr>
        <w:tc>
          <w:tcPr>
            <w:tcW w:w="4642" w:type="dxa"/>
          </w:tcPr>
          <w:p>
            <w:pPr>
              <w:pStyle w:val="15"/>
              <w:spacing w:before="10"/>
              <w:rPr>
                <w:b/>
                <w:sz w:val="23"/>
              </w:rPr>
            </w:pPr>
          </w:p>
          <w:p>
            <w:pPr>
              <w:pStyle w:val="15"/>
              <w:ind w:left="1032" w:right="1023"/>
              <w:jc w:val="center"/>
              <w:rPr>
                <w:sz w:val="24"/>
              </w:rPr>
            </w:pPr>
            <w:bookmarkStart w:id="21" w:name="Framework"/>
            <w:bookmarkEnd w:id="21"/>
            <w:r>
              <w:rPr>
                <w:spacing w:val="-2"/>
                <w:w w:val="110"/>
                <w:sz w:val="24"/>
              </w:rPr>
              <w:t>Framework</w:t>
            </w:r>
          </w:p>
        </w:tc>
        <w:tc>
          <w:tcPr>
            <w:tcW w:w="4534" w:type="dxa"/>
          </w:tcPr>
          <w:p>
            <w:pPr>
              <w:pStyle w:val="15"/>
              <w:spacing w:before="10"/>
              <w:rPr>
                <w:b/>
                <w:sz w:val="23"/>
              </w:rPr>
            </w:pPr>
          </w:p>
          <w:p>
            <w:pPr>
              <w:pStyle w:val="15"/>
              <w:ind w:left="416" w:right="406"/>
              <w:jc w:val="center"/>
              <w:rPr>
                <w:sz w:val="24"/>
              </w:rPr>
            </w:pPr>
            <w:bookmarkStart w:id="22" w:name="Flask"/>
            <w:bookmarkEnd w:id="22"/>
            <w:r>
              <w:rPr>
                <w:spacing w:val="-4"/>
                <w:w w:val="115"/>
                <w:sz w:val="24"/>
              </w:rPr>
              <w:t>Flask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6" w:hRule="atLeast"/>
        </w:trPr>
        <w:tc>
          <w:tcPr>
            <w:tcW w:w="4642" w:type="dxa"/>
          </w:tcPr>
          <w:p>
            <w:pPr>
              <w:pStyle w:val="15"/>
              <w:spacing w:before="9"/>
              <w:rPr>
                <w:b/>
                <w:sz w:val="23"/>
              </w:rPr>
            </w:pPr>
          </w:p>
          <w:p>
            <w:pPr>
              <w:pStyle w:val="15"/>
              <w:ind w:left="1032" w:right="1023"/>
              <w:jc w:val="center"/>
              <w:rPr>
                <w:sz w:val="24"/>
              </w:rPr>
            </w:pPr>
            <w:bookmarkStart w:id="23" w:name="Front-End Tool"/>
            <w:bookmarkEnd w:id="23"/>
            <w:r>
              <w:rPr>
                <w:w w:val="115"/>
                <w:sz w:val="24"/>
              </w:rPr>
              <w:t>Front-End</w:t>
            </w:r>
            <w:r>
              <w:rPr>
                <w:spacing w:val="11"/>
                <w:w w:val="115"/>
                <w:sz w:val="24"/>
              </w:rPr>
              <w:t xml:space="preserve"> </w:t>
            </w:r>
            <w:r>
              <w:rPr>
                <w:spacing w:val="-4"/>
                <w:w w:val="115"/>
                <w:sz w:val="24"/>
              </w:rPr>
              <w:t>Tool</w:t>
            </w:r>
          </w:p>
        </w:tc>
        <w:tc>
          <w:tcPr>
            <w:tcW w:w="4534" w:type="dxa"/>
          </w:tcPr>
          <w:p>
            <w:pPr>
              <w:pStyle w:val="15"/>
              <w:spacing w:before="9"/>
              <w:rPr>
                <w:b/>
                <w:sz w:val="23"/>
              </w:rPr>
            </w:pPr>
          </w:p>
          <w:p>
            <w:pPr>
              <w:pStyle w:val="15"/>
              <w:ind w:left="1372"/>
              <w:rPr>
                <w:sz w:val="24"/>
              </w:rPr>
            </w:pPr>
            <w:bookmarkStart w:id="24" w:name="Google Chrome"/>
            <w:bookmarkEnd w:id="24"/>
            <w:r>
              <w:rPr>
                <w:w w:val="110"/>
                <w:sz w:val="24"/>
              </w:rPr>
              <w:t>Google</w:t>
            </w:r>
            <w:r>
              <w:rPr>
                <w:spacing w:val="23"/>
                <w:w w:val="110"/>
                <w:sz w:val="24"/>
              </w:rPr>
              <w:t xml:space="preserve"> </w:t>
            </w:r>
            <w:r>
              <w:rPr>
                <w:spacing w:val="-2"/>
                <w:w w:val="110"/>
                <w:sz w:val="24"/>
              </w:rPr>
              <w:t>Chrome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5" w:hRule="atLeast"/>
        </w:trPr>
        <w:tc>
          <w:tcPr>
            <w:tcW w:w="4642" w:type="dxa"/>
          </w:tcPr>
          <w:p>
            <w:pPr>
              <w:pStyle w:val="15"/>
              <w:spacing w:before="10"/>
              <w:rPr>
                <w:b/>
                <w:sz w:val="23"/>
              </w:rPr>
            </w:pPr>
          </w:p>
          <w:p>
            <w:pPr>
              <w:pStyle w:val="15"/>
              <w:ind w:left="1032" w:right="1023"/>
              <w:jc w:val="center"/>
              <w:rPr>
                <w:sz w:val="24"/>
              </w:rPr>
            </w:pPr>
            <w:bookmarkStart w:id="25" w:name="Database"/>
            <w:bookmarkEnd w:id="25"/>
            <w:r>
              <w:rPr>
                <w:spacing w:val="-2"/>
                <w:w w:val="115"/>
                <w:sz w:val="24"/>
              </w:rPr>
              <w:t>Database</w:t>
            </w:r>
          </w:p>
        </w:tc>
        <w:tc>
          <w:tcPr>
            <w:tcW w:w="4534" w:type="dxa"/>
          </w:tcPr>
          <w:p>
            <w:pPr>
              <w:pStyle w:val="15"/>
              <w:spacing w:before="10"/>
              <w:rPr>
                <w:b/>
                <w:sz w:val="23"/>
              </w:rPr>
            </w:pPr>
          </w:p>
          <w:p>
            <w:pPr>
              <w:pStyle w:val="15"/>
              <w:ind w:left="414" w:right="408"/>
              <w:jc w:val="center"/>
              <w:rPr>
                <w:sz w:val="24"/>
              </w:rPr>
            </w:pPr>
            <w:bookmarkStart w:id="26" w:name="MySQL"/>
            <w:bookmarkEnd w:id="26"/>
            <w:r>
              <w:rPr>
                <w:spacing w:val="-2"/>
                <w:w w:val="115"/>
                <w:sz w:val="24"/>
              </w:rPr>
              <w:t>MySQL</w:t>
            </w:r>
          </w:p>
        </w:tc>
      </w:tr>
    </w:tbl>
    <w:p>
      <w:pPr>
        <w:pStyle w:val="11"/>
        <w:rPr>
          <w:b/>
          <w:sz w:val="20"/>
        </w:rPr>
      </w:pPr>
    </w:p>
    <w:p>
      <w:pPr>
        <w:pStyle w:val="11"/>
        <w:rPr>
          <w:b/>
          <w:sz w:val="20"/>
        </w:rPr>
      </w:pPr>
    </w:p>
    <w:p>
      <w:pPr>
        <w:pStyle w:val="11"/>
        <w:rPr>
          <w:b/>
          <w:sz w:val="20"/>
        </w:rPr>
      </w:pPr>
    </w:p>
    <w:p>
      <w:pPr>
        <w:pStyle w:val="14"/>
        <w:numPr>
          <w:ilvl w:val="1"/>
          <w:numId w:val="8"/>
        </w:numPr>
        <w:tabs>
          <w:tab w:val="left" w:pos="1324"/>
        </w:tabs>
        <w:spacing w:before="247" w:after="0" w:line="240" w:lineRule="auto"/>
        <w:ind w:left="1324" w:right="0" w:hanging="540"/>
        <w:jc w:val="left"/>
        <w:rPr>
          <w:b/>
          <w:sz w:val="27"/>
        </w:rPr>
      </w:pPr>
      <w:bookmarkStart w:id="27" w:name="2.2 HARDWARE REQUIREMENTS"/>
      <w:bookmarkEnd w:id="27"/>
      <w:r>
        <w:rPr>
          <w:b/>
          <w:w w:val="110"/>
          <w:sz w:val="27"/>
        </w:rPr>
        <w:t>HARDWARE</w:t>
      </w:r>
      <w:r>
        <w:rPr>
          <w:b/>
          <w:spacing w:val="48"/>
          <w:w w:val="115"/>
          <w:sz w:val="27"/>
        </w:rPr>
        <w:t xml:space="preserve"> </w:t>
      </w:r>
      <w:r>
        <w:rPr>
          <w:b/>
          <w:spacing w:val="-2"/>
          <w:w w:val="115"/>
          <w:sz w:val="27"/>
        </w:rPr>
        <w:t>REQUIREMENTS</w:t>
      </w:r>
    </w:p>
    <w:p>
      <w:pPr>
        <w:pStyle w:val="11"/>
        <w:rPr>
          <w:b/>
          <w:sz w:val="20"/>
        </w:rPr>
      </w:pPr>
    </w:p>
    <w:p>
      <w:pPr>
        <w:pStyle w:val="11"/>
        <w:rPr>
          <w:b/>
          <w:sz w:val="20"/>
        </w:rPr>
      </w:pPr>
    </w:p>
    <w:p>
      <w:pPr>
        <w:pStyle w:val="11"/>
        <w:spacing w:before="3" w:after="1"/>
        <w:rPr>
          <w:b/>
          <w:sz w:val="14"/>
        </w:rPr>
      </w:pPr>
    </w:p>
    <w:tbl>
      <w:tblPr>
        <w:tblStyle w:val="10"/>
        <w:tblW w:w="0" w:type="auto"/>
        <w:tblInd w:w="10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42"/>
        <w:gridCol w:w="45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1" w:hRule="atLeast"/>
        </w:trPr>
        <w:tc>
          <w:tcPr>
            <w:tcW w:w="4642" w:type="dxa"/>
          </w:tcPr>
          <w:p>
            <w:pPr>
              <w:pStyle w:val="15"/>
              <w:spacing w:before="9"/>
              <w:rPr>
                <w:b/>
                <w:sz w:val="23"/>
              </w:rPr>
            </w:pPr>
          </w:p>
          <w:p>
            <w:pPr>
              <w:pStyle w:val="15"/>
              <w:spacing w:before="1"/>
              <w:ind w:right="1745"/>
              <w:jc w:val="right"/>
              <w:rPr>
                <w:sz w:val="24"/>
              </w:rPr>
            </w:pPr>
            <w:bookmarkStart w:id="28" w:name="Processor"/>
            <w:bookmarkEnd w:id="28"/>
            <w:r>
              <w:rPr>
                <w:spacing w:val="-2"/>
                <w:w w:val="110"/>
                <w:sz w:val="24"/>
              </w:rPr>
              <w:t>Processor</w:t>
            </w:r>
          </w:p>
        </w:tc>
        <w:tc>
          <w:tcPr>
            <w:tcW w:w="4534" w:type="dxa"/>
          </w:tcPr>
          <w:p>
            <w:pPr>
              <w:pStyle w:val="15"/>
              <w:spacing w:before="9"/>
              <w:rPr>
                <w:b/>
                <w:sz w:val="23"/>
              </w:rPr>
            </w:pPr>
          </w:p>
          <w:p>
            <w:pPr>
              <w:pStyle w:val="15"/>
              <w:spacing w:before="1"/>
              <w:ind w:left="416" w:right="408"/>
              <w:jc w:val="center"/>
              <w:rPr>
                <w:sz w:val="24"/>
              </w:rPr>
            </w:pPr>
            <w:bookmarkStart w:id="29" w:name="Intel Pentium IV 2.9 GHz Other"/>
            <w:bookmarkEnd w:id="29"/>
            <w:r>
              <w:rPr>
                <w:w w:val="115"/>
                <w:sz w:val="24"/>
              </w:rPr>
              <w:t>Intel</w:t>
            </w:r>
            <w:r>
              <w:rPr>
                <w:spacing w:val="7"/>
                <w:w w:val="115"/>
                <w:sz w:val="24"/>
              </w:rPr>
              <w:t xml:space="preserve"> </w:t>
            </w:r>
            <w:r>
              <w:rPr>
                <w:w w:val="115"/>
                <w:sz w:val="24"/>
              </w:rPr>
              <w:t>Pentium</w:t>
            </w:r>
            <w:r>
              <w:rPr>
                <w:spacing w:val="9"/>
                <w:w w:val="115"/>
                <w:sz w:val="24"/>
              </w:rPr>
              <w:t xml:space="preserve"> </w:t>
            </w:r>
            <w:r>
              <w:rPr>
                <w:w w:val="115"/>
                <w:sz w:val="24"/>
              </w:rPr>
              <w:t>IV</w:t>
            </w:r>
            <w:r>
              <w:rPr>
                <w:spacing w:val="9"/>
                <w:w w:val="115"/>
                <w:sz w:val="24"/>
              </w:rPr>
              <w:t xml:space="preserve"> </w:t>
            </w:r>
            <w:r>
              <w:rPr>
                <w:w w:val="115"/>
                <w:sz w:val="24"/>
              </w:rPr>
              <w:t>2.9</w:t>
            </w:r>
            <w:r>
              <w:rPr>
                <w:spacing w:val="10"/>
                <w:w w:val="115"/>
                <w:sz w:val="24"/>
              </w:rPr>
              <w:t xml:space="preserve"> </w:t>
            </w:r>
            <w:r>
              <w:rPr>
                <w:w w:val="115"/>
                <w:sz w:val="24"/>
              </w:rPr>
              <w:t>GHz</w:t>
            </w:r>
            <w:r>
              <w:rPr>
                <w:spacing w:val="9"/>
                <w:w w:val="115"/>
                <w:sz w:val="24"/>
              </w:rPr>
              <w:t xml:space="preserve"> </w:t>
            </w:r>
            <w:r>
              <w:rPr>
                <w:spacing w:val="-2"/>
                <w:w w:val="115"/>
                <w:sz w:val="24"/>
              </w:rPr>
              <w:t>Other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0" w:hRule="atLeast"/>
        </w:trPr>
        <w:tc>
          <w:tcPr>
            <w:tcW w:w="4642" w:type="dxa"/>
          </w:tcPr>
          <w:p>
            <w:pPr>
              <w:pStyle w:val="15"/>
              <w:spacing w:before="9"/>
              <w:rPr>
                <w:b/>
                <w:sz w:val="23"/>
              </w:rPr>
            </w:pPr>
          </w:p>
          <w:p>
            <w:pPr>
              <w:pStyle w:val="15"/>
              <w:spacing w:before="1"/>
              <w:ind w:left="1032" w:right="1023"/>
              <w:jc w:val="center"/>
              <w:rPr>
                <w:sz w:val="24"/>
              </w:rPr>
            </w:pPr>
            <w:bookmarkStart w:id="30" w:name="RAM"/>
            <w:bookmarkEnd w:id="30"/>
            <w:r>
              <w:rPr>
                <w:spacing w:val="-5"/>
                <w:w w:val="110"/>
                <w:sz w:val="24"/>
              </w:rPr>
              <w:t>RAM</w:t>
            </w:r>
          </w:p>
        </w:tc>
        <w:tc>
          <w:tcPr>
            <w:tcW w:w="4534" w:type="dxa"/>
          </w:tcPr>
          <w:p>
            <w:pPr>
              <w:pStyle w:val="15"/>
              <w:spacing w:before="9"/>
              <w:rPr>
                <w:b/>
                <w:sz w:val="23"/>
              </w:rPr>
            </w:pPr>
          </w:p>
          <w:p>
            <w:pPr>
              <w:pStyle w:val="15"/>
              <w:spacing w:before="1"/>
              <w:ind w:left="416" w:right="408"/>
              <w:jc w:val="center"/>
              <w:rPr>
                <w:sz w:val="24"/>
              </w:rPr>
            </w:pPr>
            <w:bookmarkStart w:id="31" w:name="Minimum 4 GB"/>
            <w:bookmarkEnd w:id="31"/>
            <w:r>
              <w:rPr>
                <w:w w:val="115"/>
                <w:sz w:val="24"/>
              </w:rPr>
              <w:t>Minimum</w:t>
            </w:r>
            <w:r>
              <w:rPr>
                <w:spacing w:val="2"/>
                <w:w w:val="115"/>
                <w:sz w:val="24"/>
              </w:rPr>
              <w:t xml:space="preserve"> </w:t>
            </w:r>
            <w:r>
              <w:rPr>
                <w:w w:val="115"/>
                <w:sz w:val="24"/>
              </w:rPr>
              <w:t>4</w:t>
            </w:r>
            <w:r>
              <w:rPr>
                <w:spacing w:val="4"/>
                <w:w w:val="115"/>
                <w:sz w:val="24"/>
              </w:rPr>
              <w:t xml:space="preserve"> </w:t>
            </w:r>
            <w:r>
              <w:rPr>
                <w:spacing w:val="-5"/>
                <w:w w:val="115"/>
                <w:sz w:val="24"/>
              </w:rPr>
              <w:t>GB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8" w:hRule="atLeast"/>
        </w:trPr>
        <w:tc>
          <w:tcPr>
            <w:tcW w:w="4642" w:type="dxa"/>
          </w:tcPr>
          <w:p>
            <w:pPr>
              <w:pStyle w:val="15"/>
              <w:spacing w:before="9"/>
              <w:rPr>
                <w:b/>
                <w:sz w:val="23"/>
              </w:rPr>
            </w:pPr>
          </w:p>
          <w:p>
            <w:pPr>
              <w:pStyle w:val="15"/>
              <w:ind w:left="1032" w:right="1023"/>
              <w:jc w:val="center"/>
              <w:rPr>
                <w:sz w:val="24"/>
              </w:rPr>
            </w:pPr>
            <w:bookmarkStart w:id="32" w:name="Graphics"/>
            <w:bookmarkEnd w:id="32"/>
            <w:r>
              <w:rPr>
                <w:spacing w:val="-2"/>
                <w:w w:val="115"/>
                <w:sz w:val="24"/>
              </w:rPr>
              <w:t>Graphics</w:t>
            </w:r>
          </w:p>
        </w:tc>
        <w:tc>
          <w:tcPr>
            <w:tcW w:w="4534" w:type="dxa"/>
          </w:tcPr>
          <w:p>
            <w:pPr>
              <w:pStyle w:val="15"/>
              <w:spacing w:before="9"/>
              <w:rPr>
                <w:b/>
                <w:sz w:val="23"/>
              </w:rPr>
            </w:pPr>
          </w:p>
          <w:p>
            <w:pPr>
              <w:pStyle w:val="15"/>
              <w:ind w:left="416" w:right="408"/>
              <w:jc w:val="center"/>
              <w:rPr>
                <w:sz w:val="24"/>
              </w:rPr>
            </w:pPr>
            <w:bookmarkStart w:id="33" w:name="Integrated graphics card"/>
            <w:bookmarkEnd w:id="33"/>
            <w:r>
              <w:rPr>
                <w:w w:val="110"/>
                <w:sz w:val="24"/>
              </w:rPr>
              <w:t>Integrated</w:t>
            </w:r>
            <w:r>
              <w:rPr>
                <w:spacing w:val="31"/>
                <w:w w:val="110"/>
                <w:sz w:val="24"/>
              </w:rPr>
              <w:t xml:space="preserve"> </w:t>
            </w:r>
            <w:r>
              <w:rPr>
                <w:w w:val="110"/>
                <w:sz w:val="24"/>
              </w:rPr>
              <w:t>graphics</w:t>
            </w:r>
            <w:r>
              <w:rPr>
                <w:spacing w:val="35"/>
                <w:w w:val="110"/>
                <w:sz w:val="24"/>
              </w:rPr>
              <w:t xml:space="preserve"> </w:t>
            </w:r>
            <w:r>
              <w:rPr>
                <w:spacing w:val="-4"/>
                <w:w w:val="110"/>
                <w:sz w:val="24"/>
              </w:rPr>
              <w:t>card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5" w:hRule="atLeast"/>
        </w:trPr>
        <w:tc>
          <w:tcPr>
            <w:tcW w:w="4642" w:type="dxa"/>
          </w:tcPr>
          <w:p>
            <w:pPr>
              <w:pStyle w:val="15"/>
              <w:spacing w:before="8"/>
              <w:rPr>
                <w:b/>
                <w:sz w:val="23"/>
              </w:rPr>
            </w:pPr>
          </w:p>
          <w:p>
            <w:pPr>
              <w:pStyle w:val="15"/>
              <w:ind w:right="1709"/>
              <w:jc w:val="right"/>
              <w:rPr>
                <w:sz w:val="24"/>
              </w:rPr>
            </w:pPr>
            <w:bookmarkStart w:id="34" w:name="Hard Disk"/>
            <w:bookmarkEnd w:id="34"/>
            <w:r>
              <w:rPr>
                <w:w w:val="115"/>
                <w:sz w:val="24"/>
              </w:rPr>
              <w:t>Hard</w:t>
            </w:r>
            <w:r>
              <w:rPr>
                <w:spacing w:val="4"/>
                <w:w w:val="115"/>
                <w:sz w:val="24"/>
              </w:rPr>
              <w:t xml:space="preserve"> </w:t>
            </w:r>
            <w:r>
              <w:rPr>
                <w:spacing w:val="-4"/>
                <w:w w:val="115"/>
                <w:sz w:val="24"/>
              </w:rPr>
              <w:t>Disk</w:t>
            </w:r>
          </w:p>
        </w:tc>
        <w:tc>
          <w:tcPr>
            <w:tcW w:w="4534" w:type="dxa"/>
          </w:tcPr>
          <w:p>
            <w:pPr>
              <w:pStyle w:val="15"/>
              <w:spacing w:before="8"/>
              <w:rPr>
                <w:b/>
                <w:sz w:val="23"/>
              </w:rPr>
            </w:pPr>
          </w:p>
          <w:p>
            <w:pPr>
              <w:pStyle w:val="15"/>
              <w:ind w:left="416" w:right="408"/>
              <w:jc w:val="center"/>
              <w:rPr>
                <w:sz w:val="24"/>
              </w:rPr>
            </w:pPr>
            <w:bookmarkStart w:id="35" w:name="Minimum 300 GB"/>
            <w:bookmarkEnd w:id="35"/>
            <w:r>
              <w:rPr>
                <w:w w:val="115"/>
                <w:sz w:val="24"/>
              </w:rPr>
              <w:t>Minimum</w:t>
            </w:r>
            <w:r>
              <w:rPr>
                <w:spacing w:val="-4"/>
                <w:w w:val="115"/>
                <w:sz w:val="24"/>
              </w:rPr>
              <w:t xml:space="preserve"> </w:t>
            </w:r>
            <w:r>
              <w:rPr>
                <w:w w:val="115"/>
                <w:sz w:val="24"/>
              </w:rPr>
              <w:t>300</w:t>
            </w:r>
            <w:r>
              <w:rPr>
                <w:spacing w:val="-2"/>
                <w:w w:val="115"/>
                <w:sz w:val="24"/>
              </w:rPr>
              <w:t xml:space="preserve"> </w:t>
            </w:r>
            <w:r>
              <w:rPr>
                <w:spacing w:val="-5"/>
                <w:w w:val="115"/>
                <w:sz w:val="24"/>
              </w:rPr>
              <w:t>GB</w:t>
            </w:r>
          </w:p>
        </w:tc>
      </w:tr>
    </w:tbl>
    <w:p>
      <w:pPr>
        <w:spacing w:after="0"/>
        <w:jc w:val="center"/>
        <w:rPr>
          <w:sz w:val="24"/>
        </w:rPr>
        <w:sectPr>
          <w:pgSz w:w="12240" w:h="15840"/>
          <w:pgMar w:top="1460" w:right="0" w:bottom="1180" w:left="740" w:header="0" w:footer="925" w:gutter="0"/>
          <w:cols w:space="720" w:num="1"/>
        </w:sectPr>
      </w:pPr>
    </w:p>
    <w:p>
      <w:pPr>
        <w:pStyle w:val="14"/>
        <w:numPr>
          <w:ilvl w:val="1"/>
          <w:numId w:val="8"/>
        </w:numPr>
        <w:tabs>
          <w:tab w:val="left" w:pos="1324"/>
        </w:tabs>
        <w:spacing w:before="78" w:after="0" w:line="240" w:lineRule="auto"/>
        <w:ind w:left="1324" w:right="0" w:hanging="540"/>
        <w:jc w:val="left"/>
        <w:rPr>
          <w:b/>
          <w:sz w:val="27"/>
        </w:rPr>
      </w:pPr>
      <w:bookmarkStart w:id="36" w:name="2.3 SYSTEM REQUIREMENTS"/>
      <w:bookmarkEnd w:id="36"/>
      <w:r>
        <w:rPr>
          <w:b/>
          <w:w w:val="120"/>
          <w:sz w:val="27"/>
        </w:rPr>
        <w:t>SYSTEM</w:t>
      </w:r>
      <w:r>
        <w:rPr>
          <w:b/>
          <w:spacing w:val="3"/>
          <w:w w:val="120"/>
          <w:sz w:val="27"/>
        </w:rPr>
        <w:t xml:space="preserve"> </w:t>
      </w:r>
      <w:r>
        <w:rPr>
          <w:b/>
          <w:spacing w:val="-2"/>
          <w:w w:val="120"/>
          <w:sz w:val="27"/>
        </w:rPr>
        <w:t>REQUIREMENTS</w:t>
      </w:r>
    </w:p>
    <w:p>
      <w:pPr>
        <w:pStyle w:val="11"/>
        <w:spacing w:before="158" w:line="360" w:lineRule="auto"/>
        <w:ind w:left="839" w:right="897" w:firstLine="376"/>
        <w:jc w:val="both"/>
      </w:pPr>
      <w:bookmarkStart w:id="37" w:name="&quot;Study Sphere&quot; demands a robust technolo"/>
      <w:bookmarkEnd w:id="37"/>
      <w:r>
        <w:rPr>
          <w:w w:val="115"/>
        </w:rPr>
        <w:t>"Study Sphere" demands a robust technological foundation to deliver an efficient and secure online examination platform. The web server component, anchored by Apache (minimum version 2.4), is pivotal for hosting the Flask application,</w:t>
      </w:r>
      <w:r>
        <w:rPr>
          <w:spacing w:val="-1"/>
          <w:w w:val="115"/>
        </w:rPr>
        <w:t xml:space="preserve"> </w:t>
      </w:r>
      <w:r>
        <w:rPr>
          <w:w w:val="115"/>
        </w:rPr>
        <w:t>facilitating</w:t>
      </w:r>
      <w:r>
        <w:rPr>
          <w:spacing w:val="-1"/>
          <w:w w:val="115"/>
        </w:rPr>
        <w:t xml:space="preserve"> </w:t>
      </w:r>
      <w:r>
        <w:rPr>
          <w:w w:val="115"/>
        </w:rPr>
        <w:t>smooth</w:t>
      </w:r>
      <w:r>
        <w:rPr>
          <w:spacing w:val="-2"/>
          <w:w w:val="115"/>
        </w:rPr>
        <w:t xml:space="preserve"> </w:t>
      </w:r>
      <w:r>
        <w:rPr>
          <w:w w:val="115"/>
        </w:rPr>
        <w:t>communication</w:t>
      </w:r>
      <w:r>
        <w:rPr>
          <w:spacing w:val="-2"/>
          <w:w w:val="115"/>
        </w:rPr>
        <w:t xml:space="preserve"> </w:t>
      </w:r>
      <w:r>
        <w:rPr>
          <w:w w:val="115"/>
        </w:rPr>
        <w:t>between</w:t>
      </w:r>
      <w:r>
        <w:rPr>
          <w:spacing w:val="-2"/>
          <w:w w:val="115"/>
        </w:rPr>
        <w:t xml:space="preserve"> </w:t>
      </w:r>
      <w:r>
        <w:rPr>
          <w:w w:val="115"/>
        </w:rPr>
        <w:t>the</w:t>
      </w:r>
      <w:r>
        <w:rPr>
          <w:spacing w:val="-2"/>
          <w:w w:val="115"/>
        </w:rPr>
        <w:t xml:space="preserve"> </w:t>
      </w:r>
      <w:r>
        <w:rPr>
          <w:w w:val="115"/>
        </w:rPr>
        <w:t>backend</w:t>
      </w:r>
      <w:r>
        <w:rPr>
          <w:spacing w:val="-2"/>
          <w:w w:val="115"/>
        </w:rPr>
        <w:t xml:space="preserve"> </w:t>
      </w:r>
      <w:r>
        <w:rPr>
          <w:w w:val="115"/>
        </w:rPr>
        <w:t>and</w:t>
      </w:r>
      <w:r>
        <w:rPr>
          <w:spacing w:val="-2"/>
          <w:w w:val="115"/>
        </w:rPr>
        <w:t xml:space="preserve"> </w:t>
      </w:r>
      <w:r>
        <w:rPr>
          <w:w w:val="115"/>
        </w:rPr>
        <w:t>the</w:t>
      </w:r>
      <w:r>
        <w:rPr>
          <w:spacing w:val="-2"/>
          <w:w w:val="115"/>
        </w:rPr>
        <w:t xml:space="preserve"> </w:t>
      </w:r>
      <w:r>
        <w:rPr>
          <w:w w:val="115"/>
        </w:rPr>
        <w:t>user interface. Simultaneously, the MySQL database server (minimum version 5.7) forms the backbone for managing student information, assessment results, and other critical data. Python 3.6 or higher, along with the Flask web framework (minimum version 2.0), propels the backend development, ensuring the core functionalities operate seamlessly.</w:t>
      </w:r>
    </w:p>
    <w:p>
      <w:pPr>
        <w:pStyle w:val="11"/>
        <w:spacing w:before="6"/>
        <w:jc w:val="both"/>
        <w:rPr>
          <w:sz w:val="36"/>
        </w:rPr>
      </w:pPr>
    </w:p>
    <w:p>
      <w:pPr>
        <w:pStyle w:val="11"/>
        <w:spacing w:line="360" w:lineRule="auto"/>
        <w:ind w:left="839" w:right="852"/>
        <w:jc w:val="both"/>
      </w:pPr>
      <w:bookmarkStart w:id="38" w:name="On the frontend, the platform relies on "/>
      <w:bookmarkEnd w:id="38"/>
      <w:r>
        <w:rPr>
          <w:w w:val="115"/>
        </w:rPr>
        <w:t>On the frontend, the platform relies on standard web technologies—HTML, CSS, and JavaScript—ensuring a user-friendly and responsive interface across modern browsers. The integration of the MySQL Connector library for Python (minimum version 8.0) ensures efficient and secure communication with the MySQL database, enhancing the reliability of data retrieval and storage. The image processing tasks, fundamental for secure user authentication through photo capture, are facilitated by the OpenCV library (minimum version 4.0), adding a layer of sophistication to identity verification.</w:t>
      </w:r>
    </w:p>
    <w:p>
      <w:pPr>
        <w:pStyle w:val="11"/>
        <w:spacing w:before="7"/>
        <w:jc w:val="both"/>
        <w:rPr>
          <w:sz w:val="41"/>
        </w:rPr>
      </w:pPr>
    </w:p>
    <w:p>
      <w:pPr>
        <w:pStyle w:val="8"/>
        <w:ind w:left="784"/>
        <w:jc w:val="both"/>
      </w:pPr>
      <w:bookmarkStart w:id="39" w:name="Functional Requirements:"/>
      <w:bookmarkEnd w:id="39"/>
      <w:r>
        <w:rPr>
          <w:w w:val="115"/>
        </w:rPr>
        <w:t>Functional</w:t>
      </w:r>
      <w:r>
        <w:rPr>
          <w:spacing w:val="4"/>
          <w:w w:val="115"/>
        </w:rPr>
        <w:t xml:space="preserve"> </w:t>
      </w:r>
      <w:r>
        <w:rPr>
          <w:spacing w:val="-2"/>
          <w:w w:val="115"/>
        </w:rPr>
        <w:t>Requirements:</w:t>
      </w:r>
    </w:p>
    <w:p>
      <w:pPr>
        <w:pStyle w:val="11"/>
        <w:spacing w:before="141" w:line="360" w:lineRule="auto"/>
        <w:ind w:left="1216" w:right="827" w:firstLine="1063"/>
        <w:jc w:val="both"/>
      </w:pPr>
      <w:bookmarkStart w:id="40" w:name=" The functional requirements of &quot;Study S"/>
      <w:bookmarkEnd w:id="40"/>
      <w:r>
        <w:rPr>
          <w:w w:val="115"/>
        </w:rPr>
        <w:t>The functional requirements of "Study Sphere" include secure user authentication for administrators and students, streamlined student</w:t>
      </w:r>
      <w:r>
        <w:rPr>
          <w:spacing w:val="40"/>
          <w:w w:val="115"/>
        </w:rPr>
        <w:t xml:space="preserve"> </w:t>
      </w:r>
      <w:r>
        <w:rPr>
          <w:w w:val="115"/>
        </w:rPr>
        <w:t>registration</w:t>
      </w:r>
      <w:r>
        <w:rPr>
          <w:spacing w:val="-2"/>
          <w:w w:val="115"/>
        </w:rPr>
        <w:t xml:space="preserve"> </w:t>
      </w:r>
      <w:r>
        <w:rPr>
          <w:w w:val="115"/>
        </w:rPr>
        <w:t>and profile</w:t>
      </w:r>
      <w:r>
        <w:rPr>
          <w:spacing w:val="-2"/>
          <w:w w:val="115"/>
        </w:rPr>
        <w:t xml:space="preserve"> </w:t>
      </w:r>
      <w:r>
        <w:rPr>
          <w:w w:val="115"/>
        </w:rPr>
        <w:t>management, and a</w:t>
      </w:r>
      <w:r>
        <w:rPr>
          <w:spacing w:val="-2"/>
          <w:w w:val="115"/>
        </w:rPr>
        <w:t xml:space="preserve"> </w:t>
      </w:r>
      <w:r>
        <w:rPr>
          <w:w w:val="115"/>
        </w:rPr>
        <w:t>cohesive assessment workflow.</w:t>
      </w:r>
      <w:r>
        <w:rPr>
          <w:spacing w:val="-2"/>
          <w:w w:val="115"/>
        </w:rPr>
        <w:t xml:space="preserve"> </w:t>
      </w:r>
      <w:r>
        <w:rPr>
          <w:w w:val="115"/>
        </w:rPr>
        <w:t>This encompasses</w:t>
      </w:r>
      <w:r>
        <w:rPr>
          <w:spacing w:val="-2"/>
          <w:w w:val="115"/>
        </w:rPr>
        <w:t xml:space="preserve"> </w:t>
      </w:r>
      <w:r>
        <w:rPr>
          <w:w w:val="115"/>
        </w:rPr>
        <w:t>rules</w:t>
      </w:r>
      <w:r>
        <w:rPr>
          <w:spacing w:val="-1"/>
          <w:w w:val="115"/>
        </w:rPr>
        <w:t xml:space="preserve"> </w:t>
      </w:r>
      <w:r>
        <w:rPr>
          <w:w w:val="115"/>
        </w:rPr>
        <w:t>review,</w:t>
      </w:r>
      <w:r>
        <w:rPr>
          <w:spacing w:val="-2"/>
          <w:w w:val="115"/>
        </w:rPr>
        <w:t xml:space="preserve"> </w:t>
      </w:r>
      <w:r>
        <w:rPr>
          <w:w w:val="115"/>
        </w:rPr>
        <w:t>secure</w:t>
      </w:r>
      <w:r>
        <w:rPr>
          <w:spacing w:val="-1"/>
          <w:w w:val="115"/>
        </w:rPr>
        <w:t xml:space="preserve"> </w:t>
      </w:r>
      <w:r>
        <w:rPr>
          <w:w w:val="115"/>
        </w:rPr>
        <w:t>photo</w:t>
      </w:r>
      <w:r>
        <w:rPr>
          <w:spacing w:val="-1"/>
          <w:w w:val="115"/>
        </w:rPr>
        <w:t xml:space="preserve"> </w:t>
      </w:r>
      <w:r>
        <w:rPr>
          <w:w w:val="115"/>
        </w:rPr>
        <w:t>capture,</w:t>
      </w:r>
      <w:r>
        <w:rPr>
          <w:spacing w:val="-2"/>
          <w:w w:val="115"/>
        </w:rPr>
        <w:t xml:space="preserve"> </w:t>
      </w:r>
      <w:r>
        <w:rPr>
          <w:w w:val="115"/>
        </w:rPr>
        <w:t>multiple-choice</w:t>
      </w:r>
      <w:r>
        <w:rPr>
          <w:spacing w:val="-2"/>
          <w:w w:val="115"/>
        </w:rPr>
        <w:t xml:space="preserve"> </w:t>
      </w:r>
      <w:r>
        <w:rPr>
          <w:w w:val="115"/>
        </w:rPr>
        <w:t>questions,</w:t>
      </w:r>
      <w:r>
        <w:rPr>
          <w:spacing w:val="-1"/>
          <w:w w:val="115"/>
        </w:rPr>
        <w:t xml:space="preserve"> </w:t>
      </w:r>
      <w:r>
        <w:rPr>
          <w:w w:val="115"/>
        </w:rPr>
        <w:t>and result submission, ensuring a compact yet comprehensive online examination system prioritizing security and user efficiency.</w:t>
      </w:r>
    </w:p>
    <w:p>
      <w:pPr>
        <w:spacing w:after="0" w:line="360" w:lineRule="auto"/>
        <w:jc w:val="both"/>
        <w:sectPr>
          <w:pgSz w:w="12240" w:h="15840"/>
          <w:pgMar w:top="1380" w:right="0" w:bottom="1180" w:left="740" w:header="0" w:footer="925" w:gutter="0"/>
          <w:cols w:space="720" w:num="1"/>
        </w:sect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spacing w:before="1"/>
        <w:rPr>
          <w:sz w:val="22"/>
        </w:rPr>
      </w:pPr>
    </w:p>
    <w:p>
      <w:pPr>
        <w:pStyle w:val="2"/>
        <w:ind w:left="847"/>
      </w:pPr>
      <w:bookmarkStart w:id="41" w:name="CHAPTER III"/>
      <w:bookmarkEnd w:id="41"/>
      <w:r>
        <w:rPr>
          <w:w w:val="115"/>
        </w:rPr>
        <w:t>CHAPTER</w:t>
      </w:r>
      <w:r>
        <w:rPr>
          <w:spacing w:val="35"/>
          <w:w w:val="150"/>
        </w:rPr>
        <w:t xml:space="preserve"> </w:t>
      </w:r>
      <w:r>
        <w:rPr>
          <w:spacing w:val="-5"/>
          <w:w w:val="115"/>
        </w:rPr>
        <w:t>III</w:t>
      </w:r>
    </w:p>
    <w:p>
      <w:pPr>
        <w:pStyle w:val="3"/>
        <w:spacing w:before="251"/>
        <w:ind w:left="847" w:right="1004"/>
      </w:pPr>
      <w:bookmarkStart w:id="42" w:name="IMPLEMENTATION "/>
      <w:bookmarkEnd w:id="42"/>
      <w:r>
        <w:rPr>
          <w:spacing w:val="-2"/>
          <w:w w:val="115"/>
        </w:rPr>
        <w:t>IMPLEMENTATION</w:t>
      </w:r>
    </w:p>
    <w:p>
      <w:pPr>
        <w:spacing w:after="0"/>
        <w:sectPr>
          <w:pgSz w:w="12240" w:h="15840"/>
          <w:pgMar w:top="1820" w:right="0" w:bottom="1180" w:left="740" w:header="0" w:footer="925" w:gutter="0"/>
          <w:cols w:space="720" w:num="1"/>
        </w:sectPr>
      </w:pPr>
    </w:p>
    <w:p>
      <w:pPr>
        <w:pStyle w:val="11"/>
        <w:rPr>
          <w:b/>
          <w:sz w:val="20"/>
        </w:rPr>
      </w:pPr>
    </w:p>
    <w:p>
      <w:pPr>
        <w:pStyle w:val="11"/>
        <w:spacing w:before="5"/>
        <w:rPr>
          <w:b/>
          <w:sz w:val="15"/>
        </w:rPr>
      </w:pPr>
    </w:p>
    <w:p>
      <w:pPr>
        <w:pStyle w:val="4"/>
        <w:spacing w:before="96"/>
        <w:ind w:right="943"/>
      </w:pPr>
      <w:bookmarkStart w:id="43" w:name="IMPLEMENTATION"/>
      <w:bookmarkEnd w:id="43"/>
      <w:r>
        <w:rPr>
          <w:spacing w:val="-2"/>
          <w:w w:val="115"/>
        </w:rPr>
        <w:t>IMPLEMENTATION</w:t>
      </w:r>
    </w:p>
    <w:p>
      <w:pPr>
        <w:pStyle w:val="11"/>
        <w:spacing w:before="6"/>
        <w:rPr>
          <w:b/>
          <w:sz w:val="45"/>
        </w:rPr>
      </w:pPr>
    </w:p>
    <w:p>
      <w:pPr>
        <w:pStyle w:val="11"/>
        <w:spacing w:before="1" w:line="360" w:lineRule="auto"/>
        <w:ind w:left="839" w:right="652"/>
        <w:jc w:val="both"/>
      </w:pPr>
      <w:r>
        <w:rPr>
          <w:w w:val="110"/>
        </w:rPr>
        <w:t>During</w:t>
      </w:r>
      <w:r>
        <w:rPr>
          <w:spacing w:val="40"/>
          <w:w w:val="110"/>
        </w:rPr>
        <w:t xml:space="preserve"> </w:t>
      </w:r>
      <w:r>
        <w:rPr>
          <w:w w:val="110"/>
        </w:rPr>
        <w:t>the</w:t>
      </w:r>
      <w:r>
        <w:rPr>
          <w:spacing w:val="40"/>
          <w:w w:val="110"/>
        </w:rPr>
        <w:t xml:space="preserve"> </w:t>
      </w:r>
      <w:r>
        <w:rPr>
          <w:w w:val="110"/>
        </w:rPr>
        <w:t>implementation</w:t>
      </w:r>
      <w:r>
        <w:rPr>
          <w:spacing w:val="40"/>
          <w:w w:val="110"/>
        </w:rPr>
        <w:t xml:space="preserve"> </w:t>
      </w:r>
      <w:r>
        <w:rPr>
          <w:w w:val="110"/>
        </w:rPr>
        <w:t>phase,</w:t>
      </w:r>
      <w:r>
        <w:rPr>
          <w:spacing w:val="40"/>
          <w:w w:val="110"/>
        </w:rPr>
        <w:t xml:space="preserve"> </w:t>
      </w:r>
      <w:r>
        <w:rPr>
          <w:w w:val="110"/>
        </w:rPr>
        <w:t>the</w:t>
      </w:r>
      <w:r>
        <w:rPr>
          <w:spacing w:val="40"/>
          <w:w w:val="110"/>
        </w:rPr>
        <w:t xml:space="preserve"> </w:t>
      </w:r>
      <w:r>
        <w:rPr>
          <w:w w:val="110"/>
        </w:rPr>
        <w:t>development</w:t>
      </w:r>
      <w:r>
        <w:rPr>
          <w:spacing w:val="40"/>
          <w:w w:val="110"/>
        </w:rPr>
        <w:t xml:space="preserve"> </w:t>
      </w:r>
      <w:r>
        <w:rPr>
          <w:w w:val="110"/>
        </w:rPr>
        <w:t>team</w:t>
      </w:r>
      <w:r>
        <w:rPr>
          <w:spacing w:val="40"/>
          <w:w w:val="110"/>
        </w:rPr>
        <w:t xml:space="preserve"> </w:t>
      </w:r>
      <w:r>
        <w:rPr>
          <w:w w:val="110"/>
        </w:rPr>
        <w:t>will</w:t>
      </w:r>
      <w:r>
        <w:rPr>
          <w:spacing w:val="40"/>
          <w:w w:val="110"/>
        </w:rPr>
        <w:t xml:space="preserve"> </w:t>
      </w:r>
      <w:r>
        <w:rPr>
          <w:w w:val="110"/>
        </w:rPr>
        <w:t>translate</w:t>
      </w:r>
      <w:r>
        <w:rPr>
          <w:spacing w:val="40"/>
          <w:w w:val="110"/>
        </w:rPr>
        <w:t xml:space="preserve"> </w:t>
      </w:r>
      <w:r>
        <w:rPr>
          <w:w w:val="110"/>
        </w:rPr>
        <w:t>the</w:t>
      </w:r>
      <w:r>
        <w:rPr>
          <w:spacing w:val="40"/>
          <w:w w:val="110"/>
        </w:rPr>
        <w:t xml:space="preserve"> </w:t>
      </w:r>
      <w:r>
        <w:rPr>
          <w:w w:val="110"/>
        </w:rPr>
        <w:t>design specifications</w:t>
      </w:r>
      <w:r>
        <w:rPr>
          <w:spacing w:val="30"/>
          <w:w w:val="110"/>
        </w:rPr>
        <w:t xml:space="preserve"> </w:t>
      </w:r>
      <w:r>
        <w:rPr>
          <w:w w:val="110"/>
        </w:rPr>
        <w:t>into actual</w:t>
      </w:r>
      <w:r>
        <w:rPr>
          <w:spacing w:val="34"/>
          <w:w w:val="110"/>
        </w:rPr>
        <w:t xml:space="preserve"> </w:t>
      </w:r>
      <w:r>
        <w:rPr>
          <w:w w:val="110"/>
        </w:rPr>
        <w:t>code.</w:t>
      </w:r>
      <w:r>
        <w:rPr>
          <w:spacing w:val="32"/>
          <w:w w:val="110"/>
        </w:rPr>
        <w:t xml:space="preserve"> </w:t>
      </w:r>
      <w:r>
        <w:rPr>
          <w:w w:val="110"/>
        </w:rPr>
        <w:t>They</w:t>
      </w:r>
      <w:r>
        <w:rPr>
          <w:spacing w:val="32"/>
          <w:w w:val="110"/>
        </w:rPr>
        <w:t xml:space="preserve"> </w:t>
      </w:r>
      <w:r>
        <w:rPr>
          <w:w w:val="110"/>
        </w:rPr>
        <w:t>will</w:t>
      </w:r>
      <w:r>
        <w:rPr>
          <w:spacing w:val="32"/>
          <w:w w:val="110"/>
        </w:rPr>
        <w:t xml:space="preserve"> </w:t>
      </w:r>
      <w:r>
        <w:rPr>
          <w:w w:val="110"/>
        </w:rPr>
        <w:t>follow software</w:t>
      </w:r>
      <w:r>
        <w:rPr>
          <w:spacing w:val="32"/>
          <w:w w:val="110"/>
        </w:rPr>
        <w:t xml:space="preserve"> </w:t>
      </w:r>
      <w:r>
        <w:rPr>
          <w:w w:val="110"/>
        </w:rPr>
        <w:t>development best practices, such</w:t>
      </w:r>
      <w:r>
        <w:rPr>
          <w:spacing w:val="80"/>
          <w:w w:val="150"/>
        </w:rPr>
        <w:t xml:space="preserve"> </w:t>
      </w:r>
      <w:r>
        <w:rPr>
          <w:w w:val="110"/>
        </w:rPr>
        <w:t>as</w:t>
      </w:r>
      <w:r>
        <w:rPr>
          <w:spacing w:val="80"/>
          <w:w w:val="150"/>
        </w:rPr>
        <w:t xml:space="preserve"> </w:t>
      </w:r>
      <w:r>
        <w:rPr>
          <w:w w:val="110"/>
        </w:rPr>
        <w:t>writing</w:t>
      </w:r>
      <w:r>
        <w:rPr>
          <w:spacing w:val="80"/>
          <w:w w:val="150"/>
        </w:rPr>
        <w:t xml:space="preserve"> </w:t>
      </w:r>
      <w:r>
        <w:rPr>
          <w:w w:val="110"/>
        </w:rPr>
        <w:t>clean</w:t>
      </w:r>
      <w:r>
        <w:rPr>
          <w:spacing w:val="80"/>
          <w:w w:val="150"/>
        </w:rPr>
        <w:t xml:space="preserve"> </w:t>
      </w:r>
      <w:r>
        <w:rPr>
          <w:w w:val="110"/>
        </w:rPr>
        <w:t>and</w:t>
      </w:r>
      <w:r>
        <w:rPr>
          <w:spacing w:val="80"/>
          <w:w w:val="150"/>
        </w:rPr>
        <w:t xml:space="preserve"> </w:t>
      </w:r>
      <w:r>
        <w:rPr>
          <w:w w:val="110"/>
        </w:rPr>
        <w:t>modular</w:t>
      </w:r>
      <w:r>
        <w:rPr>
          <w:spacing w:val="80"/>
          <w:w w:val="110"/>
        </w:rPr>
        <w:t xml:space="preserve"> </w:t>
      </w:r>
      <w:r>
        <w:rPr>
          <w:w w:val="110"/>
        </w:rPr>
        <w:t>code,</w:t>
      </w:r>
      <w:r>
        <w:rPr>
          <w:spacing w:val="80"/>
          <w:w w:val="150"/>
        </w:rPr>
        <w:t xml:space="preserve"> </w:t>
      </w:r>
      <w:r>
        <w:rPr>
          <w:w w:val="110"/>
        </w:rPr>
        <w:t>conducting</w:t>
      </w:r>
      <w:r>
        <w:rPr>
          <w:spacing w:val="80"/>
          <w:w w:val="150"/>
        </w:rPr>
        <w:t xml:space="preserve"> </w:t>
      </w:r>
      <w:r>
        <w:rPr>
          <w:w w:val="110"/>
        </w:rPr>
        <w:t>unit</w:t>
      </w:r>
      <w:r>
        <w:rPr>
          <w:spacing w:val="80"/>
          <w:w w:val="110"/>
        </w:rPr>
        <w:t xml:space="preserve"> </w:t>
      </w:r>
      <w:r>
        <w:rPr>
          <w:w w:val="110"/>
        </w:rPr>
        <w:t>tests,</w:t>
      </w:r>
      <w:r>
        <w:rPr>
          <w:spacing w:val="80"/>
          <w:w w:val="150"/>
        </w:rPr>
        <w:t xml:space="preserve"> </w:t>
      </w:r>
      <w:r>
        <w:rPr>
          <w:w w:val="110"/>
        </w:rPr>
        <w:t>and</w:t>
      </w:r>
      <w:r>
        <w:rPr>
          <w:spacing w:val="80"/>
          <w:w w:val="150"/>
        </w:rPr>
        <w:t xml:space="preserve"> </w:t>
      </w:r>
      <w:r>
        <w:rPr>
          <w:w w:val="110"/>
        </w:rPr>
        <w:t>ensuring</w:t>
      </w:r>
      <w:r>
        <w:rPr>
          <w:spacing w:val="40"/>
          <w:w w:val="110"/>
        </w:rPr>
        <w:t xml:space="preserve"> </w:t>
      </w:r>
      <w:r>
        <w:rPr>
          <w:w w:val="110"/>
        </w:rPr>
        <w:t>proper</w:t>
      </w:r>
      <w:r>
        <w:rPr>
          <w:spacing w:val="34"/>
          <w:w w:val="110"/>
        </w:rPr>
        <w:t xml:space="preserve"> </w:t>
      </w:r>
      <w:r>
        <w:rPr>
          <w:w w:val="110"/>
        </w:rPr>
        <w:t>documentation.</w:t>
      </w:r>
      <w:r>
        <w:rPr>
          <w:spacing w:val="32"/>
          <w:w w:val="110"/>
        </w:rPr>
        <w:t xml:space="preserve"> </w:t>
      </w:r>
      <w:r>
        <w:rPr>
          <w:w w:val="110"/>
        </w:rPr>
        <w:t>The</w:t>
      </w:r>
      <w:r>
        <w:rPr>
          <w:spacing w:val="40"/>
          <w:w w:val="110"/>
        </w:rPr>
        <w:t xml:space="preserve"> </w:t>
      </w:r>
      <w:r>
        <w:rPr>
          <w:w w:val="110"/>
        </w:rPr>
        <w:t>modules</w:t>
      </w:r>
      <w:r>
        <w:rPr>
          <w:spacing w:val="34"/>
          <w:w w:val="110"/>
        </w:rPr>
        <w:t xml:space="preserve"> </w:t>
      </w:r>
      <w:r>
        <w:rPr>
          <w:w w:val="110"/>
        </w:rPr>
        <w:t>and</w:t>
      </w:r>
      <w:r>
        <w:rPr>
          <w:spacing w:val="40"/>
          <w:w w:val="110"/>
        </w:rPr>
        <w:t xml:space="preserve"> </w:t>
      </w:r>
      <w:r>
        <w:rPr>
          <w:w w:val="110"/>
        </w:rPr>
        <w:t>implementation</w:t>
      </w:r>
      <w:r>
        <w:rPr>
          <w:spacing w:val="32"/>
          <w:w w:val="110"/>
        </w:rPr>
        <w:t xml:space="preserve"> </w:t>
      </w:r>
      <w:r>
        <w:rPr>
          <w:w w:val="110"/>
        </w:rPr>
        <w:t>process</w:t>
      </w:r>
      <w:r>
        <w:rPr>
          <w:spacing w:val="40"/>
          <w:w w:val="110"/>
        </w:rPr>
        <w:t xml:space="preserve"> </w:t>
      </w:r>
      <w:r>
        <w:rPr>
          <w:w w:val="110"/>
        </w:rPr>
        <w:t>play</w:t>
      </w:r>
      <w:r>
        <w:rPr>
          <w:spacing w:val="40"/>
          <w:w w:val="110"/>
        </w:rPr>
        <w:t xml:space="preserve"> </w:t>
      </w:r>
      <w:r>
        <w:rPr>
          <w:w w:val="110"/>
        </w:rPr>
        <w:t>a</w:t>
      </w:r>
      <w:r>
        <w:rPr>
          <w:spacing w:val="40"/>
          <w:w w:val="110"/>
        </w:rPr>
        <w:t xml:space="preserve"> </w:t>
      </w:r>
      <w:r>
        <w:rPr>
          <w:w w:val="110"/>
        </w:rPr>
        <w:t>crucial</w:t>
      </w:r>
      <w:r>
        <w:rPr>
          <w:spacing w:val="34"/>
          <w:w w:val="110"/>
        </w:rPr>
        <w:t xml:space="preserve"> </w:t>
      </w:r>
      <w:r>
        <w:rPr>
          <w:w w:val="110"/>
        </w:rPr>
        <w:t>role in</w:t>
      </w:r>
      <w:r>
        <w:rPr>
          <w:spacing w:val="39"/>
          <w:w w:val="110"/>
        </w:rPr>
        <w:t xml:space="preserve">  </w:t>
      </w:r>
      <w:r>
        <w:rPr>
          <w:w w:val="110"/>
        </w:rPr>
        <w:t>bringing</w:t>
      </w:r>
      <w:r>
        <w:rPr>
          <w:spacing w:val="80"/>
          <w:w w:val="150"/>
        </w:rPr>
        <w:t xml:space="preserve"> </w:t>
      </w:r>
      <w:r>
        <w:rPr>
          <w:w w:val="110"/>
        </w:rPr>
        <w:t>the</w:t>
      </w:r>
      <w:r>
        <w:rPr>
          <w:spacing w:val="39"/>
          <w:w w:val="110"/>
        </w:rPr>
        <w:t xml:space="preserve">  </w:t>
      </w:r>
      <w:r>
        <w:rPr>
          <w:w w:val="110"/>
        </w:rPr>
        <w:t>system</w:t>
      </w:r>
      <w:r>
        <w:rPr>
          <w:spacing w:val="38"/>
          <w:w w:val="110"/>
        </w:rPr>
        <w:t xml:space="preserve">  </w:t>
      </w:r>
      <w:r>
        <w:rPr>
          <w:w w:val="110"/>
        </w:rPr>
        <w:t>design</w:t>
      </w:r>
      <w:r>
        <w:rPr>
          <w:spacing w:val="39"/>
          <w:w w:val="110"/>
        </w:rPr>
        <w:t xml:space="preserve">  </w:t>
      </w:r>
      <w:r>
        <w:rPr>
          <w:w w:val="110"/>
        </w:rPr>
        <w:t>to</w:t>
      </w:r>
      <w:r>
        <w:rPr>
          <w:spacing w:val="39"/>
          <w:w w:val="110"/>
        </w:rPr>
        <w:t xml:space="preserve">  </w:t>
      </w:r>
      <w:r>
        <w:rPr>
          <w:w w:val="110"/>
        </w:rPr>
        <w:t>life</w:t>
      </w:r>
      <w:r>
        <w:rPr>
          <w:spacing w:val="80"/>
          <w:w w:val="150"/>
        </w:rPr>
        <w:t xml:space="preserve"> </w:t>
      </w:r>
      <w:r>
        <w:rPr>
          <w:w w:val="110"/>
        </w:rPr>
        <w:t>and</w:t>
      </w:r>
      <w:r>
        <w:rPr>
          <w:spacing w:val="39"/>
          <w:w w:val="110"/>
        </w:rPr>
        <w:t xml:space="preserve">  </w:t>
      </w:r>
      <w:r>
        <w:rPr>
          <w:w w:val="110"/>
        </w:rPr>
        <w:t>creating</w:t>
      </w:r>
      <w:r>
        <w:rPr>
          <w:spacing w:val="80"/>
          <w:w w:val="150"/>
        </w:rPr>
        <w:t xml:space="preserve"> </w:t>
      </w:r>
      <w:r>
        <w:rPr>
          <w:w w:val="110"/>
        </w:rPr>
        <w:t>a</w:t>
      </w:r>
      <w:r>
        <w:rPr>
          <w:spacing w:val="39"/>
          <w:w w:val="110"/>
        </w:rPr>
        <w:t xml:space="preserve">  </w:t>
      </w:r>
      <w:r>
        <w:rPr>
          <w:w w:val="110"/>
        </w:rPr>
        <w:t>functional</w:t>
      </w:r>
      <w:r>
        <w:rPr>
          <w:spacing w:val="38"/>
          <w:w w:val="110"/>
        </w:rPr>
        <w:t xml:space="preserve">  </w:t>
      </w:r>
      <w:r>
        <w:rPr>
          <w:w w:val="110"/>
        </w:rPr>
        <w:t>and</w:t>
      </w:r>
      <w:r>
        <w:rPr>
          <w:spacing w:val="39"/>
          <w:w w:val="110"/>
        </w:rPr>
        <w:t xml:space="preserve">  </w:t>
      </w:r>
      <w:r>
        <w:rPr>
          <w:w w:val="110"/>
        </w:rPr>
        <w:t>reliable scheduling</w:t>
      </w:r>
      <w:r>
        <w:rPr>
          <w:spacing w:val="40"/>
          <w:w w:val="110"/>
        </w:rPr>
        <w:t xml:space="preserve"> </w:t>
      </w:r>
      <w:r>
        <w:rPr>
          <w:w w:val="110"/>
        </w:rPr>
        <w:t>platform</w:t>
      </w:r>
      <w:r>
        <w:rPr>
          <w:spacing w:val="40"/>
          <w:w w:val="110"/>
        </w:rPr>
        <w:t xml:space="preserve"> </w:t>
      </w:r>
      <w:r>
        <w:rPr>
          <w:w w:val="110"/>
        </w:rPr>
        <w:t>for</w:t>
      </w:r>
      <w:r>
        <w:rPr>
          <w:spacing w:val="40"/>
          <w:w w:val="110"/>
        </w:rPr>
        <w:t xml:space="preserve"> </w:t>
      </w:r>
      <w:r>
        <w:rPr>
          <w:w w:val="110"/>
        </w:rPr>
        <w:t>doctors</w:t>
      </w:r>
      <w:r>
        <w:rPr>
          <w:spacing w:val="40"/>
          <w:w w:val="110"/>
        </w:rPr>
        <w:t xml:space="preserve"> </w:t>
      </w:r>
      <w:r>
        <w:rPr>
          <w:w w:val="110"/>
        </w:rPr>
        <w:t>and</w:t>
      </w:r>
      <w:r>
        <w:rPr>
          <w:spacing w:val="40"/>
          <w:w w:val="110"/>
        </w:rPr>
        <w:t xml:space="preserve"> </w:t>
      </w:r>
      <w:r>
        <w:rPr>
          <w:w w:val="110"/>
        </w:rPr>
        <w:t>patients.</w:t>
      </w:r>
    </w:p>
    <w:p>
      <w:pPr>
        <w:pStyle w:val="11"/>
        <w:rPr>
          <w:sz w:val="28"/>
        </w:rPr>
      </w:pPr>
    </w:p>
    <w:p>
      <w:pPr>
        <w:pStyle w:val="11"/>
        <w:spacing w:before="4"/>
        <w:rPr>
          <w:sz w:val="23"/>
        </w:rPr>
      </w:pPr>
    </w:p>
    <w:p>
      <w:pPr>
        <w:pStyle w:val="14"/>
        <w:numPr>
          <w:ilvl w:val="1"/>
          <w:numId w:val="9"/>
        </w:numPr>
        <w:tabs>
          <w:tab w:val="left" w:pos="1317"/>
        </w:tabs>
        <w:spacing w:before="0" w:after="0" w:line="240" w:lineRule="auto"/>
        <w:ind w:left="532" w:leftChars="0" w:right="0" w:hanging="533" w:firstLineChars="0"/>
        <w:jc w:val="left"/>
        <w:rPr>
          <w:b/>
          <w:sz w:val="27"/>
        </w:rPr>
      </w:pPr>
      <w:bookmarkStart w:id="44" w:name="3.1 MODULES"/>
      <w:bookmarkEnd w:id="44"/>
      <w:r>
        <w:rPr>
          <w:b/>
          <w:spacing w:val="-2"/>
          <w:w w:val="115"/>
          <w:sz w:val="27"/>
        </w:rPr>
        <w:t>MODULES</w:t>
      </w:r>
    </w:p>
    <w:p>
      <w:pPr>
        <w:pStyle w:val="11"/>
        <w:rPr>
          <w:b/>
          <w:sz w:val="27"/>
        </w:rPr>
      </w:pPr>
      <w:bookmarkStart w:id="104" w:name="_GoBack"/>
      <w:bookmarkEnd w:id="104"/>
    </w:p>
    <w:p>
      <w:pPr>
        <w:pStyle w:val="11"/>
        <w:spacing w:line="355" w:lineRule="auto"/>
        <w:ind w:left="784" w:right="852"/>
        <w:jc w:val="both"/>
      </w:pPr>
      <w:r>
        <w:rPr>
          <w:w w:val="110"/>
        </w:rPr>
        <w:t>Creating</w:t>
      </w:r>
      <w:r>
        <w:rPr>
          <w:spacing w:val="40"/>
          <w:w w:val="110"/>
        </w:rPr>
        <w:t xml:space="preserve"> </w:t>
      </w:r>
      <w:r>
        <w:rPr>
          <w:w w:val="110"/>
        </w:rPr>
        <w:t>a</w:t>
      </w:r>
      <w:r>
        <w:rPr>
          <w:spacing w:val="40"/>
          <w:w w:val="110"/>
        </w:rPr>
        <w:t xml:space="preserve"> </w:t>
      </w:r>
      <w:r>
        <w:rPr>
          <w:w w:val="110"/>
        </w:rPr>
        <w:t>comprehensive</w:t>
      </w:r>
      <w:r>
        <w:rPr>
          <w:spacing w:val="40"/>
          <w:w w:val="110"/>
        </w:rPr>
        <w:t xml:space="preserve"> </w:t>
      </w:r>
      <w:r>
        <w:rPr>
          <w:w w:val="110"/>
        </w:rPr>
        <w:t>set</w:t>
      </w:r>
      <w:r>
        <w:rPr>
          <w:spacing w:val="40"/>
          <w:w w:val="110"/>
        </w:rPr>
        <w:t xml:space="preserve"> </w:t>
      </w:r>
      <w:r>
        <w:rPr>
          <w:w w:val="110"/>
        </w:rPr>
        <w:t>of</w:t>
      </w:r>
      <w:r>
        <w:rPr>
          <w:spacing w:val="40"/>
          <w:w w:val="110"/>
        </w:rPr>
        <w:t xml:space="preserve"> </w:t>
      </w:r>
      <w:r>
        <w:rPr>
          <w:w w:val="110"/>
        </w:rPr>
        <w:t>modules</w:t>
      </w:r>
      <w:r>
        <w:rPr>
          <w:spacing w:val="40"/>
          <w:w w:val="110"/>
        </w:rPr>
        <w:t xml:space="preserve"> </w:t>
      </w:r>
      <w:r>
        <w:rPr>
          <w:w w:val="110"/>
        </w:rPr>
        <w:t>in</w:t>
      </w:r>
      <w:r>
        <w:rPr>
          <w:spacing w:val="40"/>
          <w:w w:val="110"/>
        </w:rPr>
        <w:t xml:space="preserve"> </w:t>
      </w:r>
      <w:r>
        <w:rPr>
          <w:w w:val="110"/>
        </w:rPr>
        <w:t>code</w:t>
      </w:r>
      <w:r>
        <w:rPr>
          <w:spacing w:val="40"/>
          <w:w w:val="110"/>
        </w:rPr>
        <w:t xml:space="preserve"> </w:t>
      </w:r>
      <w:r>
        <w:rPr>
          <w:w w:val="110"/>
        </w:rPr>
        <w:t>requires</w:t>
      </w:r>
      <w:r>
        <w:rPr>
          <w:spacing w:val="40"/>
          <w:w w:val="110"/>
        </w:rPr>
        <w:t xml:space="preserve"> </w:t>
      </w:r>
      <w:r>
        <w:rPr>
          <w:w w:val="110"/>
        </w:rPr>
        <w:t>defining</w:t>
      </w:r>
      <w:r>
        <w:rPr>
          <w:spacing w:val="40"/>
          <w:w w:val="110"/>
        </w:rPr>
        <w:t xml:space="preserve"> </w:t>
      </w:r>
      <w:r>
        <w:rPr>
          <w:w w:val="110"/>
        </w:rPr>
        <w:t>classes</w:t>
      </w:r>
      <w:r>
        <w:rPr>
          <w:spacing w:val="40"/>
          <w:w w:val="110"/>
        </w:rPr>
        <w:t xml:space="preserve"> </w:t>
      </w:r>
      <w:r>
        <w:rPr>
          <w:w w:val="110"/>
        </w:rPr>
        <w:t>or functions</w:t>
      </w:r>
      <w:r>
        <w:rPr>
          <w:spacing w:val="32"/>
          <w:w w:val="110"/>
        </w:rPr>
        <w:t xml:space="preserve"> </w:t>
      </w:r>
      <w:r>
        <w:rPr>
          <w:w w:val="110"/>
        </w:rPr>
        <w:t>for</w:t>
      </w:r>
      <w:r>
        <w:rPr>
          <w:spacing w:val="31"/>
          <w:w w:val="110"/>
        </w:rPr>
        <w:t xml:space="preserve"> </w:t>
      </w:r>
      <w:r>
        <w:rPr>
          <w:w w:val="110"/>
        </w:rPr>
        <w:t>each</w:t>
      </w:r>
      <w:r>
        <w:rPr>
          <w:spacing w:val="31"/>
          <w:w w:val="110"/>
        </w:rPr>
        <w:t xml:space="preserve"> </w:t>
      </w:r>
      <w:r>
        <w:rPr>
          <w:w w:val="110"/>
        </w:rPr>
        <w:t>module.</w:t>
      </w:r>
      <w:r>
        <w:rPr>
          <w:spacing w:val="32"/>
          <w:w w:val="110"/>
        </w:rPr>
        <w:t xml:space="preserve"> </w:t>
      </w:r>
      <w:r>
        <w:rPr>
          <w:w w:val="110"/>
        </w:rPr>
        <w:t>The</w:t>
      </w:r>
      <w:r>
        <w:rPr>
          <w:spacing w:val="31"/>
          <w:w w:val="110"/>
        </w:rPr>
        <w:t xml:space="preserve"> </w:t>
      </w:r>
      <w:r>
        <w:rPr>
          <w:w w:val="110"/>
        </w:rPr>
        <w:t>few</w:t>
      </w:r>
      <w:r>
        <w:rPr>
          <w:spacing w:val="31"/>
          <w:w w:val="110"/>
        </w:rPr>
        <w:t xml:space="preserve"> </w:t>
      </w:r>
      <w:r>
        <w:rPr>
          <w:w w:val="110"/>
        </w:rPr>
        <w:t>main</w:t>
      </w:r>
      <w:r>
        <w:rPr>
          <w:spacing w:val="31"/>
          <w:w w:val="110"/>
        </w:rPr>
        <w:t xml:space="preserve"> </w:t>
      </w:r>
      <w:r>
        <w:rPr>
          <w:w w:val="110"/>
        </w:rPr>
        <w:t>modules</w:t>
      </w:r>
      <w:r>
        <w:rPr>
          <w:spacing w:val="32"/>
          <w:w w:val="110"/>
        </w:rPr>
        <w:t xml:space="preserve"> </w:t>
      </w:r>
      <w:r>
        <w:rPr>
          <w:w w:val="110"/>
        </w:rPr>
        <w:t>are</w:t>
      </w:r>
      <w:r>
        <w:rPr>
          <w:spacing w:val="31"/>
          <w:w w:val="110"/>
        </w:rPr>
        <w:t xml:space="preserve"> </w:t>
      </w:r>
      <w:r>
        <w:rPr>
          <w:w w:val="110"/>
        </w:rPr>
        <w:t>as</w:t>
      </w:r>
      <w:r>
        <w:rPr>
          <w:spacing w:val="31"/>
          <w:w w:val="110"/>
        </w:rPr>
        <w:t xml:space="preserve"> </w:t>
      </w:r>
      <w:r>
        <w:rPr>
          <w:w w:val="110"/>
        </w:rPr>
        <w:t>listed</w:t>
      </w:r>
      <w:r>
        <w:rPr>
          <w:spacing w:val="31"/>
          <w:w w:val="110"/>
        </w:rPr>
        <w:t xml:space="preserve"> </w:t>
      </w:r>
      <w:r>
        <w:rPr>
          <w:w w:val="110"/>
        </w:rPr>
        <w:t>below</w:t>
      </w:r>
      <w:r>
        <w:rPr>
          <w:spacing w:val="32"/>
          <w:w w:val="110"/>
        </w:rPr>
        <w:t xml:space="preserve"> </w:t>
      </w:r>
      <w:r>
        <w:rPr>
          <w:w w:val="110"/>
        </w:rPr>
        <w:t>and</w:t>
      </w:r>
      <w:r>
        <w:rPr>
          <w:spacing w:val="31"/>
          <w:w w:val="110"/>
        </w:rPr>
        <w:t xml:space="preserve"> </w:t>
      </w:r>
      <w:r>
        <w:rPr>
          <w:w w:val="110"/>
        </w:rPr>
        <w:t>the</w:t>
      </w:r>
      <w:r>
        <w:rPr>
          <w:spacing w:val="31"/>
          <w:w w:val="110"/>
        </w:rPr>
        <w:t xml:space="preserve"> </w:t>
      </w:r>
      <w:r>
        <w:rPr>
          <w:w w:val="110"/>
        </w:rPr>
        <w:t>usage of the modules is as given below</w:t>
      </w:r>
    </w:p>
    <w:p>
      <w:pPr>
        <w:pStyle w:val="11"/>
        <w:spacing w:before="244" w:line="446" w:lineRule="auto"/>
        <w:ind w:left="1312" w:right="7683"/>
      </w:pPr>
      <w:r>
        <w:rPr>
          <w:spacing w:val="-2"/>
          <w:w w:val="120"/>
        </w:rPr>
        <w:t>1.</w:t>
      </w:r>
      <w:bookmarkStart w:id="45" w:name="1.flask "/>
      <w:bookmarkEnd w:id="45"/>
      <w:r>
        <w:rPr>
          <w:spacing w:val="-2"/>
          <w:w w:val="120"/>
        </w:rPr>
        <w:t xml:space="preserve">flask </w:t>
      </w:r>
      <w:r>
        <w:rPr>
          <w:spacing w:val="-2"/>
          <w:w w:val="115"/>
        </w:rPr>
        <w:t>2.</w:t>
      </w:r>
      <w:bookmarkStart w:id="46" w:name="2.Flask_mysqldb"/>
      <w:bookmarkEnd w:id="46"/>
      <w:r>
        <w:rPr>
          <w:spacing w:val="-2"/>
          <w:w w:val="115"/>
        </w:rPr>
        <w:t xml:space="preserve">Flask_mysqldb </w:t>
      </w:r>
      <w:r>
        <w:rPr>
          <w:spacing w:val="-2"/>
          <w:w w:val="120"/>
        </w:rPr>
        <w:t>3.</w:t>
      </w:r>
      <w:bookmarkStart w:id="47" w:name="3.Cv2"/>
      <w:bookmarkEnd w:id="47"/>
      <w:r>
        <w:rPr>
          <w:spacing w:val="-2"/>
          <w:w w:val="120"/>
        </w:rPr>
        <w:t>Cv2</w:t>
      </w:r>
    </w:p>
    <w:p>
      <w:pPr>
        <w:pStyle w:val="11"/>
        <w:rPr>
          <w:sz w:val="20"/>
        </w:rPr>
      </w:pPr>
    </w:p>
    <w:p>
      <w:pPr>
        <w:pStyle w:val="11"/>
        <w:spacing w:before="10"/>
        <w:rPr>
          <w:sz w:val="22"/>
        </w:rPr>
      </w:pPr>
      <w:r>
        <w:drawing>
          <wp:anchor distT="0" distB="0" distL="0" distR="0" simplePos="0" relativeHeight="251660288" behindDoc="0" locked="0" layoutInCell="1" allowOverlap="1">
            <wp:simplePos x="0" y="0"/>
            <wp:positionH relativeFrom="page">
              <wp:posOffset>1002665</wp:posOffset>
            </wp:positionH>
            <wp:positionV relativeFrom="paragraph">
              <wp:posOffset>185420</wp:posOffset>
            </wp:positionV>
            <wp:extent cx="5831205" cy="107315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pic:cNvPicPr>
                      <a:picLocks noChangeAspect="1"/>
                    </pic:cNvPicPr>
                  </pic:nvPicPr>
                  <pic:blipFill>
                    <a:blip r:embed="rId11" cstate="print"/>
                    <a:stretch>
                      <a:fillRect/>
                    </a:stretch>
                  </pic:blipFill>
                  <pic:spPr>
                    <a:xfrm>
                      <a:off x="0" y="0"/>
                      <a:ext cx="5831022" cy="1072896"/>
                    </a:xfrm>
                    <a:prstGeom prst="rect">
                      <a:avLst/>
                    </a:prstGeom>
                  </pic:spPr>
                </pic:pic>
              </a:graphicData>
            </a:graphic>
          </wp:anchor>
        </w:drawing>
      </w:r>
    </w:p>
    <w:p>
      <w:pPr>
        <w:pStyle w:val="11"/>
        <w:spacing w:before="3"/>
        <w:rPr>
          <w:sz w:val="17"/>
        </w:rPr>
      </w:pPr>
    </w:p>
    <w:p>
      <w:pPr>
        <w:spacing w:before="98"/>
        <w:ind w:left="847" w:right="2247" w:firstLine="0"/>
        <w:jc w:val="center"/>
        <w:rPr>
          <w:b/>
          <w:sz w:val="24"/>
        </w:rPr>
      </w:pPr>
      <w:bookmarkStart w:id="48" w:name="                                  Fig - "/>
      <w:bookmarkEnd w:id="48"/>
      <w:r>
        <w:rPr>
          <w:b/>
          <w:w w:val="110"/>
          <w:sz w:val="24"/>
        </w:rPr>
        <w:t>Fig</w:t>
      </w:r>
      <w:r>
        <w:rPr>
          <w:b/>
          <w:spacing w:val="31"/>
          <w:w w:val="110"/>
          <w:sz w:val="24"/>
        </w:rPr>
        <w:t xml:space="preserve"> </w:t>
      </w:r>
      <w:r>
        <w:rPr>
          <w:b/>
          <w:w w:val="110"/>
          <w:sz w:val="24"/>
        </w:rPr>
        <w:t>-</w:t>
      </w:r>
      <w:r>
        <w:rPr>
          <w:b/>
          <w:spacing w:val="32"/>
          <w:w w:val="110"/>
          <w:sz w:val="24"/>
        </w:rPr>
        <w:t xml:space="preserve">  </w:t>
      </w:r>
      <w:r>
        <w:rPr>
          <w:b/>
          <w:w w:val="110"/>
          <w:sz w:val="24"/>
        </w:rPr>
        <w:t>3.1</w:t>
      </w:r>
      <w:r>
        <w:rPr>
          <w:b/>
          <w:spacing w:val="33"/>
          <w:w w:val="110"/>
          <w:sz w:val="24"/>
        </w:rPr>
        <w:t xml:space="preserve"> </w:t>
      </w:r>
      <w:r>
        <w:rPr>
          <w:b/>
          <w:spacing w:val="-2"/>
          <w:w w:val="110"/>
          <w:sz w:val="24"/>
        </w:rPr>
        <w:t>Modules</w:t>
      </w:r>
    </w:p>
    <w:p>
      <w:pPr>
        <w:spacing w:after="0"/>
        <w:jc w:val="center"/>
        <w:rPr>
          <w:sz w:val="24"/>
        </w:rPr>
        <w:sectPr>
          <w:pgSz w:w="12240" w:h="15840"/>
          <w:pgMar w:top="1820" w:right="0" w:bottom="1180" w:left="740" w:header="0" w:footer="925" w:gutter="0"/>
          <w:cols w:space="720" w:num="1"/>
        </w:sectPr>
      </w:pPr>
    </w:p>
    <w:p>
      <w:pPr>
        <w:pStyle w:val="14"/>
        <w:numPr>
          <w:ilvl w:val="1"/>
          <w:numId w:val="9"/>
        </w:numPr>
        <w:tabs>
          <w:tab w:val="left" w:pos="1408"/>
        </w:tabs>
        <w:spacing w:before="75" w:after="0" w:line="240" w:lineRule="auto"/>
        <w:ind w:left="624" w:leftChars="0" w:right="0" w:hanging="624" w:firstLineChars="0"/>
        <w:jc w:val="left"/>
        <w:rPr>
          <w:b/>
          <w:sz w:val="27"/>
        </w:rPr>
      </w:pPr>
      <w:bookmarkStart w:id="49" w:name="3.2  MODULES DESCRIPTION"/>
      <w:bookmarkEnd w:id="49"/>
      <w:r>
        <w:rPr>
          <w:b/>
          <w:w w:val="115"/>
          <w:sz w:val="27"/>
        </w:rPr>
        <w:t>MODULES</w:t>
      </w:r>
      <w:r>
        <w:rPr>
          <w:b/>
          <w:spacing w:val="7"/>
          <w:w w:val="115"/>
          <w:sz w:val="27"/>
        </w:rPr>
        <w:t xml:space="preserve"> </w:t>
      </w:r>
      <w:r>
        <w:rPr>
          <w:b/>
          <w:spacing w:val="-2"/>
          <w:w w:val="115"/>
          <w:sz w:val="27"/>
        </w:rPr>
        <w:t>DESCRIPTION</w:t>
      </w:r>
    </w:p>
    <w:p>
      <w:pPr>
        <w:pStyle w:val="11"/>
        <w:rPr>
          <w:b/>
          <w:sz w:val="32"/>
        </w:rPr>
      </w:pPr>
    </w:p>
    <w:p>
      <w:pPr>
        <w:pStyle w:val="7"/>
        <w:numPr>
          <w:ilvl w:val="0"/>
          <w:numId w:val="10"/>
        </w:numPr>
        <w:tabs>
          <w:tab w:val="left" w:pos="1144"/>
        </w:tabs>
        <w:spacing w:before="258" w:after="0" w:line="240" w:lineRule="auto"/>
        <w:ind w:left="1144" w:right="0" w:hanging="305"/>
        <w:jc w:val="left"/>
      </w:pPr>
      <w:bookmarkStart w:id="50" w:name="1.FLASK :"/>
      <w:bookmarkEnd w:id="50"/>
      <w:r>
        <w:rPr>
          <w:w w:val="120"/>
        </w:rPr>
        <w:t>FLASK</w:t>
      </w:r>
      <w:r>
        <w:rPr>
          <w:spacing w:val="-9"/>
          <w:w w:val="120"/>
        </w:rPr>
        <w:t xml:space="preserve"> </w:t>
      </w:r>
      <w:r>
        <w:rPr>
          <w:spacing w:val="-10"/>
          <w:w w:val="120"/>
        </w:rPr>
        <w:t>:</w:t>
      </w:r>
    </w:p>
    <w:p>
      <w:pPr>
        <w:pStyle w:val="11"/>
        <w:spacing w:before="1"/>
        <w:rPr>
          <w:b/>
        </w:rPr>
      </w:pPr>
    </w:p>
    <w:p>
      <w:pPr>
        <w:pStyle w:val="11"/>
        <w:spacing w:line="360" w:lineRule="auto"/>
        <w:ind w:left="1084" w:right="827"/>
        <w:jc w:val="both"/>
      </w:pPr>
      <w:bookmarkStart w:id="51" w:name="Flask is a lightweight and extensible we"/>
      <w:bookmarkEnd w:id="51"/>
      <w:r>
        <w:rPr>
          <w:w w:val="115"/>
        </w:rPr>
        <w:t>Flask is a lightweight and extensible web framework for Python. It is designed to be easy to use and flexible, making it a popular choice for building web applications and APIs. Flask follows the WSGI (Web Server Gateway Interface) standard, allowing it to work with various web servers.</w:t>
      </w:r>
    </w:p>
    <w:p>
      <w:pPr>
        <w:pStyle w:val="11"/>
        <w:spacing w:before="4"/>
        <w:ind w:left="1084"/>
        <w:jc w:val="both"/>
      </w:pPr>
      <w:bookmarkStart w:id="52" w:name="Here are some key features and component"/>
      <w:bookmarkEnd w:id="52"/>
      <w:r>
        <w:rPr>
          <w:w w:val="110"/>
        </w:rPr>
        <w:t>Here</w:t>
      </w:r>
      <w:r>
        <w:rPr>
          <w:spacing w:val="27"/>
          <w:w w:val="110"/>
        </w:rPr>
        <w:t xml:space="preserve"> </w:t>
      </w:r>
      <w:r>
        <w:rPr>
          <w:w w:val="110"/>
        </w:rPr>
        <w:t>are</w:t>
      </w:r>
      <w:r>
        <w:rPr>
          <w:spacing w:val="28"/>
          <w:w w:val="110"/>
        </w:rPr>
        <w:t xml:space="preserve"> </w:t>
      </w:r>
      <w:r>
        <w:rPr>
          <w:w w:val="110"/>
        </w:rPr>
        <w:t>some</w:t>
      </w:r>
      <w:r>
        <w:rPr>
          <w:spacing w:val="28"/>
          <w:w w:val="110"/>
        </w:rPr>
        <w:t xml:space="preserve"> </w:t>
      </w:r>
      <w:r>
        <w:rPr>
          <w:w w:val="110"/>
        </w:rPr>
        <w:t>key</w:t>
      </w:r>
      <w:r>
        <w:rPr>
          <w:spacing w:val="28"/>
          <w:w w:val="110"/>
        </w:rPr>
        <w:t xml:space="preserve"> </w:t>
      </w:r>
      <w:r>
        <w:rPr>
          <w:w w:val="110"/>
        </w:rPr>
        <w:t>features</w:t>
      </w:r>
      <w:r>
        <w:rPr>
          <w:spacing w:val="29"/>
          <w:w w:val="110"/>
        </w:rPr>
        <w:t xml:space="preserve"> </w:t>
      </w:r>
      <w:r>
        <w:rPr>
          <w:w w:val="110"/>
        </w:rPr>
        <w:t>and</w:t>
      </w:r>
      <w:r>
        <w:rPr>
          <w:spacing w:val="28"/>
          <w:w w:val="110"/>
        </w:rPr>
        <w:t xml:space="preserve"> </w:t>
      </w:r>
      <w:r>
        <w:rPr>
          <w:w w:val="110"/>
        </w:rPr>
        <w:t>components</w:t>
      </w:r>
      <w:r>
        <w:rPr>
          <w:spacing w:val="29"/>
          <w:w w:val="110"/>
        </w:rPr>
        <w:t xml:space="preserve"> </w:t>
      </w:r>
      <w:r>
        <w:rPr>
          <w:w w:val="110"/>
        </w:rPr>
        <w:t>of</w:t>
      </w:r>
      <w:r>
        <w:rPr>
          <w:spacing w:val="29"/>
          <w:w w:val="110"/>
        </w:rPr>
        <w:t xml:space="preserve"> </w:t>
      </w:r>
      <w:r>
        <w:rPr>
          <w:w w:val="110"/>
        </w:rPr>
        <w:t>the</w:t>
      </w:r>
      <w:r>
        <w:rPr>
          <w:spacing w:val="28"/>
          <w:w w:val="110"/>
        </w:rPr>
        <w:t xml:space="preserve"> </w:t>
      </w:r>
      <w:r>
        <w:rPr>
          <w:w w:val="110"/>
        </w:rPr>
        <w:t>Flask</w:t>
      </w:r>
      <w:r>
        <w:rPr>
          <w:spacing w:val="28"/>
          <w:w w:val="110"/>
        </w:rPr>
        <w:t xml:space="preserve"> </w:t>
      </w:r>
      <w:r>
        <w:rPr>
          <w:spacing w:val="-2"/>
          <w:w w:val="110"/>
        </w:rPr>
        <w:t>framework:</w:t>
      </w:r>
    </w:p>
    <w:p>
      <w:pPr>
        <w:pStyle w:val="11"/>
        <w:jc w:val="both"/>
        <w:rPr>
          <w:sz w:val="28"/>
        </w:rPr>
      </w:pPr>
    </w:p>
    <w:p>
      <w:pPr>
        <w:pStyle w:val="11"/>
        <w:spacing w:before="235" w:line="360" w:lineRule="auto"/>
        <w:ind w:left="1084" w:right="652"/>
        <w:jc w:val="both"/>
      </w:pPr>
      <w:bookmarkStart w:id="53" w:name="Routing: Flask allows you to define rout"/>
      <w:bookmarkEnd w:id="53"/>
      <w:r>
        <w:rPr>
          <w:b/>
          <w:w w:val="115"/>
        </w:rPr>
        <w:t xml:space="preserve">Routing: </w:t>
      </w:r>
      <w:r>
        <w:rPr>
          <w:w w:val="115"/>
        </w:rPr>
        <w:t>Flask allows you to define routes, which map URLs to Python functions. This</w:t>
      </w:r>
      <w:r>
        <w:rPr>
          <w:spacing w:val="79"/>
          <w:w w:val="115"/>
        </w:rPr>
        <w:t xml:space="preserve"> </w:t>
      </w:r>
      <w:r>
        <w:rPr>
          <w:w w:val="115"/>
        </w:rPr>
        <w:t>makes</w:t>
      </w:r>
      <w:r>
        <w:rPr>
          <w:spacing w:val="77"/>
          <w:w w:val="115"/>
        </w:rPr>
        <w:t xml:space="preserve"> </w:t>
      </w:r>
      <w:r>
        <w:rPr>
          <w:w w:val="115"/>
        </w:rPr>
        <w:t>it</w:t>
      </w:r>
      <w:r>
        <w:rPr>
          <w:spacing w:val="79"/>
          <w:w w:val="115"/>
        </w:rPr>
        <w:t xml:space="preserve"> </w:t>
      </w:r>
      <w:r>
        <w:rPr>
          <w:w w:val="115"/>
        </w:rPr>
        <w:t>easy</w:t>
      </w:r>
      <w:r>
        <w:rPr>
          <w:spacing w:val="77"/>
          <w:w w:val="115"/>
        </w:rPr>
        <w:t xml:space="preserve"> </w:t>
      </w:r>
      <w:r>
        <w:rPr>
          <w:w w:val="115"/>
        </w:rPr>
        <w:t>to</w:t>
      </w:r>
      <w:r>
        <w:rPr>
          <w:spacing w:val="79"/>
          <w:w w:val="115"/>
        </w:rPr>
        <w:t xml:space="preserve"> </w:t>
      </w:r>
      <w:r>
        <w:rPr>
          <w:w w:val="115"/>
        </w:rPr>
        <w:t>create</w:t>
      </w:r>
      <w:r>
        <w:rPr>
          <w:spacing w:val="79"/>
          <w:w w:val="115"/>
        </w:rPr>
        <w:t xml:space="preserve"> </w:t>
      </w:r>
      <w:r>
        <w:rPr>
          <w:w w:val="115"/>
        </w:rPr>
        <w:t>different</w:t>
      </w:r>
      <w:r>
        <w:rPr>
          <w:spacing w:val="77"/>
          <w:w w:val="115"/>
        </w:rPr>
        <w:t xml:space="preserve"> </w:t>
      </w:r>
      <w:r>
        <w:rPr>
          <w:w w:val="115"/>
        </w:rPr>
        <w:t>endpoints</w:t>
      </w:r>
      <w:r>
        <w:rPr>
          <w:spacing w:val="79"/>
          <w:w w:val="115"/>
        </w:rPr>
        <w:t xml:space="preserve"> </w:t>
      </w:r>
      <w:r>
        <w:rPr>
          <w:w w:val="115"/>
        </w:rPr>
        <w:t>for</w:t>
      </w:r>
      <w:r>
        <w:rPr>
          <w:spacing w:val="79"/>
          <w:w w:val="115"/>
        </w:rPr>
        <w:t xml:space="preserve"> </w:t>
      </w:r>
      <w:r>
        <w:rPr>
          <w:w w:val="115"/>
        </w:rPr>
        <w:t>handling</w:t>
      </w:r>
      <w:r>
        <w:rPr>
          <w:spacing w:val="79"/>
          <w:w w:val="115"/>
        </w:rPr>
        <w:t xml:space="preserve"> </w:t>
      </w:r>
      <w:r>
        <w:rPr>
          <w:w w:val="115"/>
        </w:rPr>
        <w:t>various</w:t>
      </w:r>
      <w:r>
        <w:rPr>
          <w:spacing w:val="77"/>
          <w:w w:val="115"/>
        </w:rPr>
        <w:t xml:space="preserve"> </w:t>
      </w:r>
      <w:r>
        <w:rPr>
          <w:w w:val="115"/>
        </w:rPr>
        <w:t>HTTP methods (GET, POST, etc.).</w:t>
      </w:r>
    </w:p>
    <w:p>
      <w:pPr>
        <w:pStyle w:val="11"/>
        <w:spacing w:before="1" w:line="360" w:lineRule="auto"/>
        <w:ind w:left="1084" w:right="825"/>
        <w:jc w:val="both"/>
      </w:pPr>
      <w:bookmarkStart w:id="54" w:name="Templates: Flask supports template engin"/>
      <w:bookmarkEnd w:id="54"/>
      <w:r>
        <w:rPr>
          <w:b/>
          <w:w w:val="115"/>
        </w:rPr>
        <w:t>Templates:</w:t>
      </w:r>
      <w:r>
        <w:rPr>
          <w:b/>
          <w:spacing w:val="37"/>
          <w:w w:val="115"/>
        </w:rPr>
        <w:t xml:space="preserve"> </w:t>
      </w:r>
      <w:r>
        <w:rPr>
          <w:w w:val="115"/>
        </w:rPr>
        <w:t>Flask</w:t>
      </w:r>
      <w:r>
        <w:rPr>
          <w:spacing w:val="37"/>
          <w:w w:val="115"/>
        </w:rPr>
        <w:t xml:space="preserve"> </w:t>
      </w:r>
      <w:r>
        <w:rPr>
          <w:w w:val="115"/>
        </w:rPr>
        <w:t>supports</w:t>
      </w:r>
      <w:r>
        <w:rPr>
          <w:spacing w:val="37"/>
          <w:w w:val="115"/>
        </w:rPr>
        <w:t xml:space="preserve"> </w:t>
      </w:r>
      <w:r>
        <w:rPr>
          <w:w w:val="115"/>
        </w:rPr>
        <w:t>template</w:t>
      </w:r>
      <w:r>
        <w:rPr>
          <w:spacing w:val="34"/>
          <w:w w:val="115"/>
        </w:rPr>
        <w:t xml:space="preserve"> </w:t>
      </w:r>
      <w:r>
        <w:rPr>
          <w:w w:val="115"/>
        </w:rPr>
        <w:t>engines,</w:t>
      </w:r>
      <w:r>
        <w:rPr>
          <w:spacing w:val="37"/>
          <w:w w:val="115"/>
        </w:rPr>
        <w:t xml:space="preserve"> </w:t>
      </w:r>
      <w:r>
        <w:rPr>
          <w:w w:val="115"/>
        </w:rPr>
        <w:t>such</w:t>
      </w:r>
      <w:r>
        <w:rPr>
          <w:spacing w:val="34"/>
          <w:w w:val="115"/>
        </w:rPr>
        <w:t xml:space="preserve"> </w:t>
      </w:r>
      <w:r>
        <w:rPr>
          <w:w w:val="115"/>
        </w:rPr>
        <w:t>as</w:t>
      </w:r>
      <w:r>
        <w:rPr>
          <w:spacing w:val="37"/>
          <w:w w:val="115"/>
        </w:rPr>
        <w:t xml:space="preserve"> </w:t>
      </w:r>
      <w:r>
        <w:rPr>
          <w:w w:val="115"/>
        </w:rPr>
        <w:t>Jinja2,</w:t>
      </w:r>
      <w:r>
        <w:rPr>
          <w:spacing w:val="37"/>
          <w:w w:val="115"/>
        </w:rPr>
        <w:t xml:space="preserve"> </w:t>
      </w:r>
      <w:r>
        <w:rPr>
          <w:w w:val="115"/>
        </w:rPr>
        <w:t>which</w:t>
      </w:r>
      <w:r>
        <w:rPr>
          <w:spacing w:val="34"/>
          <w:w w:val="115"/>
        </w:rPr>
        <w:t xml:space="preserve"> </w:t>
      </w:r>
      <w:r>
        <w:rPr>
          <w:w w:val="115"/>
        </w:rPr>
        <w:t>enable</w:t>
      </w:r>
      <w:r>
        <w:rPr>
          <w:spacing w:val="37"/>
          <w:w w:val="115"/>
        </w:rPr>
        <w:t xml:space="preserve"> </w:t>
      </w:r>
      <w:r>
        <w:rPr>
          <w:w w:val="115"/>
        </w:rPr>
        <w:t>you to separate your Python code from HTML. This helps maintain clean and</w:t>
      </w:r>
      <w:r>
        <w:rPr>
          <w:spacing w:val="80"/>
          <w:w w:val="115"/>
        </w:rPr>
        <w:t xml:space="preserve"> </w:t>
      </w:r>
      <w:r>
        <w:rPr>
          <w:w w:val="115"/>
        </w:rPr>
        <w:t>readable code for both server-side and client-side components.</w:t>
      </w:r>
    </w:p>
    <w:p>
      <w:pPr>
        <w:pStyle w:val="11"/>
        <w:spacing w:before="1" w:line="360" w:lineRule="auto"/>
        <w:ind w:left="1084" w:right="826"/>
        <w:jc w:val="both"/>
      </w:pPr>
      <w:bookmarkStart w:id="55" w:name="Extensions: Flask has a modular architec"/>
      <w:bookmarkEnd w:id="55"/>
      <w:r>
        <w:rPr>
          <w:b/>
          <w:w w:val="115"/>
        </w:rPr>
        <w:t xml:space="preserve">Extensions: </w:t>
      </w:r>
      <w:r>
        <w:rPr>
          <w:w w:val="115"/>
        </w:rPr>
        <w:t>Flask has a modular architecture that supports extensions for</w:t>
      </w:r>
      <w:r>
        <w:rPr>
          <w:spacing w:val="40"/>
          <w:w w:val="115"/>
        </w:rPr>
        <w:t xml:space="preserve"> </w:t>
      </w:r>
      <w:r>
        <w:rPr>
          <w:w w:val="115"/>
        </w:rPr>
        <w:t>adding additional functionality. There are numerous extensions available for tasks such as authentication, database integration, and more.</w:t>
      </w:r>
    </w:p>
    <w:p>
      <w:pPr>
        <w:pStyle w:val="11"/>
        <w:spacing w:before="1" w:line="362" w:lineRule="auto"/>
        <w:ind w:left="1084" w:right="826"/>
        <w:jc w:val="both"/>
      </w:pPr>
      <w:bookmarkStart w:id="56" w:name="Integrated Development Server: Flask com"/>
      <w:bookmarkEnd w:id="56"/>
      <w:r>
        <w:rPr>
          <w:b/>
          <w:w w:val="110"/>
        </w:rPr>
        <w:t>Integrated</w:t>
      </w:r>
      <w:r>
        <w:rPr>
          <w:b/>
          <w:spacing w:val="40"/>
          <w:w w:val="110"/>
        </w:rPr>
        <w:t xml:space="preserve"> </w:t>
      </w:r>
      <w:r>
        <w:rPr>
          <w:b/>
          <w:w w:val="110"/>
        </w:rPr>
        <w:t>Development</w:t>
      </w:r>
      <w:r>
        <w:rPr>
          <w:b/>
          <w:spacing w:val="40"/>
          <w:w w:val="110"/>
        </w:rPr>
        <w:t xml:space="preserve"> </w:t>
      </w:r>
      <w:r>
        <w:rPr>
          <w:b/>
          <w:w w:val="110"/>
        </w:rPr>
        <w:t>Server:</w:t>
      </w:r>
      <w:r>
        <w:rPr>
          <w:b/>
          <w:spacing w:val="40"/>
          <w:w w:val="110"/>
        </w:rPr>
        <w:t xml:space="preserve"> </w:t>
      </w:r>
      <w:r>
        <w:rPr>
          <w:w w:val="110"/>
        </w:rPr>
        <w:t>Flask</w:t>
      </w:r>
      <w:r>
        <w:rPr>
          <w:spacing w:val="40"/>
          <w:w w:val="110"/>
        </w:rPr>
        <w:t xml:space="preserve"> </w:t>
      </w:r>
      <w:r>
        <w:rPr>
          <w:w w:val="110"/>
        </w:rPr>
        <w:t>comes</w:t>
      </w:r>
      <w:r>
        <w:rPr>
          <w:spacing w:val="40"/>
          <w:w w:val="110"/>
        </w:rPr>
        <w:t xml:space="preserve"> </w:t>
      </w:r>
      <w:r>
        <w:rPr>
          <w:w w:val="110"/>
        </w:rPr>
        <w:t>with</w:t>
      </w:r>
      <w:r>
        <w:rPr>
          <w:spacing w:val="40"/>
          <w:w w:val="110"/>
        </w:rPr>
        <w:t xml:space="preserve"> </w:t>
      </w:r>
      <w:r>
        <w:rPr>
          <w:w w:val="110"/>
        </w:rPr>
        <w:t>a</w:t>
      </w:r>
      <w:r>
        <w:rPr>
          <w:spacing w:val="40"/>
          <w:w w:val="110"/>
        </w:rPr>
        <w:t xml:space="preserve"> </w:t>
      </w:r>
      <w:r>
        <w:rPr>
          <w:w w:val="110"/>
        </w:rPr>
        <w:t>built-in</w:t>
      </w:r>
      <w:r>
        <w:rPr>
          <w:spacing w:val="40"/>
          <w:w w:val="110"/>
        </w:rPr>
        <w:t xml:space="preserve"> </w:t>
      </w:r>
      <w:r>
        <w:rPr>
          <w:w w:val="110"/>
        </w:rPr>
        <w:t>development</w:t>
      </w:r>
      <w:r>
        <w:rPr>
          <w:spacing w:val="40"/>
          <w:w w:val="110"/>
        </w:rPr>
        <w:t xml:space="preserve"> </w:t>
      </w:r>
      <w:r>
        <w:rPr>
          <w:w w:val="110"/>
        </w:rPr>
        <w:t>server</w:t>
      </w:r>
      <w:r>
        <w:rPr>
          <w:spacing w:val="40"/>
          <w:w w:val="110"/>
        </w:rPr>
        <w:t xml:space="preserve"> </w:t>
      </w:r>
      <w:r>
        <w:rPr>
          <w:w w:val="110"/>
        </w:rPr>
        <w:t>that</w:t>
      </w:r>
      <w:r>
        <w:rPr>
          <w:spacing w:val="40"/>
          <w:w w:val="110"/>
        </w:rPr>
        <w:t xml:space="preserve"> </w:t>
      </w:r>
      <w:r>
        <w:rPr>
          <w:w w:val="110"/>
        </w:rPr>
        <w:t>simplifies</w:t>
      </w:r>
      <w:r>
        <w:rPr>
          <w:spacing w:val="40"/>
          <w:w w:val="110"/>
        </w:rPr>
        <w:t xml:space="preserve"> </w:t>
      </w:r>
      <w:r>
        <w:rPr>
          <w:w w:val="110"/>
        </w:rPr>
        <w:t>the</w:t>
      </w:r>
      <w:r>
        <w:rPr>
          <w:spacing w:val="40"/>
          <w:w w:val="110"/>
        </w:rPr>
        <w:t xml:space="preserve"> </w:t>
      </w:r>
      <w:r>
        <w:rPr>
          <w:w w:val="110"/>
        </w:rPr>
        <w:t>process</w:t>
      </w:r>
      <w:r>
        <w:rPr>
          <w:spacing w:val="40"/>
          <w:w w:val="110"/>
        </w:rPr>
        <w:t xml:space="preserve"> </w:t>
      </w:r>
      <w:r>
        <w:rPr>
          <w:w w:val="110"/>
        </w:rPr>
        <w:t>of</w:t>
      </w:r>
      <w:r>
        <w:rPr>
          <w:spacing w:val="40"/>
          <w:w w:val="110"/>
        </w:rPr>
        <w:t xml:space="preserve"> </w:t>
      </w:r>
      <w:r>
        <w:rPr>
          <w:w w:val="110"/>
        </w:rPr>
        <w:t>testing</w:t>
      </w:r>
      <w:r>
        <w:rPr>
          <w:spacing w:val="40"/>
          <w:w w:val="110"/>
        </w:rPr>
        <w:t xml:space="preserve"> </w:t>
      </w:r>
      <w:r>
        <w:rPr>
          <w:w w:val="110"/>
        </w:rPr>
        <w:t>and</w:t>
      </w:r>
      <w:r>
        <w:rPr>
          <w:spacing w:val="40"/>
          <w:w w:val="110"/>
        </w:rPr>
        <w:t xml:space="preserve"> </w:t>
      </w:r>
      <w:r>
        <w:rPr>
          <w:w w:val="110"/>
        </w:rPr>
        <w:t>debugging</w:t>
      </w:r>
      <w:r>
        <w:rPr>
          <w:spacing w:val="40"/>
          <w:w w:val="110"/>
        </w:rPr>
        <w:t xml:space="preserve"> </w:t>
      </w:r>
      <w:r>
        <w:rPr>
          <w:w w:val="110"/>
        </w:rPr>
        <w:t>your</w:t>
      </w:r>
      <w:r>
        <w:rPr>
          <w:spacing w:val="40"/>
          <w:w w:val="110"/>
        </w:rPr>
        <w:t xml:space="preserve"> </w:t>
      </w:r>
      <w:r>
        <w:rPr>
          <w:w w:val="110"/>
        </w:rPr>
        <w:t>application during development.</w:t>
      </w:r>
    </w:p>
    <w:p>
      <w:pPr>
        <w:pStyle w:val="11"/>
        <w:spacing w:before="3"/>
        <w:rPr>
          <w:sz w:val="27"/>
        </w:rPr>
      </w:pPr>
    </w:p>
    <w:p>
      <w:pPr>
        <w:pStyle w:val="8"/>
        <w:numPr>
          <w:ilvl w:val="0"/>
          <w:numId w:val="10"/>
        </w:numPr>
        <w:tabs>
          <w:tab w:val="left" w:pos="1267"/>
        </w:tabs>
        <w:spacing w:before="98" w:after="0" w:line="240" w:lineRule="auto"/>
        <w:ind w:left="1266" w:right="0" w:hanging="325"/>
        <w:jc w:val="left"/>
      </w:pPr>
      <w:bookmarkStart w:id="57" w:name="  2. MySQL:"/>
      <w:bookmarkEnd w:id="57"/>
      <w:r>
        <w:rPr>
          <w:spacing w:val="-2"/>
          <w:w w:val="120"/>
        </w:rPr>
        <w:t>MySQL:</w:t>
      </w:r>
    </w:p>
    <w:p>
      <w:pPr>
        <w:pStyle w:val="11"/>
        <w:spacing w:before="141"/>
        <w:ind w:left="2279"/>
        <w:jc w:val="both"/>
      </w:pPr>
      <w:bookmarkStart w:id="58" w:name="The MySQL module in &quot;Study Sphere&quot; facil"/>
      <w:bookmarkEnd w:id="58"/>
      <w:r>
        <w:rPr>
          <w:w w:val="110"/>
        </w:rPr>
        <w:t>The</w:t>
      </w:r>
      <w:r>
        <w:rPr>
          <w:spacing w:val="69"/>
          <w:w w:val="110"/>
        </w:rPr>
        <w:t xml:space="preserve"> </w:t>
      </w:r>
      <w:r>
        <w:rPr>
          <w:w w:val="110"/>
        </w:rPr>
        <w:t>MySQL</w:t>
      </w:r>
      <w:r>
        <w:rPr>
          <w:spacing w:val="69"/>
          <w:w w:val="110"/>
        </w:rPr>
        <w:t xml:space="preserve"> </w:t>
      </w:r>
      <w:r>
        <w:rPr>
          <w:w w:val="110"/>
        </w:rPr>
        <w:t>module</w:t>
      </w:r>
      <w:r>
        <w:rPr>
          <w:spacing w:val="69"/>
          <w:w w:val="110"/>
        </w:rPr>
        <w:t xml:space="preserve"> </w:t>
      </w:r>
      <w:r>
        <w:rPr>
          <w:w w:val="110"/>
        </w:rPr>
        <w:t>in</w:t>
      </w:r>
      <w:r>
        <w:rPr>
          <w:spacing w:val="69"/>
          <w:w w:val="110"/>
        </w:rPr>
        <w:t xml:space="preserve"> </w:t>
      </w:r>
      <w:r>
        <w:rPr>
          <w:w w:val="110"/>
        </w:rPr>
        <w:t>"Study</w:t>
      </w:r>
      <w:r>
        <w:rPr>
          <w:spacing w:val="69"/>
          <w:w w:val="110"/>
        </w:rPr>
        <w:t xml:space="preserve"> </w:t>
      </w:r>
      <w:r>
        <w:rPr>
          <w:w w:val="110"/>
        </w:rPr>
        <w:t>Sphere"</w:t>
      </w:r>
      <w:r>
        <w:rPr>
          <w:spacing w:val="69"/>
          <w:w w:val="110"/>
        </w:rPr>
        <w:t xml:space="preserve"> </w:t>
      </w:r>
      <w:r>
        <w:rPr>
          <w:w w:val="110"/>
        </w:rPr>
        <w:t>facilitates</w:t>
      </w:r>
      <w:r>
        <w:rPr>
          <w:spacing w:val="65"/>
          <w:w w:val="110"/>
        </w:rPr>
        <w:t xml:space="preserve"> </w:t>
      </w:r>
      <w:r>
        <w:rPr>
          <w:w w:val="110"/>
        </w:rPr>
        <w:t>seamless</w:t>
      </w:r>
      <w:r>
        <w:rPr>
          <w:spacing w:val="69"/>
          <w:w w:val="110"/>
        </w:rPr>
        <w:t xml:space="preserve"> </w:t>
      </w:r>
      <w:r>
        <w:rPr>
          <w:spacing w:val="-2"/>
          <w:w w:val="110"/>
        </w:rPr>
        <w:t>interaction</w:t>
      </w:r>
    </w:p>
    <w:p>
      <w:pPr>
        <w:pStyle w:val="11"/>
        <w:spacing w:before="141" w:line="360" w:lineRule="auto"/>
        <w:ind w:left="1216" w:right="826"/>
        <w:jc w:val="both"/>
      </w:pPr>
      <w:r>
        <w:rPr>
          <w:w w:val="115"/>
        </w:rPr>
        <w:t>with the MySQL database. It manages database connections, executes queries, and handles data retrieval. This module is crucial for storing and retrieving student information, assessment results, and other relevant data. It ensures the integrity and security of the database, contributing to the robustness of the overall system.</w:t>
      </w:r>
    </w:p>
    <w:p>
      <w:pPr>
        <w:spacing w:after="0" w:line="360" w:lineRule="auto"/>
        <w:jc w:val="both"/>
        <w:sectPr>
          <w:pgSz w:w="12240" w:h="15840"/>
          <w:pgMar w:top="1700" w:right="0" w:bottom="1180" w:left="740" w:header="0" w:footer="925" w:gutter="0"/>
          <w:cols w:space="720" w:num="1"/>
        </w:sectPr>
      </w:pPr>
    </w:p>
    <w:p>
      <w:pPr>
        <w:pStyle w:val="14"/>
        <w:numPr>
          <w:ilvl w:val="1"/>
          <w:numId w:val="9"/>
        </w:numPr>
        <w:tabs>
          <w:tab w:val="left" w:pos="1408"/>
        </w:tabs>
        <w:spacing w:before="75" w:after="0" w:line="240" w:lineRule="auto"/>
        <w:ind w:left="624" w:leftChars="0" w:right="0" w:hanging="624" w:firstLineChars="0"/>
        <w:jc w:val="left"/>
        <w:rPr>
          <w:b/>
          <w:sz w:val="27"/>
        </w:rPr>
      </w:pPr>
      <w:bookmarkStart w:id="59" w:name="3.3  INTRODUCTION OF TECHNOLOGIES USED"/>
      <w:bookmarkEnd w:id="59"/>
      <w:r>
        <w:rPr>
          <w:b/>
          <w:w w:val="115"/>
          <w:sz w:val="27"/>
        </w:rPr>
        <w:t>INTRODUCTION</w:t>
      </w:r>
      <w:r>
        <w:rPr>
          <w:b/>
          <w:spacing w:val="6"/>
          <w:w w:val="115"/>
          <w:sz w:val="27"/>
        </w:rPr>
        <w:t xml:space="preserve"> </w:t>
      </w:r>
      <w:r>
        <w:rPr>
          <w:b/>
          <w:w w:val="115"/>
          <w:sz w:val="27"/>
        </w:rPr>
        <w:t>OF</w:t>
      </w:r>
      <w:r>
        <w:rPr>
          <w:b/>
          <w:spacing w:val="8"/>
          <w:w w:val="115"/>
          <w:sz w:val="27"/>
        </w:rPr>
        <w:t xml:space="preserve"> </w:t>
      </w:r>
      <w:r>
        <w:rPr>
          <w:b/>
          <w:w w:val="115"/>
          <w:sz w:val="27"/>
        </w:rPr>
        <w:t>TECHNOLOGIES</w:t>
      </w:r>
      <w:r>
        <w:rPr>
          <w:b/>
          <w:spacing w:val="7"/>
          <w:w w:val="115"/>
          <w:sz w:val="27"/>
        </w:rPr>
        <w:t xml:space="preserve"> </w:t>
      </w:r>
      <w:r>
        <w:rPr>
          <w:b/>
          <w:spacing w:val="-4"/>
          <w:w w:val="115"/>
          <w:sz w:val="27"/>
        </w:rPr>
        <w:t>USED</w:t>
      </w:r>
    </w:p>
    <w:p>
      <w:pPr>
        <w:pStyle w:val="11"/>
        <w:rPr>
          <w:b/>
          <w:sz w:val="32"/>
        </w:rPr>
      </w:pPr>
    </w:p>
    <w:p>
      <w:pPr>
        <w:pStyle w:val="7"/>
        <w:numPr>
          <w:ilvl w:val="2"/>
          <w:numId w:val="9"/>
        </w:numPr>
        <w:tabs>
          <w:tab w:val="left" w:pos="1559"/>
          <w:tab w:val="left" w:pos="1560"/>
        </w:tabs>
        <w:spacing w:before="262" w:after="0" w:line="240" w:lineRule="auto"/>
        <w:ind w:left="1461" w:leftChars="0" w:right="0" w:hanging="361" w:firstLineChars="0"/>
        <w:jc w:val="left"/>
      </w:pPr>
      <w:bookmarkStart w:id="60" w:name="HTML"/>
      <w:bookmarkEnd w:id="60"/>
      <w:r>
        <w:rPr>
          <w:spacing w:val="-4"/>
          <w:w w:val="110"/>
        </w:rPr>
        <w:t>HTML</w:t>
      </w:r>
    </w:p>
    <w:p>
      <w:pPr>
        <w:pStyle w:val="11"/>
        <w:spacing w:before="141" w:line="360" w:lineRule="auto"/>
        <w:ind w:left="1084" w:right="825" w:firstLine="475"/>
        <w:jc w:val="both"/>
      </w:pPr>
      <w:bookmarkStart w:id="61" w:name="The Hyper Text Markup Language or HTML i"/>
      <w:bookmarkEnd w:id="61"/>
      <w:r>
        <w:rPr>
          <w:w w:val="115"/>
        </w:rPr>
        <w:t>The Hyper Text Markup Language or HTML is the standard markup language for documents designed to be displayed in a web browser. It can be assisted by technologies such as Cascading Style Sheets (CSS) and scripting languages such</w:t>
      </w:r>
      <w:r>
        <w:rPr>
          <w:spacing w:val="40"/>
          <w:w w:val="115"/>
        </w:rPr>
        <w:t xml:space="preserve"> </w:t>
      </w:r>
      <w:r>
        <w:rPr>
          <w:w w:val="115"/>
        </w:rPr>
        <w:t>as</w:t>
      </w:r>
      <w:r>
        <w:rPr>
          <w:spacing w:val="-1"/>
          <w:w w:val="115"/>
        </w:rPr>
        <w:t xml:space="preserve"> </w:t>
      </w:r>
      <w:r>
        <w:rPr>
          <w:w w:val="115"/>
        </w:rPr>
        <w:t>JavaScript.</w:t>
      </w:r>
      <w:r>
        <w:rPr>
          <w:spacing w:val="-3"/>
          <w:w w:val="115"/>
        </w:rPr>
        <w:t xml:space="preserve"> </w:t>
      </w:r>
      <w:r>
        <w:rPr>
          <w:w w:val="115"/>
        </w:rPr>
        <w:t>Web</w:t>
      </w:r>
      <w:r>
        <w:rPr>
          <w:spacing w:val="-1"/>
          <w:w w:val="115"/>
        </w:rPr>
        <w:t xml:space="preserve"> </w:t>
      </w:r>
      <w:r>
        <w:rPr>
          <w:w w:val="115"/>
        </w:rPr>
        <w:t>browsers</w:t>
      </w:r>
      <w:r>
        <w:rPr>
          <w:spacing w:val="-1"/>
          <w:w w:val="115"/>
        </w:rPr>
        <w:t xml:space="preserve"> </w:t>
      </w:r>
      <w:r>
        <w:rPr>
          <w:w w:val="115"/>
        </w:rPr>
        <w:t>receive</w:t>
      </w:r>
      <w:r>
        <w:rPr>
          <w:spacing w:val="-1"/>
          <w:w w:val="115"/>
        </w:rPr>
        <w:t xml:space="preserve"> </w:t>
      </w:r>
      <w:r>
        <w:rPr>
          <w:w w:val="115"/>
        </w:rPr>
        <w:t>HTML documents</w:t>
      </w:r>
      <w:r>
        <w:rPr>
          <w:spacing w:val="-3"/>
          <w:w w:val="115"/>
        </w:rPr>
        <w:t xml:space="preserve"> </w:t>
      </w:r>
      <w:r>
        <w:rPr>
          <w:w w:val="115"/>
        </w:rPr>
        <w:t>from</w:t>
      </w:r>
      <w:r>
        <w:rPr>
          <w:spacing w:val="-1"/>
          <w:w w:val="115"/>
        </w:rPr>
        <w:t xml:space="preserve"> </w:t>
      </w:r>
      <w:r>
        <w:rPr>
          <w:w w:val="115"/>
        </w:rPr>
        <w:t>a</w:t>
      </w:r>
      <w:r>
        <w:rPr>
          <w:spacing w:val="-1"/>
          <w:w w:val="115"/>
        </w:rPr>
        <w:t xml:space="preserve"> </w:t>
      </w:r>
      <w:r>
        <w:rPr>
          <w:w w:val="115"/>
        </w:rPr>
        <w:t>web</w:t>
      </w:r>
      <w:r>
        <w:rPr>
          <w:spacing w:val="-1"/>
          <w:w w:val="115"/>
        </w:rPr>
        <w:t xml:space="preserve"> </w:t>
      </w:r>
      <w:r>
        <w:rPr>
          <w:w w:val="115"/>
        </w:rPr>
        <w:t>server</w:t>
      </w:r>
      <w:r>
        <w:rPr>
          <w:spacing w:val="-1"/>
          <w:w w:val="115"/>
        </w:rPr>
        <w:t xml:space="preserve"> </w:t>
      </w:r>
      <w:r>
        <w:rPr>
          <w:w w:val="115"/>
        </w:rPr>
        <w:t>or</w:t>
      </w:r>
      <w:r>
        <w:rPr>
          <w:spacing w:val="-3"/>
          <w:w w:val="115"/>
        </w:rPr>
        <w:t xml:space="preserve"> </w:t>
      </w:r>
      <w:r>
        <w:rPr>
          <w:w w:val="115"/>
        </w:rPr>
        <w:t>from local storage and render the documents into multimedia web pages. HTML describes the structure of a web page semantically and originally included cues for the appearance of the document.</w:t>
      </w:r>
    </w:p>
    <w:p>
      <w:pPr>
        <w:pStyle w:val="11"/>
        <w:spacing w:before="3"/>
        <w:jc w:val="both"/>
        <w:rPr>
          <w:sz w:val="36"/>
        </w:rPr>
      </w:pPr>
    </w:p>
    <w:p>
      <w:pPr>
        <w:pStyle w:val="7"/>
        <w:numPr>
          <w:ilvl w:val="2"/>
          <w:numId w:val="9"/>
        </w:numPr>
        <w:tabs>
          <w:tab w:val="left" w:pos="1559"/>
          <w:tab w:val="left" w:pos="1560"/>
        </w:tabs>
        <w:spacing w:before="1" w:after="0" w:line="240" w:lineRule="auto"/>
        <w:ind w:left="1461" w:leftChars="0" w:right="0" w:hanging="361" w:firstLineChars="0"/>
        <w:jc w:val="both"/>
      </w:pPr>
      <w:bookmarkStart w:id="62" w:name="CSS "/>
      <w:bookmarkEnd w:id="62"/>
      <w:r>
        <w:rPr>
          <w:spacing w:val="-5"/>
          <w:w w:val="130"/>
        </w:rPr>
        <w:t>CSS</w:t>
      </w:r>
    </w:p>
    <w:p>
      <w:pPr>
        <w:pStyle w:val="11"/>
        <w:spacing w:before="143" w:line="360" w:lineRule="auto"/>
        <w:ind w:left="1199" w:right="826" w:firstLine="360"/>
        <w:jc w:val="both"/>
      </w:pPr>
      <w:bookmarkStart w:id="63" w:name="CSS stands for Cascading Style Sheets. I"/>
      <w:bookmarkEnd w:id="63"/>
      <w:r>
        <w:rPr>
          <w:w w:val="115"/>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w:t>
      </w:r>
      <w:r>
        <w:rPr>
          <w:spacing w:val="40"/>
          <w:w w:val="115"/>
        </w:rPr>
        <w:t xml:space="preserve"> </w:t>
      </w:r>
      <w:r>
        <w:rPr>
          <w:w w:val="115"/>
        </w:rPr>
        <w:t>any</w:t>
      </w:r>
      <w:r>
        <w:rPr>
          <w:spacing w:val="40"/>
          <w:w w:val="115"/>
        </w:rPr>
        <w:t xml:space="preserve"> </w:t>
      </w:r>
      <w:r>
        <w:rPr>
          <w:w w:val="115"/>
        </w:rPr>
        <w:t>kind</w:t>
      </w:r>
      <w:r>
        <w:rPr>
          <w:spacing w:val="40"/>
          <w:w w:val="115"/>
        </w:rPr>
        <w:t xml:space="preserve"> </w:t>
      </w:r>
      <w:r>
        <w:rPr>
          <w:w w:val="115"/>
        </w:rPr>
        <w:t>of</w:t>
      </w:r>
      <w:r>
        <w:rPr>
          <w:spacing w:val="40"/>
          <w:w w:val="115"/>
        </w:rPr>
        <w:t xml:space="preserve"> </w:t>
      </w:r>
      <w:r>
        <w:rPr>
          <w:w w:val="115"/>
        </w:rPr>
        <w:t>XML</w:t>
      </w:r>
      <w:r>
        <w:rPr>
          <w:spacing w:val="40"/>
          <w:w w:val="115"/>
        </w:rPr>
        <w:t xml:space="preserve"> </w:t>
      </w:r>
      <w:r>
        <w:rPr>
          <w:w w:val="115"/>
        </w:rPr>
        <w:t>documents</w:t>
      </w:r>
      <w:r>
        <w:rPr>
          <w:spacing w:val="40"/>
          <w:w w:val="115"/>
        </w:rPr>
        <w:t xml:space="preserve"> </w:t>
      </w:r>
      <w:r>
        <w:rPr>
          <w:w w:val="115"/>
        </w:rPr>
        <w:t>including</w:t>
      </w:r>
      <w:r>
        <w:rPr>
          <w:spacing w:val="40"/>
          <w:w w:val="115"/>
        </w:rPr>
        <w:t xml:space="preserve"> </w:t>
      </w:r>
      <w:r>
        <w:rPr>
          <w:w w:val="115"/>
        </w:rPr>
        <w:t>plain</w:t>
      </w:r>
      <w:r>
        <w:rPr>
          <w:spacing w:val="40"/>
          <w:w w:val="115"/>
        </w:rPr>
        <w:t xml:space="preserve"> </w:t>
      </w:r>
      <w:r>
        <w:rPr>
          <w:w w:val="115"/>
        </w:rPr>
        <w:t>XML,</w:t>
      </w:r>
      <w:r>
        <w:rPr>
          <w:spacing w:val="40"/>
          <w:w w:val="115"/>
        </w:rPr>
        <w:t xml:space="preserve"> </w:t>
      </w:r>
      <w:r>
        <w:rPr>
          <w:w w:val="115"/>
        </w:rPr>
        <w:t>SVG</w:t>
      </w:r>
      <w:r>
        <w:rPr>
          <w:spacing w:val="40"/>
          <w:w w:val="115"/>
        </w:rPr>
        <w:t xml:space="preserve"> </w:t>
      </w:r>
      <w:r>
        <w:rPr>
          <w:w w:val="115"/>
        </w:rPr>
        <w:t>and</w:t>
      </w:r>
      <w:r>
        <w:rPr>
          <w:spacing w:val="40"/>
          <w:w w:val="115"/>
        </w:rPr>
        <w:t xml:space="preserve"> </w:t>
      </w:r>
      <w:r>
        <w:rPr>
          <w:w w:val="115"/>
        </w:rPr>
        <w:t>XUL.</w:t>
      </w:r>
      <w:r>
        <w:rPr>
          <w:spacing w:val="40"/>
          <w:w w:val="115"/>
        </w:rPr>
        <w:t xml:space="preserve"> </w:t>
      </w:r>
      <w:r>
        <w:rPr>
          <w:w w:val="115"/>
        </w:rPr>
        <w:t>CSS</w:t>
      </w:r>
      <w:r>
        <w:rPr>
          <w:spacing w:val="40"/>
          <w:w w:val="115"/>
        </w:rPr>
        <w:t xml:space="preserve"> </w:t>
      </w:r>
      <w:r>
        <w:rPr>
          <w:w w:val="115"/>
        </w:rPr>
        <w:t>is used along with HTML and JavaScript in most websites to create user interfaces for web applications and user interfaces for many mobile applications.</w:t>
      </w:r>
    </w:p>
    <w:p>
      <w:pPr>
        <w:pStyle w:val="11"/>
        <w:spacing w:before="6"/>
        <w:jc w:val="both"/>
        <w:rPr>
          <w:sz w:val="36"/>
        </w:rPr>
      </w:pPr>
    </w:p>
    <w:p>
      <w:pPr>
        <w:pStyle w:val="8"/>
        <w:numPr>
          <w:ilvl w:val="2"/>
          <w:numId w:val="9"/>
        </w:numPr>
        <w:tabs>
          <w:tab w:val="left" w:pos="1560"/>
        </w:tabs>
        <w:spacing w:before="0" w:after="0" w:line="240" w:lineRule="auto"/>
        <w:ind w:left="1461" w:leftChars="0" w:right="0" w:hanging="361" w:firstLineChars="0"/>
        <w:jc w:val="both"/>
      </w:pPr>
      <w:bookmarkStart w:id="64" w:name="JavaScript "/>
      <w:bookmarkEnd w:id="64"/>
      <w:r>
        <w:rPr>
          <w:spacing w:val="-2"/>
          <w:w w:val="120"/>
        </w:rPr>
        <w:t>JavaScript</w:t>
      </w:r>
    </w:p>
    <w:p>
      <w:pPr>
        <w:pStyle w:val="11"/>
        <w:spacing w:before="141" w:line="360" w:lineRule="auto"/>
        <w:ind w:left="1084" w:right="827" w:firstLine="475"/>
        <w:jc w:val="both"/>
      </w:pPr>
      <w:bookmarkStart w:id="65" w:name="JavaScript is a dynamic computer program"/>
      <w:bookmarkEnd w:id="65"/>
      <w:r>
        <w:rPr>
          <w:w w:val="110"/>
        </w:rPr>
        <w:t>JavaScript</w:t>
      </w:r>
      <w:r>
        <w:rPr>
          <w:spacing w:val="40"/>
          <w:w w:val="110"/>
        </w:rPr>
        <w:t xml:space="preserve"> </w:t>
      </w:r>
      <w:r>
        <w:rPr>
          <w:w w:val="110"/>
        </w:rPr>
        <w:t>is</w:t>
      </w:r>
      <w:r>
        <w:rPr>
          <w:spacing w:val="40"/>
          <w:w w:val="110"/>
        </w:rPr>
        <w:t xml:space="preserve"> </w:t>
      </w:r>
      <w:r>
        <w:rPr>
          <w:w w:val="110"/>
        </w:rPr>
        <w:t>a</w:t>
      </w:r>
      <w:r>
        <w:rPr>
          <w:spacing w:val="40"/>
          <w:w w:val="110"/>
        </w:rPr>
        <w:t xml:space="preserve"> </w:t>
      </w:r>
      <w:r>
        <w:rPr>
          <w:w w:val="110"/>
        </w:rPr>
        <w:t>dynamic</w:t>
      </w:r>
      <w:r>
        <w:rPr>
          <w:spacing w:val="40"/>
          <w:w w:val="110"/>
        </w:rPr>
        <w:t xml:space="preserve"> </w:t>
      </w:r>
      <w:r>
        <w:rPr>
          <w:w w:val="110"/>
        </w:rPr>
        <w:t>computer</w:t>
      </w:r>
      <w:r>
        <w:rPr>
          <w:spacing w:val="40"/>
          <w:w w:val="110"/>
        </w:rPr>
        <w:t xml:space="preserve"> </w:t>
      </w:r>
      <w:r>
        <w:rPr>
          <w:w w:val="110"/>
        </w:rPr>
        <w:t>programming</w:t>
      </w:r>
      <w:r>
        <w:rPr>
          <w:spacing w:val="40"/>
          <w:w w:val="110"/>
        </w:rPr>
        <w:t xml:space="preserve"> </w:t>
      </w:r>
      <w:r>
        <w:rPr>
          <w:w w:val="110"/>
        </w:rPr>
        <w:t>language.</w:t>
      </w:r>
      <w:r>
        <w:rPr>
          <w:spacing w:val="40"/>
          <w:w w:val="110"/>
        </w:rPr>
        <w:t xml:space="preserve"> </w:t>
      </w:r>
      <w:r>
        <w:rPr>
          <w:w w:val="110"/>
        </w:rPr>
        <w:t>It</w:t>
      </w:r>
      <w:r>
        <w:rPr>
          <w:spacing w:val="40"/>
          <w:w w:val="110"/>
        </w:rPr>
        <w:t xml:space="preserve"> </w:t>
      </w:r>
      <w:r>
        <w:rPr>
          <w:w w:val="110"/>
        </w:rPr>
        <w:t>is</w:t>
      </w:r>
      <w:r>
        <w:rPr>
          <w:spacing w:val="40"/>
          <w:w w:val="110"/>
        </w:rPr>
        <w:t xml:space="preserve"> </w:t>
      </w:r>
      <w:r>
        <w:rPr>
          <w:w w:val="110"/>
        </w:rPr>
        <w:t>lightweight</w:t>
      </w:r>
      <w:r>
        <w:rPr>
          <w:spacing w:val="40"/>
          <w:w w:val="110"/>
        </w:rPr>
        <w:t xml:space="preserve"> </w:t>
      </w:r>
      <w:r>
        <w:rPr>
          <w:w w:val="110"/>
        </w:rPr>
        <w:t>and most commonly used as a part of web pages, whose implementations allow client-side script to interact with the user and make dynamic pages. It is an interpreted</w:t>
      </w:r>
      <w:r>
        <w:rPr>
          <w:spacing w:val="40"/>
          <w:w w:val="110"/>
        </w:rPr>
        <w:t xml:space="preserve"> </w:t>
      </w:r>
      <w:r>
        <w:rPr>
          <w:w w:val="110"/>
        </w:rPr>
        <w:t>programming</w:t>
      </w:r>
      <w:r>
        <w:rPr>
          <w:spacing w:val="40"/>
          <w:w w:val="110"/>
        </w:rPr>
        <w:t xml:space="preserve"> </w:t>
      </w:r>
      <w:r>
        <w:rPr>
          <w:w w:val="110"/>
        </w:rPr>
        <w:t>language</w:t>
      </w:r>
      <w:r>
        <w:rPr>
          <w:spacing w:val="40"/>
          <w:w w:val="110"/>
        </w:rPr>
        <w:t xml:space="preserve"> </w:t>
      </w:r>
      <w:r>
        <w:rPr>
          <w:w w:val="110"/>
        </w:rPr>
        <w:t>with</w:t>
      </w:r>
      <w:r>
        <w:rPr>
          <w:spacing w:val="40"/>
          <w:w w:val="110"/>
        </w:rPr>
        <w:t xml:space="preserve"> </w:t>
      </w:r>
      <w:r>
        <w:rPr>
          <w:w w:val="110"/>
        </w:rPr>
        <w:t>object-oriented capabilities.</w:t>
      </w:r>
    </w:p>
    <w:p>
      <w:pPr>
        <w:pStyle w:val="11"/>
        <w:spacing w:before="2" w:line="360" w:lineRule="auto"/>
        <w:ind w:left="1084" w:right="825" w:firstLine="475"/>
        <w:jc w:val="both"/>
      </w:pPr>
      <w:bookmarkStart w:id="66" w:name="JavaScript was first known as LiveScript"/>
      <w:bookmarkEnd w:id="66"/>
      <w:r>
        <w:rPr>
          <w:w w:val="115"/>
        </w:rPr>
        <w:t>JavaScript was first known as LiveScript, but Netscape changed its name to JavaScript, possibly because of the excitement being generated by Java.</w:t>
      </w:r>
      <w:r>
        <w:rPr>
          <w:spacing w:val="80"/>
          <w:w w:val="115"/>
        </w:rPr>
        <w:t xml:space="preserve"> </w:t>
      </w:r>
      <w:r>
        <w:rPr>
          <w:w w:val="115"/>
        </w:rPr>
        <w:t>JavaScript made its first appearance in Netscape 2.0 in 1995 with the name LiveScript. The general-purpose core of the language has been embedded in Netscape,</w:t>
      </w:r>
      <w:r>
        <w:rPr>
          <w:spacing w:val="75"/>
          <w:w w:val="115"/>
        </w:rPr>
        <w:t xml:space="preserve"> </w:t>
      </w:r>
      <w:r>
        <w:rPr>
          <w:w w:val="115"/>
        </w:rPr>
        <w:t>Internet</w:t>
      </w:r>
      <w:r>
        <w:rPr>
          <w:spacing w:val="77"/>
          <w:w w:val="115"/>
        </w:rPr>
        <w:t xml:space="preserve"> </w:t>
      </w:r>
      <w:r>
        <w:rPr>
          <w:w w:val="115"/>
        </w:rPr>
        <w:t>Explorer,</w:t>
      </w:r>
      <w:r>
        <w:rPr>
          <w:spacing w:val="75"/>
          <w:w w:val="115"/>
        </w:rPr>
        <w:t xml:space="preserve"> </w:t>
      </w:r>
      <w:r>
        <w:rPr>
          <w:w w:val="115"/>
        </w:rPr>
        <w:t>and</w:t>
      </w:r>
      <w:r>
        <w:rPr>
          <w:spacing w:val="78"/>
          <w:w w:val="115"/>
        </w:rPr>
        <w:t xml:space="preserve"> </w:t>
      </w:r>
      <w:r>
        <w:rPr>
          <w:w w:val="115"/>
        </w:rPr>
        <w:t>other</w:t>
      </w:r>
      <w:r>
        <w:rPr>
          <w:spacing w:val="77"/>
          <w:w w:val="115"/>
        </w:rPr>
        <w:t xml:space="preserve"> </w:t>
      </w:r>
      <w:r>
        <w:rPr>
          <w:w w:val="115"/>
        </w:rPr>
        <w:t>web</w:t>
      </w:r>
      <w:r>
        <w:rPr>
          <w:spacing w:val="75"/>
          <w:w w:val="115"/>
        </w:rPr>
        <w:t xml:space="preserve"> </w:t>
      </w:r>
      <w:r>
        <w:rPr>
          <w:w w:val="115"/>
        </w:rPr>
        <w:t>browsers.</w:t>
      </w:r>
      <w:r>
        <w:rPr>
          <w:spacing w:val="76"/>
          <w:w w:val="115"/>
        </w:rPr>
        <w:t xml:space="preserve"> </w:t>
      </w:r>
      <w:r>
        <w:rPr>
          <w:w w:val="115"/>
        </w:rPr>
        <w:t>JavaScript</w:t>
      </w:r>
      <w:r>
        <w:rPr>
          <w:spacing w:val="77"/>
          <w:w w:val="115"/>
        </w:rPr>
        <w:t xml:space="preserve"> </w:t>
      </w:r>
      <w:r>
        <w:rPr>
          <w:w w:val="115"/>
        </w:rPr>
        <w:t>has</w:t>
      </w:r>
      <w:r>
        <w:rPr>
          <w:spacing w:val="77"/>
          <w:w w:val="115"/>
        </w:rPr>
        <w:t xml:space="preserve"> </w:t>
      </w:r>
      <w:r>
        <w:rPr>
          <w:w w:val="115"/>
        </w:rPr>
        <w:t>a</w:t>
      </w:r>
      <w:r>
        <w:rPr>
          <w:spacing w:val="75"/>
          <w:w w:val="115"/>
        </w:rPr>
        <w:t xml:space="preserve"> </w:t>
      </w:r>
      <w:r>
        <w:rPr>
          <w:spacing w:val="-4"/>
          <w:w w:val="115"/>
        </w:rPr>
        <w:t>vast</w:t>
      </w:r>
    </w:p>
    <w:p>
      <w:pPr>
        <w:spacing w:after="0" w:line="360" w:lineRule="auto"/>
        <w:jc w:val="both"/>
        <w:sectPr>
          <w:pgSz w:w="12240" w:h="15840"/>
          <w:pgMar w:top="1700" w:right="0" w:bottom="1180" w:left="740" w:header="0" w:footer="925" w:gutter="0"/>
          <w:cols w:space="720" w:num="1"/>
        </w:sectPr>
      </w:pPr>
    </w:p>
    <w:p>
      <w:pPr>
        <w:pStyle w:val="11"/>
        <w:spacing w:before="77" w:line="360" w:lineRule="auto"/>
        <w:ind w:left="1084" w:right="827"/>
        <w:jc w:val="both"/>
      </w:pPr>
      <w:r>
        <w:rPr>
          <w:w w:val="115"/>
        </w:rPr>
        <w:t xml:space="preserve">ecosystem of third-party libraries and frameworks that simplify API integration. Libraries like Axios, jQuery, and Fetch API provide convenient methods and utilities for making API requests, handling responses, and managing API </w:t>
      </w:r>
      <w:r>
        <w:rPr>
          <w:spacing w:val="-2"/>
          <w:w w:val="115"/>
        </w:rPr>
        <w:t>authentication.</w:t>
      </w:r>
    </w:p>
    <w:p>
      <w:pPr>
        <w:pStyle w:val="11"/>
        <w:spacing w:before="4" w:line="362" w:lineRule="auto"/>
        <w:ind w:left="1084" w:right="826" w:firstLine="475"/>
        <w:jc w:val="both"/>
      </w:pPr>
      <w:r>
        <w:rPr>
          <w:w w:val="110"/>
        </w:rPr>
        <w:t>Overall,</w:t>
      </w:r>
      <w:r>
        <w:rPr>
          <w:spacing w:val="40"/>
          <w:w w:val="110"/>
        </w:rPr>
        <w:t xml:space="preserve"> </w:t>
      </w:r>
      <w:r>
        <w:rPr>
          <w:spacing w:val="-1"/>
          <w:w w:val="185"/>
        </w:rPr>
        <w:t>J</w:t>
      </w:r>
      <w:r>
        <w:rPr>
          <w:spacing w:val="-1"/>
          <w:w w:val="108"/>
        </w:rPr>
        <w:t>a</w:t>
      </w:r>
      <w:r>
        <w:rPr>
          <w:w w:val="93"/>
        </w:rPr>
        <w:t>v</w:t>
      </w:r>
      <w:r>
        <w:rPr>
          <w:spacing w:val="-1"/>
          <w:w w:val="108"/>
        </w:rPr>
        <w:t>a</w:t>
      </w:r>
      <w:r>
        <w:rPr>
          <w:spacing w:val="-1"/>
          <w:w w:val="123"/>
        </w:rPr>
        <w:t>S</w:t>
      </w:r>
      <w:r>
        <w:rPr>
          <w:w w:val="107"/>
        </w:rPr>
        <w:t>c</w:t>
      </w:r>
      <w:r>
        <w:rPr>
          <w:w w:val="96"/>
        </w:rPr>
        <w:t>r</w:t>
      </w:r>
      <w:r>
        <w:rPr>
          <w:w w:val="97"/>
        </w:rPr>
        <w:t>i</w:t>
      </w:r>
      <w:r>
        <w:rPr>
          <w:spacing w:val="-1"/>
          <w:w w:val="101"/>
        </w:rPr>
        <w:t>p</w:t>
      </w:r>
      <w:r>
        <w:rPr>
          <w:w w:val="102"/>
        </w:rPr>
        <w:t>t</w:t>
      </w:r>
      <w:r>
        <w:rPr>
          <w:spacing w:val="-1"/>
          <w:w w:val="82"/>
        </w:rPr>
        <w:t>'</w:t>
      </w:r>
      <w:r>
        <w:rPr>
          <w:w w:val="111"/>
        </w:rPr>
        <w:t>s</w:t>
      </w:r>
      <w:r>
        <w:rPr>
          <w:spacing w:val="40"/>
          <w:w w:val="110"/>
        </w:rPr>
        <w:t xml:space="preserve"> </w:t>
      </w:r>
      <w:r>
        <w:rPr>
          <w:w w:val="110"/>
        </w:rPr>
        <w:t>versatility</w:t>
      </w:r>
      <w:r>
        <w:rPr>
          <w:spacing w:val="40"/>
          <w:w w:val="110"/>
        </w:rPr>
        <w:t xml:space="preserve"> </w:t>
      </w:r>
      <w:r>
        <w:rPr>
          <w:w w:val="110"/>
        </w:rPr>
        <w:t>and</w:t>
      </w:r>
      <w:r>
        <w:rPr>
          <w:spacing w:val="40"/>
          <w:w w:val="110"/>
        </w:rPr>
        <w:t xml:space="preserve"> </w:t>
      </w:r>
      <w:r>
        <w:rPr>
          <w:w w:val="110"/>
        </w:rPr>
        <w:t>capabilities</w:t>
      </w:r>
      <w:r>
        <w:rPr>
          <w:spacing w:val="40"/>
          <w:w w:val="110"/>
        </w:rPr>
        <w:t xml:space="preserve"> </w:t>
      </w:r>
      <w:r>
        <w:rPr>
          <w:w w:val="110"/>
        </w:rPr>
        <w:t>make</w:t>
      </w:r>
      <w:r>
        <w:rPr>
          <w:spacing w:val="40"/>
          <w:w w:val="110"/>
        </w:rPr>
        <w:t xml:space="preserve"> </w:t>
      </w:r>
      <w:r>
        <w:rPr>
          <w:w w:val="110"/>
        </w:rPr>
        <w:t>it</w:t>
      </w:r>
      <w:r>
        <w:rPr>
          <w:spacing w:val="40"/>
          <w:w w:val="110"/>
        </w:rPr>
        <w:t xml:space="preserve"> </w:t>
      </w:r>
      <w:r>
        <w:rPr>
          <w:w w:val="110"/>
        </w:rPr>
        <w:t>indispensable</w:t>
      </w:r>
      <w:r>
        <w:rPr>
          <w:spacing w:val="40"/>
          <w:w w:val="110"/>
        </w:rPr>
        <w:t xml:space="preserve"> </w:t>
      </w:r>
      <w:r>
        <w:rPr>
          <w:w w:val="110"/>
        </w:rPr>
        <w:t>for linking an API to a web application. It enables data retrieval, manipulation, user interaction, and seamless integration of dynamic</w:t>
      </w:r>
      <w:r>
        <w:rPr>
          <w:spacing w:val="40"/>
          <w:w w:val="110"/>
        </w:rPr>
        <w:t xml:space="preserve"> </w:t>
      </w:r>
      <w:r>
        <w:rPr>
          <w:w w:val="110"/>
        </w:rPr>
        <w:t>content,</w:t>
      </w:r>
      <w:r>
        <w:rPr>
          <w:spacing w:val="40"/>
          <w:w w:val="110"/>
        </w:rPr>
        <w:t xml:space="preserve"> </w:t>
      </w:r>
      <w:r>
        <w:rPr>
          <w:w w:val="110"/>
        </w:rPr>
        <w:t>empowering</w:t>
      </w:r>
      <w:r>
        <w:rPr>
          <w:spacing w:val="40"/>
          <w:w w:val="110"/>
        </w:rPr>
        <w:t xml:space="preserve"> </w:t>
      </w:r>
      <w:r>
        <w:rPr>
          <w:w w:val="110"/>
        </w:rPr>
        <w:t>developers to</w:t>
      </w:r>
      <w:r>
        <w:rPr>
          <w:spacing w:val="40"/>
          <w:w w:val="110"/>
        </w:rPr>
        <w:t xml:space="preserve"> </w:t>
      </w:r>
      <w:r>
        <w:rPr>
          <w:w w:val="110"/>
        </w:rPr>
        <w:t>create</w:t>
      </w:r>
      <w:r>
        <w:rPr>
          <w:spacing w:val="40"/>
          <w:w w:val="110"/>
        </w:rPr>
        <w:t xml:space="preserve"> </w:t>
      </w:r>
      <w:r>
        <w:rPr>
          <w:w w:val="110"/>
        </w:rPr>
        <w:t>robust</w:t>
      </w:r>
      <w:r>
        <w:rPr>
          <w:spacing w:val="40"/>
          <w:w w:val="110"/>
        </w:rPr>
        <w:t xml:space="preserve"> </w:t>
      </w:r>
      <w:r>
        <w:rPr>
          <w:w w:val="110"/>
        </w:rPr>
        <w:t>and</w:t>
      </w:r>
      <w:r>
        <w:rPr>
          <w:spacing w:val="40"/>
          <w:w w:val="110"/>
        </w:rPr>
        <w:t xml:space="preserve"> </w:t>
      </w:r>
      <w:r>
        <w:rPr>
          <w:w w:val="110"/>
        </w:rPr>
        <w:t>interactive</w:t>
      </w:r>
      <w:r>
        <w:rPr>
          <w:spacing w:val="40"/>
          <w:w w:val="110"/>
        </w:rPr>
        <w:t xml:space="preserve"> </w:t>
      </w:r>
      <w:r>
        <w:rPr>
          <w:w w:val="110"/>
        </w:rPr>
        <w:t>web</w:t>
      </w:r>
      <w:r>
        <w:rPr>
          <w:spacing w:val="40"/>
          <w:w w:val="110"/>
        </w:rPr>
        <w:t xml:space="preserve"> </w:t>
      </w:r>
      <w:r>
        <w:rPr>
          <w:w w:val="110"/>
        </w:rPr>
        <w:t>applications</w:t>
      </w:r>
      <w:r>
        <w:rPr>
          <w:spacing w:val="40"/>
          <w:w w:val="110"/>
        </w:rPr>
        <w:t xml:space="preserve"> </w:t>
      </w:r>
      <w:r>
        <w:rPr>
          <w:w w:val="110"/>
        </w:rPr>
        <w:t>that</w:t>
      </w:r>
      <w:r>
        <w:rPr>
          <w:spacing w:val="40"/>
          <w:w w:val="110"/>
        </w:rPr>
        <w:t xml:space="preserve"> </w:t>
      </w:r>
      <w:r>
        <w:rPr>
          <w:w w:val="110"/>
        </w:rPr>
        <w:t>leverage</w:t>
      </w:r>
      <w:r>
        <w:rPr>
          <w:spacing w:val="40"/>
          <w:w w:val="110"/>
        </w:rPr>
        <w:t xml:space="preserve"> </w:t>
      </w:r>
      <w:r>
        <w:rPr>
          <w:w w:val="110"/>
        </w:rPr>
        <w:t>the</w:t>
      </w:r>
      <w:r>
        <w:rPr>
          <w:spacing w:val="40"/>
          <w:w w:val="110"/>
        </w:rPr>
        <w:t xml:space="preserve"> </w:t>
      </w:r>
      <w:r>
        <w:rPr>
          <w:w w:val="110"/>
        </w:rPr>
        <w:t>power</w:t>
      </w:r>
      <w:r>
        <w:rPr>
          <w:spacing w:val="40"/>
          <w:w w:val="110"/>
        </w:rPr>
        <w:t xml:space="preserve"> </w:t>
      </w:r>
      <w:r>
        <w:rPr>
          <w:w w:val="110"/>
        </w:rPr>
        <w:t>of external APIs.</w:t>
      </w:r>
    </w:p>
    <w:p>
      <w:pPr>
        <w:pStyle w:val="11"/>
        <w:rPr>
          <w:sz w:val="28"/>
        </w:rPr>
      </w:pPr>
    </w:p>
    <w:p>
      <w:pPr>
        <w:pStyle w:val="11"/>
        <w:rPr>
          <w:sz w:val="28"/>
        </w:rPr>
      </w:pPr>
    </w:p>
    <w:p>
      <w:pPr>
        <w:pStyle w:val="11"/>
        <w:rPr>
          <w:sz w:val="28"/>
        </w:rPr>
      </w:pPr>
    </w:p>
    <w:p>
      <w:pPr>
        <w:pStyle w:val="11"/>
        <w:spacing w:before="1"/>
      </w:pPr>
    </w:p>
    <w:p>
      <w:pPr>
        <w:pStyle w:val="14"/>
        <w:numPr>
          <w:ilvl w:val="1"/>
          <w:numId w:val="9"/>
        </w:numPr>
        <w:tabs>
          <w:tab w:val="left" w:pos="1408"/>
        </w:tabs>
        <w:spacing w:before="0" w:after="0" w:line="240" w:lineRule="auto"/>
        <w:ind w:left="624" w:leftChars="0" w:right="0" w:hanging="624" w:firstLineChars="0"/>
        <w:jc w:val="left"/>
        <w:rPr>
          <w:b/>
          <w:sz w:val="27"/>
        </w:rPr>
      </w:pPr>
      <w:bookmarkStart w:id="67" w:name="3.4  CODING"/>
      <w:bookmarkEnd w:id="67"/>
      <w:r>
        <w:rPr>
          <w:b/>
          <w:spacing w:val="-2"/>
          <w:w w:val="115"/>
          <w:sz w:val="27"/>
        </w:rPr>
        <w:t>CODING</w:t>
      </w:r>
    </w:p>
    <w:p>
      <w:pPr>
        <w:pStyle w:val="11"/>
        <w:rPr>
          <w:b/>
          <w:sz w:val="27"/>
        </w:rPr>
      </w:pPr>
    </w:p>
    <w:p>
      <w:pPr>
        <w:pStyle w:val="11"/>
        <w:spacing w:line="362" w:lineRule="auto"/>
        <w:ind w:left="1144" w:right="825"/>
        <w:jc w:val="both"/>
        <w:rPr>
          <w:rFonts w:ascii="Times New Roman"/>
          <w:b/>
          <w:sz w:val="27"/>
        </w:rPr>
      </w:pPr>
      <w:bookmarkStart w:id="68" w:name="The following shows the code which is us"/>
      <w:bookmarkEnd w:id="68"/>
      <w:r>
        <w:rPr>
          <w:w w:val="115"/>
        </w:rPr>
        <w:t>The following shows the code which is used to display output and to design a pleasant looking website</w:t>
      </w:r>
      <w:r>
        <w:rPr>
          <w:rFonts w:ascii="Times New Roman"/>
          <w:b/>
          <w:w w:val="115"/>
          <w:sz w:val="27"/>
        </w:rPr>
        <w:t>.</w:t>
      </w:r>
    </w:p>
    <w:p>
      <w:pPr>
        <w:pStyle w:val="11"/>
        <w:rPr>
          <w:rFonts w:ascii="Times New Roman"/>
          <w:b/>
          <w:sz w:val="30"/>
        </w:rPr>
      </w:pPr>
    </w:p>
    <w:p>
      <w:pPr>
        <w:pStyle w:val="11"/>
        <w:rPr>
          <w:rFonts w:ascii="Times New Roman"/>
          <w:b/>
          <w:sz w:val="30"/>
        </w:rPr>
      </w:pPr>
    </w:p>
    <w:p>
      <w:pPr>
        <w:pStyle w:val="11"/>
        <w:rPr>
          <w:rFonts w:ascii="Times New Roman"/>
          <w:b/>
          <w:sz w:val="30"/>
        </w:rPr>
      </w:pPr>
    </w:p>
    <w:p>
      <w:pPr>
        <w:pStyle w:val="11"/>
        <w:spacing w:before="8"/>
        <w:rPr>
          <w:rFonts w:ascii="Times New Roman"/>
          <w:b/>
          <w:sz w:val="32"/>
        </w:rPr>
      </w:pPr>
    </w:p>
    <w:p>
      <w:pPr>
        <w:spacing w:before="0"/>
        <w:ind w:right="0"/>
        <w:jc w:val="left"/>
        <w:rPr>
          <w:b/>
          <w:sz w:val="27"/>
        </w:rPr>
      </w:pPr>
      <w:bookmarkStart w:id="69" w:name="HTML CODE :"/>
      <w:bookmarkEnd w:id="69"/>
      <w:r>
        <w:rPr>
          <w:b/>
          <w:w w:val="115"/>
          <w:sz w:val="27"/>
        </w:rPr>
        <w:t>HTML</w:t>
      </w:r>
      <w:r>
        <w:rPr>
          <w:b/>
          <w:spacing w:val="24"/>
          <w:w w:val="115"/>
          <w:sz w:val="27"/>
        </w:rPr>
        <w:t xml:space="preserve"> </w:t>
      </w:r>
      <w:r>
        <w:rPr>
          <w:b/>
          <w:w w:val="115"/>
          <w:sz w:val="27"/>
        </w:rPr>
        <w:t>CODE</w:t>
      </w:r>
      <w:r>
        <w:rPr>
          <w:b/>
          <w:spacing w:val="24"/>
          <w:w w:val="115"/>
          <w:sz w:val="27"/>
        </w:rPr>
        <w:t xml:space="preserve"> </w:t>
      </w:r>
      <w:r>
        <w:rPr>
          <w:b/>
          <w:spacing w:val="-10"/>
          <w:w w:val="115"/>
          <w:sz w:val="27"/>
        </w:rPr>
        <w:t>:</w:t>
      </w:r>
    </w:p>
    <w:p>
      <w:pPr>
        <w:pStyle w:val="5"/>
        <w:spacing w:before="159"/>
        <w:ind w:left="0" w:leftChars="0" w:firstLine="0" w:firstLineChars="0"/>
      </w:pPr>
      <w:bookmarkStart w:id="70" w:name="Index.html"/>
      <w:bookmarkEnd w:id="70"/>
      <w:r>
        <w:rPr>
          <w:spacing w:val="-2"/>
          <w:w w:val="115"/>
        </w:rPr>
        <w:t>Index.html</w:t>
      </w:r>
    </w:p>
    <w:p>
      <w:pPr>
        <w:pStyle w:val="11"/>
        <w:rPr>
          <w:sz w:val="20"/>
        </w:rPr>
      </w:pPr>
    </w:p>
    <w:p>
      <w:pPr>
        <w:pStyle w:val="11"/>
        <w:rPr>
          <w:sz w:val="20"/>
        </w:rPr>
      </w:pPr>
    </w:p>
    <w:p>
      <w:pPr>
        <w:pStyle w:val="11"/>
        <w:spacing w:before="2"/>
        <w:rPr>
          <w:sz w:val="12"/>
        </w:rPr>
      </w:pPr>
      <w:r>
        <w:pict>
          <v:shape id="docshape4" o:spid="_x0000_s1026" o:spt="202" type="#_x0000_t202" style="position:absolute;left:0pt;margin-left:43pt;margin-top:8.3pt;height:185.25pt;width:558pt;mso-position-horizontal-relative:page;mso-wrap-distance-bottom:0pt;mso-wrap-distance-top:0pt;z-index:-251649024;mso-width-relative:page;mso-height-relative:page;" fillcolor="#F5F5F5" filled="t" stroked="f" coordsize="21600,21600">
            <v:path/>
            <v:fill on="t" focussize="0,0"/>
            <v:stroke on="f" joinstyle="miter"/>
            <v:imagedata o:title=""/>
            <o:lock v:ext="edit"/>
            <v:textbox inset="0mm,0mm,0mm,0mm">
              <w:txbxContent>
                <w:p>
                  <w:pPr>
                    <w:spacing w:before="39"/>
                    <w:ind w:left="1295" w:right="0" w:firstLine="0"/>
                    <w:jc w:val="left"/>
                    <w:rPr>
                      <w:rFonts w:ascii="Consolas"/>
                      <w:color w:val="000000"/>
                      <w:sz w:val="21"/>
                    </w:rPr>
                  </w:pPr>
                  <w:r>
                    <w:rPr>
                      <w:rFonts w:ascii="Consolas"/>
                      <w:color w:val="91B3DF"/>
                      <w:sz w:val="21"/>
                    </w:rPr>
                    <w:t>&lt;!</w:t>
                  </w:r>
                  <w:r>
                    <w:rPr>
                      <w:rFonts w:ascii="Consolas"/>
                      <w:color w:val="4A69C5"/>
                      <w:sz w:val="21"/>
                    </w:rPr>
                    <w:t>DOCTYPE</w:t>
                  </w:r>
                  <w:r>
                    <w:rPr>
                      <w:rFonts w:ascii="Consolas"/>
                      <w:color w:val="4A69C5"/>
                      <w:spacing w:val="-9"/>
                      <w:sz w:val="21"/>
                    </w:rPr>
                    <w:t xml:space="preserve"> </w:t>
                  </w:r>
                  <w:r>
                    <w:rPr>
                      <w:rFonts w:ascii="Consolas"/>
                      <w:i/>
                      <w:color w:val="81909F"/>
                      <w:spacing w:val="-4"/>
                      <w:sz w:val="21"/>
                    </w:rPr>
                    <w:t>html</w:t>
                  </w:r>
                  <w:r>
                    <w:rPr>
                      <w:rFonts w:ascii="Consolas"/>
                      <w:color w:val="91B3DF"/>
                      <w:spacing w:val="-4"/>
                      <w:sz w:val="21"/>
                    </w:rPr>
                    <w:t>&gt;</w:t>
                  </w:r>
                </w:p>
                <w:p>
                  <w:pPr>
                    <w:spacing w:before="40"/>
                    <w:ind w:left="-1" w:right="0" w:firstLine="0"/>
                    <w:jc w:val="left"/>
                    <w:rPr>
                      <w:rFonts w:ascii="Consolas"/>
                      <w:color w:val="000000"/>
                      <w:sz w:val="21"/>
                    </w:rPr>
                  </w:pPr>
                  <w:r>
                    <w:rPr>
                      <w:rFonts w:ascii="Consolas"/>
                      <w:color w:val="91B3DF"/>
                      <w:sz w:val="21"/>
                    </w:rPr>
                    <w:t>&lt;</w:t>
                  </w:r>
                  <w:r>
                    <w:rPr>
                      <w:rFonts w:ascii="Consolas"/>
                      <w:color w:val="4A69C5"/>
                      <w:sz w:val="21"/>
                    </w:rPr>
                    <w:t>html</w:t>
                  </w:r>
                  <w:r>
                    <w:rPr>
                      <w:rFonts w:ascii="Consolas"/>
                      <w:color w:val="4A69C5"/>
                      <w:spacing w:val="-4"/>
                      <w:sz w:val="21"/>
                    </w:rPr>
                    <w:t xml:space="preserve"> </w:t>
                  </w:r>
                  <w:r>
                    <w:rPr>
                      <w:rFonts w:ascii="Consolas"/>
                      <w:i/>
                      <w:color w:val="81909F"/>
                      <w:spacing w:val="-2"/>
                      <w:sz w:val="21"/>
                    </w:rPr>
                    <w:t>lang</w:t>
                  </w:r>
                  <w:r>
                    <w:rPr>
                      <w:rFonts w:ascii="Consolas"/>
                      <w:color w:val="777777"/>
                      <w:spacing w:val="-2"/>
                      <w:sz w:val="21"/>
                    </w:rPr>
                    <w:t>="</w:t>
                  </w:r>
                  <w:r>
                    <w:rPr>
                      <w:rFonts w:ascii="Consolas"/>
                      <w:color w:val="448B27"/>
                      <w:spacing w:val="-2"/>
                      <w:sz w:val="21"/>
                    </w:rPr>
                    <w:t>en</w:t>
                  </w:r>
                  <w:r>
                    <w:rPr>
                      <w:rFonts w:ascii="Consolas"/>
                      <w:color w:val="777777"/>
                      <w:spacing w:val="-2"/>
                      <w:sz w:val="21"/>
                    </w:rPr>
                    <w:t>"</w:t>
                  </w:r>
                  <w:r>
                    <w:rPr>
                      <w:rFonts w:ascii="Consolas"/>
                      <w:color w:val="91B3DF"/>
                      <w:spacing w:val="-2"/>
                      <w:sz w:val="21"/>
                    </w:rPr>
                    <w:t>&gt;</w:t>
                  </w:r>
                </w:p>
                <w:p>
                  <w:pPr>
                    <w:pStyle w:val="11"/>
                    <w:spacing w:before="6"/>
                    <w:rPr>
                      <w:rFonts w:ascii="Consolas"/>
                      <w:color w:val="000000"/>
                      <w:sz w:val="27"/>
                    </w:rPr>
                  </w:pPr>
                </w:p>
                <w:p>
                  <w:pPr>
                    <w:spacing w:before="0"/>
                    <w:ind w:left="-1" w:right="0" w:firstLine="0"/>
                    <w:jc w:val="left"/>
                    <w:rPr>
                      <w:rFonts w:ascii="Consolas"/>
                      <w:color w:val="000000"/>
                      <w:sz w:val="21"/>
                    </w:rPr>
                  </w:pPr>
                  <w:r>
                    <w:rPr>
                      <w:rFonts w:ascii="Consolas"/>
                      <w:color w:val="91B3DF"/>
                      <w:spacing w:val="-2"/>
                      <w:sz w:val="21"/>
                    </w:rPr>
                    <w:t>&lt;</w:t>
                  </w:r>
                  <w:r>
                    <w:rPr>
                      <w:rFonts w:ascii="Consolas"/>
                      <w:color w:val="4A69C5"/>
                      <w:spacing w:val="-2"/>
                      <w:sz w:val="21"/>
                    </w:rPr>
                    <w:t>head</w:t>
                  </w:r>
                  <w:r>
                    <w:rPr>
                      <w:rFonts w:ascii="Consolas"/>
                      <w:color w:val="91B3DF"/>
                      <w:spacing w:val="-2"/>
                      <w:sz w:val="21"/>
                    </w:rPr>
                    <w:t>&gt;</w:t>
                  </w:r>
                </w:p>
                <w:p>
                  <w:pPr>
                    <w:spacing w:before="40"/>
                    <w:ind w:left="460" w:right="0" w:firstLine="0"/>
                    <w:jc w:val="left"/>
                    <w:rPr>
                      <w:rFonts w:ascii="Consolas"/>
                      <w:color w:val="000000"/>
                      <w:sz w:val="21"/>
                    </w:rPr>
                  </w:pPr>
                  <w:r>
                    <w:rPr>
                      <w:rFonts w:ascii="Consolas"/>
                      <w:color w:val="91B3DF"/>
                      <w:sz w:val="21"/>
                    </w:rPr>
                    <w:t>&lt;</w:t>
                  </w:r>
                  <w:r>
                    <w:rPr>
                      <w:rFonts w:ascii="Consolas"/>
                      <w:color w:val="4A69C5"/>
                      <w:sz w:val="21"/>
                    </w:rPr>
                    <w:t>meta</w:t>
                  </w:r>
                  <w:r>
                    <w:rPr>
                      <w:rFonts w:ascii="Consolas"/>
                      <w:color w:val="4A69C5"/>
                      <w:spacing w:val="-17"/>
                      <w:sz w:val="21"/>
                    </w:rPr>
                    <w:t xml:space="preserve"> </w:t>
                  </w:r>
                  <w:r>
                    <w:rPr>
                      <w:rFonts w:ascii="Consolas"/>
                      <w:i/>
                      <w:color w:val="81909F"/>
                      <w:sz w:val="21"/>
                    </w:rPr>
                    <w:t>charset</w:t>
                  </w:r>
                  <w:r>
                    <w:rPr>
                      <w:rFonts w:ascii="Consolas"/>
                      <w:color w:val="777777"/>
                      <w:sz w:val="21"/>
                    </w:rPr>
                    <w:t>="</w:t>
                  </w:r>
                  <w:r>
                    <w:rPr>
                      <w:rFonts w:ascii="Consolas"/>
                      <w:color w:val="448B27"/>
                      <w:sz w:val="21"/>
                    </w:rPr>
                    <w:t>utf-</w:t>
                  </w:r>
                  <w:r>
                    <w:rPr>
                      <w:rFonts w:ascii="Consolas"/>
                      <w:color w:val="448B27"/>
                      <w:spacing w:val="-5"/>
                      <w:sz w:val="21"/>
                    </w:rPr>
                    <w:t>8</w:t>
                  </w:r>
                  <w:r>
                    <w:rPr>
                      <w:rFonts w:ascii="Consolas"/>
                      <w:color w:val="777777"/>
                      <w:spacing w:val="-5"/>
                      <w:sz w:val="21"/>
                    </w:rPr>
                    <w:t>"</w:t>
                  </w:r>
                  <w:r>
                    <w:rPr>
                      <w:rFonts w:ascii="Consolas"/>
                      <w:color w:val="91B3DF"/>
                      <w:spacing w:val="-5"/>
                      <w:sz w:val="21"/>
                    </w:rPr>
                    <w:t>&gt;</w:t>
                  </w:r>
                </w:p>
                <w:p>
                  <w:pPr>
                    <w:spacing w:before="40"/>
                    <w:ind w:left="460" w:right="0" w:firstLine="0"/>
                    <w:jc w:val="left"/>
                    <w:rPr>
                      <w:rFonts w:ascii="Consolas"/>
                      <w:color w:val="000000"/>
                      <w:sz w:val="21"/>
                    </w:rPr>
                  </w:pPr>
                  <w:r>
                    <w:rPr>
                      <w:rFonts w:ascii="Consolas"/>
                      <w:color w:val="91B3DF"/>
                      <w:sz w:val="21"/>
                    </w:rPr>
                    <w:t>&lt;</w:t>
                  </w:r>
                  <w:r>
                    <w:rPr>
                      <w:rFonts w:ascii="Consolas"/>
                      <w:color w:val="4A69C5"/>
                      <w:sz w:val="21"/>
                    </w:rPr>
                    <w:t>meta</w:t>
                  </w:r>
                  <w:r>
                    <w:rPr>
                      <w:rFonts w:ascii="Consolas"/>
                      <w:color w:val="4A69C5"/>
                      <w:spacing w:val="-19"/>
                      <w:sz w:val="21"/>
                    </w:rPr>
                    <w:t xml:space="preserve"> </w:t>
                  </w:r>
                  <w:r>
                    <w:rPr>
                      <w:rFonts w:ascii="Consolas"/>
                      <w:i/>
                      <w:color w:val="81909F"/>
                      <w:sz w:val="21"/>
                    </w:rPr>
                    <w:t>name</w:t>
                  </w:r>
                  <w:r>
                    <w:rPr>
                      <w:rFonts w:ascii="Consolas"/>
                      <w:color w:val="777777"/>
                      <w:sz w:val="21"/>
                    </w:rPr>
                    <w:t>="</w:t>
                  </w:r>
                  <w:r>
                    <w:rPr>
                      <w:rFonts w:ascii="Consolas"/>
                      <w:color w:val="448B27"/>
                      <w:sz w:val="21"/>
                    </w:rPr>
                    <w:t>viewport</w:t>
                  </w:r>
                  <w:r>
                    <w:rPr>
                      <w:rFonts w:ascii="Consolas"/>
                      <w:color w:val="777777"/>
                      <w:sz w:val="21"/>
                    </w:rPr>
                    <w:t>"</w:t>
                  </w:r>
                  <w:r>
                    <w:rPr>
                      <w:rFonts w:ascii="Consolas"/>
                      <w:color w:val="777777"/>
                      <w:spacing w:val="-18"/>
                      <w:sz w:val="21"/>
                    </w:rPr>
                    <w:t xml:space="preserve"> </w:t>
                  </w:r>
                  <w:r>
                    <w:rPr>
                      <w:rFonts w:ascii="Consolas"/>
                      <w:i/>
                      <w:color w:val="81909F"/>
                      <w:sz w:val="21"/>
                    </w:rPr>
                    <w:t>content</w:t>
                  </w:r>
                  <w:r>
                    <w:rPr>
                      <w:rFonts w:ascii="Consolas"/>
                      <w:color w:val="777777"/>
                      <w:sz w:val="21"/>
                    </w:rPr>
                    <w:t>="</w:t>
                  </w:r>
                  <w:r>
                    <w:rPr>
                      <w:rFonts w:ascii="Consolas"/>
                      <w:color w:val="448B27"/>
                      <w:sz w:val="21"/>
                    </w:rPr>
                    <w:t>width=device-width,</w:t>
                  </w:r>
                  <w:r>
                    <w:rPr>
                      <w:rFonts w:ascii="Consolas"/>
                      <w:color w:val="448B27"/>
                      <w:spacing w:val="-16"/>
                      <w:sz w:val="21"/>
                    </w:rPr>
                    <w:t xml:space="preserve"> </w:t>
                  </w:r>
                  <w:r>
                    <w:rPr>
                      <w:rFonts w:ascii="Consolas"/>
                      <w:color w:val="448B27"/>
                      <w:sz w:val="21"/>
                    </w:rPr>
                    <w:t>initial-</w:t>
                  </w:r>
                  <w:r>
                    <w:rPr>
                      <w:rFonts w:ascii="Consolas"/>
                      <w:color w:val="448B27"/>
                      <w:spacing w:val="-2"/>
                      <w:sz w:val="21"/>
                    </w:rPr>
                    <w:t>scale=1.0</w:t>
                  </w:r>
                  <w:r>
                    <w:rPr>
                      <w:rFonts w:ascii="Consolas"/>
                      <w:color w:val="777777"/>
                      <w:spacing w:val="-2"/>
                      <w:sz w:val="21"/>
                    </w:rPr>
                    <w:t>"</w:t>
                  </w:r>
                  <w:r>
                    <w:rPr>
                      <w:rFonts w:ascii="Consolas"/>
                      <w:color w:val="91B3DF"/>
                      <w:spacing w:val="-2"/>
                      <w:sz w:val="21"/>
                    </w:rPr>
                    <w:t>&gt;</w:t>
                  </w:r>
                </w:p>
                <w:p>
                  <w:pPr>
                    <w:spacing w:before="37"/>
                    <w:ind w:left="460" w:right="0" w:firstLine="0"/>
                    <w:jc w:val="left"/>
                    <w:rPr>
                      <w:rFonts w:ascii="Consolas"/>
                      <w:color w:val="000000"/>
                      <w:sz w:val="21"/>
                    </w:rPr>
                  </w:pPr>
                  <w:r>
                    <w:rPr>
                      <w:rFonts w:ascii="Consolas"/>
                      <w:color w:val="91B3DF"/>
                      <w:spacing w:val="-2"/>
                      <w:sz w:val="21"/>
                    </w:rPr>
                    <w:t>&lt;</w:t>
                  </w:r>
                  <w:r>
                    <w:rPr>
                      <w:rFonts w:ascii="Consolas"/>
                      <w:color w:val="4A69C5"/>
                      <w:spacing w:val="-2"/>
                      <w:sz w:val="21"/>
                    </w:rPr>
                    <w:t>title</w:t>
                  </w:r>
                  <w:r>
                    <w:rPr>
                      <w:rFonts w:ascii="Consolas"/>
                      <w:color w:val="91B3DF"/>
                      <w:spacing w:val="-2"/>
                      <w:sz w:val="21"/>
                    </w:rPr>
                    <w:t>&gt;</w:t>
                  </w:r>
                  <w:r>
                    <w:rPr>
                      <w:rFonts w:ascii="Consolas"/>
                      <w:color w:val="333333"/>
                      <w:spacing w:val="-2"/>
                      <w:sz w:val="21"/>
                    </w:rPr>
                    <w:t>Login</w:t>
                  </w:r>
                  <w:r>
                    <w:rPr>
                      <w:rFonts w:ascii="Consolas"/>
                      <w:color w:val="91B3DF"/>
                      <w:spacing w:val="-2"/>
                      <w:sz w:val="21"/>
                    </w:rPr>
                    <w:t>&lt;/</w:t>
                  </w:r>
                  <w:r>
                    <w:rPr>
                      <w:rFonts w:ascii="Consolas"/>
                      <w:color w:val="4A69C5"/>
                      <w:spacing w:val="-2"/>
                      <w:sz w:val="21"/>
                    </w:rPr>
                    <w:t>title</w:t>
                  </w:r>
                  <w:r>
                    <w:rPr>
                      <w:rFonts w:ascii="Consolas"/>
                      <w:color w:val="91B3DF"/>
                      <w:spacing w:val="-2"/>
                      <w:sz w:val="21"/>
                    </w:rPr>
                    <w:t>&gt;</w:t>
                  </w:r>
                </w:p>
                <w:p>
                  <w:pPr>
                    <w:spacing w:before="40" w:line="278" w:lineRule="auto"/>
                    <w:ind w:left="-1" w:right="3148" w:firstLine="460"/>
                    <w:jc w:val="left"/>
                    <w:rPr>
                      <w:rFonts w:ascii="Consolas"/>
                      <w:color w:val="000000"/>
                      <w:sz w:val="21"/>
                    </w:rPr>
                  </w:pPr>
                  <w:r>
                    <w:rPr>
                      <w:rFonts w:ascii="Consolas"/>
                      <w:color w:val="91B3DF"/>
                      <w:sz w:val="21"/>
                    </w:rPr>
                    <w:t>&lt;</w:t>
                  </w:r>
                  <w:r>
                    <w:rPr>
                      <w:rFonts w:ascii="Consolas"/>
                      <w:color w:val="4A69C5"/>
                      <w:sz w:val="21"/>
                    </w:rPr>
                    <w:t>link</w:t>
                  </w:r>
                  <w:r>
                    <w:rPr>
                      <w:rFonts w:ascii="Consolas"/>
                      <w:color w:val="4A69C5"/>
                      <w:spacing w:val="-14"/>
                      <w:sz w:val="21"/>
                    </w:rPr>
                    <w:t xml:space="preserve"> </w:t>
                  </w:r>
                  <w:r>
                    <w:rPr>
                      <w:rFonts w:ascii="Consolas"/>
                      <w:i/>
                      <w:color w:val="81909F"/>
                      <w:sz w:val="21"/>
                    </w:rPr>
                    <w:t>rel</w:t>
                  </w:r>
                  <w:r>
                    <w:rPr>
                      <w:rFonts w:ascii="Consolas"/>
                      <w:color w:val="777777"/>
                      <w:sz w:val="21"/>
                    </w:rPr>
                    <w:t>="</w:t>
                  </w:r>
                  <w:r>
                    <w:rPr>
                      <w:rFonts w:ascii="Consolas"/>
                      <w:color w:val="448B27"/>
                      <w:sz w:val="21"/>
                    </w:rPr>
                    <w:t>stylesheet</w:t>
                  </w:r>
                  <w:r>
                    <w:rPr>
                      <w:rFonts w:ascii="Consolas"/>
                      <w:color w:val="777777"/>
                      <w:sz w:val="21"/>
                    </w:rPr>
                    <w:t>"</w:t>
                  </w:r>
                  <w:r>
                    <w:rPr>
                      <w:rFonts w:ascii="Consolas"/>
                      <w:color w:val="777777"/>
                      <w:spacing w:val="-14"/>
                      <w:sz w:val="21"/>
                    </w:rPr>
                    <w:t xml:space="preserve"> </w:t>
                  </w:r>
                  <w:r>
                    <w:rPr>
                      <w:rFonts w:ascii="Consolas"/>
                      <w:i/>
                      <w:color w:val="81909F"/>
                      <w:sz w:val="21"/>
                    </w:rPr>
                    <w:t>type</w:t>
                  </w:r>
                  <w:r>
                    <w:rPr>
                      <w:rFonts w:ascii="Consolas"/>
                      <w:color w:val="777777"/>
                      <w:sz w:val="21"/>
                    </w:rPr>
                    <w:t>="</w:t>
                  </w:r>
                  <w:r>
                    <w:rPr>
                      <w:rFonts w:ascii="Consolas"/>
                      <w:color w:val="448B27"/>
                      <w:sz w:val="21"/>
                    </w:rPr>
                    <w:t>text/css</w:t>
                  </w:r>
                  <w:r>
                    <w:rPr>
                      <w:rFonts w:ascii="Consolas"/>
                      <w:color w:val="777777"/>
                      <w:sz w:val="21"/>
                    </w:rPr>
                    <w:t>"</w:t>
                  </w:r>
                  <w:r>
                    <w:rPr>
                      <w:rFonts w:ascii="Consolas"/>
                      <w:color w:val="777777"/>
                      <w:spacing w:val="-13"/>
                      <w:sz w:val="21"/>
                    </w:rPr>
                    <w:t xml:space="preserve"> </w:t>
                  </w:r>
                  <w:r>
                    <w:rPr>
                      <w:rFonts w:ascii="Consolas"/>
                      <w:i/>
                      <w:color w:val="81909F"/>
                      <w:sz w:val="21"/>
                    </w:rPr>
                    <w:t>href</w:t>
                  </w:r>
                  <w:r>
                    <w:rPr>
                      <w:rFonts w:ascii="Consolas"/>
                      <w:color w:val="777777"/>
                      <w:sz w:val="21"/>
                    </w:rPr>
                    <w:t>="</w:t>
                  </w:r>
                  <w:r>
                    <w:rPr>
                      <w:rFonts w:ascii="Consolas"/>
                      <w:color w:val="448B27"/>
                      <w:sz w:val="21"/>
                    </w:rPr>
                    <w:t xml:space="preserve">{{url_for('static', </w:t>
                  </w:r>
                  <w:r>
                    <w:rPr>
                      <w:rFonts w:ascii="Consolas"/>
                      <w:color w:val="448B27"/>
                      <w:spacing w:val="-2"/>
                      <w:sz w:val="21"/>
                    </w:rPr>
                    <w:t>filename='css/login.css')}}</w:t>
                  </w:r>
                  <w:r>
                    <w:rPr>
                      <w:rFonts w:ascii="Consolas"/>
                      <w:color w:val="777777"/>
                      <w:spacing w:val="-2"/>
                      <w:sz w:val="21"/>
                    </w:rPr>
                    <w:t>"</w:t>
                  </w:r>
                  <w:r>
                    <w:rPr>
                      <w:rFonts w:ascii="Consolas"/>
                      <w:color w:val="91B3DF"/>
                      <w:spacing w:val="-2"/>
                      <w:sz w:val="21"/>
                    </w:rPr>
                    <w:t>&gt;</w:t>
                  </w:r>
                </w:p>
                <w:p>
                  <w:pPr>
                    <w:spacing w:before="1" w:line="276" w:lineRule="auto"/>
                    <w:ind w:left="-1" w:right="0" w:firstLine="460"/>
                    <w:jc w:val="left"/>
                    <w:rPr>
                      <w:rFonts w:ascii="Consolas"/>
                      <w:color w:val="000000"/>
                      <w:sz w:val="21"/>
                    </w:rPr>
                  </w:pPr>
                  <w:r>
                    <w:rPr>
                      <w:rFonts w:ascii="Consolas"/>
                      <w:color w:val="91B3DF"/>
                      <w:sz w:val="21"/>
                    </w:rPr>
                    <w:t>&lt;</w:t>
                  </w:r>
                  <w:r>
                    <w:rPr>
                      <w:rFonts w:ascii="Consolas"/>
                      <w:color w:val="4A69C5"/>
                      <w:sz w:val="21"/>
                    </w:rPr>
                    <w:t>link</w:t>
                  </w:r>
                  <w:r>
                    <w:rPr>
                      <w:rFonts w:ascii="Consolas"/>
                      <w:color w:val="4A69C5"/>
                      <w:spacing w:val="-14"/>
                      <w:sz w:val="21"/>
                    </w:rPr>
                    <w:t xml:space="preserve"> </w:t>
                  </w:r>
                  <w:r>
                    <w:rPr>
                      <w:rFonts w:ascii="Consolas"/>
                      <w:i/>
                      <w:color w:val="81909F"/>
                      <w:sz w:val="21"/>
                    </w:rPr>
                    <w:t>rel</w:t>
                  </w:r>
                  <w:r>
                    <w:rPr>
                      <w:rFonts w:ascii="Consolas"/>
                      <w:color w:val="777777"/>
                      <w:sz w:val="21"/>
                    </w:rPr>
                    <w:t>="</w:t>
                  </w:r>
                  <w:r>
                    <w:rPr>
                      <w:rFonts w:ascii="Consolas"/>
                      <w:color w:val="448B27"/>
                      <w:sz w:val="21"/>
                    </w:rPr>
                    <w:t>stylesheet</w:t>
                  </w:r>
                  <w:r>
                    <w:rPr>
                      <w:rFonts w:ascii="Consolas"/>
                      <w:color w:val="777777"/>
                      <w:sz w:val="21"/>
                    </w:rPr>
                    <w:t>"</w:t>
                  </w:r>
                  <w:r>
                    <w:rPr>
                      <w:rFonts w:ascii="Consolas"/>
                      <w:color w:val="777777"/>
                      <w:spacing w:val="-14"/>
                      <w:sz w:val="21"/>
                    </w:rPr>
                    <w:t xml:space="preserve"> </w:t>
                  </w:r>
                  <w:r>
                    <w:rPr>
                      <w:rFonts w:ascii="Consolas"/>
                      <w:i/>
                      <w:color w:val="81909F"/>
                      <w:sz w:val="21"/>
                    </w:rPr>
                    <w:t>type</w:t>
                  </w:r>
                  <w:r>
                    <w:rPr>
                      <w:rFonts w:ascii="Consolas"/>
                      <w:color w:val="777777"/>
                      <w:sz w:val="21"/>
                    </w:rPr>
                    <w:t>="</w:t>
                  </w:r>
                  <w:r>
                    <w:rPr>
                      <w:rFonts w:ascii="Consolas"/>
                      <w:color w:val="448B27"/>
                      <w:sz w:val="21"/>
                    </w:rPr>
                    <w:t>text/css</w:t>
                  </w:r>
                  <w:r>
                    <w:rPr>
                      <w:rFonts w:ascii="Consolas"/>
                      <w:color w:val="777777"/>
                      <w:sz w:val="21"/>
                    </w:rPr>
                    <w:t>"</w:t>
                  </w:r>
                  <w:r>
                    <w:rPr>
                      <w:rFonts w:ascii="Consolas"/>
                      <w:color w:val="777777"/>
                      <w:spacing w:val="-13"/>
                      <w:sz w:val="21"/>
                    </w:rPr>
                    <w:t xml:space="preserve"> </w:t>
                  </w:r>
                  <w:r>
                    <w:rPr>
                      <w:rFonts w:ascii="Consolas"/>
                      <w:i/>
                      <w:color w:val="81909F"/>
                      <w:sz w:val="21"/>
                    </w:rPr>
                    <w:t>href</w:t>
                  </w:r>
                  <w:r>
                    <w:rPr>
                      <w:rFonts w:ascii="Consolas"/>
                      <w:color w:val="777777"/>
                      <w:sz w:val="21"/>
                    </w:rPr>
                    <w:t>="</w:t>
                  </w:r>
                  <w:r>
                    <w:rPr>
                      <w:rFonts w:ascii="Consolas"/>
                      <w:color w:val="448B27"/>
                      <w:sz w:val="21"/>
                    </w:rPr>
                    <w:t xml:space="preserve">{{url_for('static', </w:t>
                  </w:r>
                  <w:r>
                    <w:rPr>
                      <w:rFonts w:ascii="Consolas"/>
                      <w:color w:val="448B27"/>
                      <w:spacing w:val="-2"/>
                      <w:sz w:val="21"/>
                    </w:rPr>
                    <w:t>filename='css/all.min.css')}}</w:t>
                  </w:r>
                  <w:r>
                    <w:rPr>
                      <w:rFonts w:ascii="Consolas"/>
                      <w:color w:val="777777"/>
                      <w:spacing w:val="-2"/>
                      <w:sz w:val="21"/>
                    </w:rPr>
                    <w:t>"</w:t>
                  </w:r>
                  <w:r>
                    <w:rPr>
                      <w:rFonts w:ascii="Consolas"/>
                      <w:color w:val="91B3DF"/>
                      <w:spacing w:val="-2"/>
                      <w:sz w:val="21"/>
                    </w:rPr>
                    <w:t>&gt;</w:t>
                  </w:r>
                </w:p>
                <w:p>
                  <w:pPr>
                    <w:spacing w:before="3"/>
                    <w:ind w:left="460" w:right="0" w:firstLine="0"/>
                    <w:jc w:val="left"/>
                    <w:rPr>
                      <w:rFonts w:ascii="Consolas"/>
                      <w:color w:val="000000"/>
                      <w:sz w:val="21"/>
                    </w:rPr>
                  </w:pPr>
                  <w:r>
                    <w:rPr>
                      <w:rFonts w:ascii="Consolas"/>
                      <w:color w:val="91B3DF"/>
                      <w:sz w:val="21"/>
                    </w:rPr>
                    <w:t>&lt;</w:t>
                  </w:r>
                  <w:r>
                    <w:rPr>
                      <w:rFonts w:ascii="Consolas"/>
                      <w:color w:val="4A69C5"/>
                      <w:sz w:val="21"/>
                    </w:rPr>
                    <w:t>link</w:t>
                  </w:r>
                  <w:r>
                    <w:rPr>
                      <w:rFonts w:ascii="Consolas"/>
                      <w:color w:val="4A69C5"/>
                      <w:spacing w:val="-4"/>
                      <w:sz w:val="21"/>
                    </w:rPr>
                    <w:t xml:space="preserve"> </w:t>
                  </w:r>
                  <w:r>
                    <w:rPr>
                      <w:rFonts w:ascii="Consolas"/>
                      <w:i/>
                      <w:color w:val="81909F"/>
                      <w:spacing w:val="-2"/>
                      <w:sz w:val="21"/>
                    </w:rPr>
                    <w:t>href</w:t>
                  </w:r>
                  <w:r>
                    <w:rPr>
                      <w:rFonts w:ascii="Consolas"/>
                      <w:color w:val="777777"/>
                      <w:spacing w:val="-2"/>
                      <w:sz w:val="21"/>
                    </w:rPr>
                    <w:t>="</w:t>
                  </w:r>
                  <w:r>
                    <w:rPr>
                      <w:rFonts w:ascii="Consolas"/>
                      <w:color w:val="448B27"/>
                      <w:spacing w:val="-2"/>
                      <w:sz w:val="21"/>
                    </w:rPr>
                    <w:t>https://fonts.googleapis.com/css?family=Poppins:600&amp;display=swap</w:t>
                  </w:r>
                  <w:r>
                    <w:rPr>
                      <w:rFonts w:ascii="Consolas"/>
                      <w:color w:val="777777"/>
                      <w:spacing w:val="-2"/>
                      <w:sz w:val="21"/>
                    </w:rPr>
                    <w:t>"</w:t>
                  </w:r>
                </w:p>
                <w:p>
                  <w:pPr>
                    <w:spacing w:before="40"/>
                    <w:ind w:left="-1" w:right="0" w:firstLine="0"/>
                    <w:jc w:val="left"/>
                    <w:rPr>
                      <w:rFonts w:ascii="Consolas"/>
                      <w:color w:val="000000"/>
                      <w:sz w:val="21"/>
                    </w:rPr>
                  </w:pPr>
                  <w:r>
                    <w:rPr>
                      <w:rFonts w:ascii="Consolas"/>
                      <w:i/>
                      <w:color w:val="81909F"/>
                      <w:spacing w:val="-2"/>
                      <w:sz w:val="21"/>
                    </w:rPr>
                    <w:t>rel</w:t>
                  </w:r>
                  <w:r>
                    <w:rPr>
                      <w:rFonts w:ascii="Consolas"/>
                      <w:color w:val="777777"/>
                      <w:spacing w:val="-2"/>
                      <w:sz w:val="21"/>
                    </w:rPr>
                    <w:t>="</w:t>
                  </w:r>
                  <w:r>
                    <w:rPr>
                      <w:rFonts w:ascii="Consolas"/>
                      <w:color w:val="448B27"/>
                      <w:spacing w:val="-2"/>
                      <w:sz w:val="21"/>
                    </w:rPr>
                    <w:t>stylesheet</w:t>
                  </w:r>
                  <w:r>
                    <w:rPr>
                      <w:rFonts w:ascii="Consolas"/>
                      <w:color w:val="777777"/>
                      <w:spacing w:val="-2"/>
                      <w:sz w:val="21"/>
                    </w:rPr>
                    <w:t>"</w:t>
                  </w:r>
                  <w:r>
                    <w:rPr>
                      <w:rFonts w:ascii="Consolas"/>
                      <w:color w:val="91B3DF"/>
                      <w:spacing w:val="-2"/>
                      <w:sz w:val="21"/>
                    </w:rPr>
                    <w:t>&gt;</w:t>
                  </w:r>
                </w:p>
              </w:txbxContent>
            </v:textbox>
            <w10:wrap type="topAndBottom"/>
          </v:shape>
        </w:pict>
      </w:r>
    </w:p>
    <w:p>
      <w:pPr>
        <w:spacing w:after="0"/>
        <w:rPr>
          <w:sz w:val="12"/>
        </w:rPr>
        <w:sectPr>
          <w:pgSz w:w="12240" w:h="15840"/>
          <w:pgMar w:top="1380" w:right="0" w:bottom="1140" w:left="740" w:header="0" w:footer="925" w:gutter="0"/>
          <w:cols w:space="720" w:num="1"/>
        </w:sectPr>
      </w:pPr>
    </w:p>
    <w:p>
      <w:pPr>
        <w:pStyle w:val="11"/>
        <w:ind w:left="120"/>
        <w:rPr>
          <w:sz w:val="20"/>
        </w:rPr>
      </w:pPr>
      <w:r>
        <w:rPr>
          <w:sz w:val="20"/>
        </w:rPr>
        <w:pict>
          <v:shape id="docshape5" o:spid="_x0000_s1027" o:spt="202" type="#_x0000_t202" style="height:71.25pt;width:558pt;" fillcolor="#F5F5F5" filled="t" stroked="f" coordsize="21600,21600">
            <v:path/>
            <v:fill on="t" focussize="0,0"/>
            <v:stroke on="f" joinstyle="miter"/>
            <v:imagedata o:title=""/>
            <o:lock v:ext="edit"/>
            <v:textbox inset="0mm,0mm,0mm,0mm">
              <w:txbxContent>
                <w:p>
                  <w:pPr>
                    <w:spacing w:before="40"/>
                    <w:ind w:left="460" w:right="0" w:firstLine="0"/>
                    <w:jc w:val="left"/>
                    <w:rPr>
                      <w:rFonts w:ascii="Consolas"/>
                      <w:color w:val="000000"/>
                      <w:sz w:val="21"/>
                    </w:rPr>
                  </w:pPr>
                  <w:r>
                    <w:rPr>
                      <w:rFonts w:ascii="Consolas"/>
                      <w:color w:val="91B3DF"/>
                      <w:sz w:val="21"/>
                    </w:rPr>
                    <w:t>&lt;</w:t>
                  </w:r>
                  <w:r>
                    <w:rPr>
                      <w:rFonts w:ascii="Consolas"/>
                      <w:color w:val="4A69C5"/>
                      <w:sz w:val="21"/>
                    </w:rPr>
                    <w:t>script</w:t>
                  </w:r>
                  <w:r>
                    <w:rPr>
                      <w:rFonts w:ascii="Consolas"/>
                      <w:color w:val="4A69C5"/>
                      <w:spacing w:val="-7"/>
                      <w:sz w:val="21"/>
                    </w:rPr>
                    <w:t xml:space="preserve"> </w:t>
                  </w:r>
                  <w:r>
                    <w:rPr>
                      <w:rFonts w:ascii="Consolas"/>
                      <w:i/>
                      <w:color w:val="81909F"/>
                      <w:spacing w:val="-2"/>
                      <w:sz w:val="21"/>
                    </w:rPr>
                    <w:t>src</w:t>
                  </w:r>
                  <w:r>
                    <w:rPr>
                      <w:rFonts w:ascii="Consolas"/>
                      <w:color w:val="777777"/>
                      <w:spacing w:val="-2"/>
                      <w:sz w:val="21"/>
                    </w:rPr>
                    <w:t>="</w:t>
                  </w:r>
                  <w:r>
                    <w:rPr>
                      <w:rFonts w:ascii="Consolas"/>
                      <w:color w:val="448B27"/>
                      <w:spacing w:val="-2"/>
                      <w:sz w:val="21"/>
                    </w:rPr>
                    <w:t>https://kit.fontawesome.com/a81368914c.js</w:t>
                  </w:r>
                  <w:r>
                    <w:rPr>
                      <w:rFonts w:ascii="Consolas"/>
                      <w:color w:val="777777"/>
                      <w:spacing w:val="-2"/>
                      <w:sz w:val="21"/>
                    </w:rPr>
                    <w:t>"</w:t>
                  </w:r>
                  <w:r>
                    <w:rPr>
                      <w:rFonts w:ascii="Consolas"/>
                      <w:color w:val="91B3DF"/>
                      <w:spacing w:val="-2"/>
                      <w:sz w:val="21"/>
                    </w:rPr>
                    <w:t>&gt;&lt;/</w:t>
                  </w:r>
                  <w:r>
                    <w:rPr>
                      <w:rFonts w:ascii="Consolas"/>
                      <w:color w:val="4A69C5"/>
                      <w:spacing w:val="-2"/>
                      <w:sz w:val="21"/>
                    </w:rPr>
                    <w:t>script</w:t>
                  </w:r>
                  <w:r>
                    <w:rPr>
                      <w:rFonts w:ascii="Consolas"/>
                      <w:color w:val="91B3DF"/>
                      <w:spacing w:val="-2"/>
                      <w:sz w:val="21"/>
                    </w:rPr>
                    <w:t>&gt;</w:t>
                  </w:r>
                </w:p>
                <w:p>
                  <w:pPr>
                    <w:spacing w:before="37"/>
                    <w:ind w:left="460" w:right="0" w:firstLine="0"/>
                    <w:jc w:val="left"/>
                    <w:rPr>
                      <w:rFonts w:ascii="Consolas"/>
                      <w:color w:val="000000"/>
                      <w:sz w:val="21"/>
                    </w:rPr>
                  </w:pPr>
                  <w:r>
                    <w:rPr>
                      <w:rFonts w:ascii="Consolas"/>
                      <w:color w:val="91B3DF"/>
                      <w:sz w:val="21"/>
                    </w:rPr>
                    <w:t>&lt;</w:t>
                  </w:r>
                  <w:r>
                    <w:rPr>
                      <w:rFonts w:ascii="Consolas"/>
                      <w:color w:val="4A69C5"/>
                      <w:sz w:val="21"/>
                    </w:rPr>
                    <w:t>meta</w:t>
                  </w:r>
                  <w:r>
                    <w:rPr>
                      <w:rFonts w:ascii="Consolas"/>
                      <w:color w:val="4A69C5"/>
                      <w:spacing w:val="-19"/>
                      <w:sz w:val="21"/>
                    </w:rPr>
                    <w:t xml:space="preserve"> </w:t>
                  </w:r>
                  <w:r>
                    <w:rPr>
                      <w:rFonts w:ascii="Consolas"/>
                      <w:i/>
                      <w:color w:val="81909F"/>
                      <w:sz w:val="21"/>
                    </w:rPr>
                    <w:t>name</w:t>
                  </w:r>
                  <w:r>
                    <w:rPr>
                      <w:rFonts w:ascii="Consolas"/>
                      <w:color w:val="777777"/>
                      <w:sz w:val="21"/>
                    </w:rPr>
                    <w:t>="</w:t>
                  </w:r>
                  <w:r>
                    <w:rPr>
                      <w:rFonts w:ascii="Consolas"/>
                      <w:color w:val="448B27"/>
                      <w:sz w:val="21"/>
                    </w:rPr>
                    <w:t>viewport</w:t>
                  </w:r>
                  <w:r>
                    <w:rPr>
                      <w:rFonts w:ascii="Consolas"/>
                      <w:color w:val="777777"/>
                      <w:sz w:val="21"/>
                    </w:rPr>
                    <w:t>"</w:t>
                  </w:r>
                  <w:r>
                    <w:rPr>
                      <w:rFonts w:ascii="Consolas"/>
                      <w:color w:val="777777"/>
                      <w:spacing w:val="-18"/>
                      <w:sz w:val="21"/>
                    </w:rPr>
                    <w:t xml:space="preserve"> </w:t>
                  </w:r>
                  <w:r>
                    <w:rPr>
                      <w:rFonts w:ascii="Consolas"/>
                      <w:i/>
                      <w:color w:val="81909F"/>
                      <w:sz w:val="21"/>
                    </w:rPr>
                    <w:t>content</w:t>
                  </w:r>
                  <w:r>
                    <w:rPr>
                      <w:rFonts w:ascii="Consolas"/>
                      <w:color w:val="777777"/>
                      <w:sz w:val="21"/>
                    </w:rPr>
                    <w:t>="</w:t>
                  </w:r>
                  <w:r>
                    <w:rPr>
                      <w:rFonts w:ascii="Consolas"/>
                      <w:color w:val="448B27"/>
                      <w:sz w:val="21"/>
                    </w:rPr>
                    <w:t>width=device-width,</w:t>
                  </w:r>
                  <w:r>
                    <w:rPr>
                      <w:rFonts w:ascii="Consolas"/>
                      <w:color w:val="448B27"/>
                      <w:spacing w:val="-16"/>
                      <w:sz w:val="21"/>
                    </w:rPr>
                    <w:t xml:space="preserve"> </w:t>
                  </w:r>
                  <w:r>
                    <w:rPr>
                      <w:rFonts w:ascii="Consolas"/>
                      <w:color w:val="448B27"/>
                      <w:sz w:val="21"/>
                    </w:rPr>
                    <w:t>initial-</w:t>
                  </w:r>
                  <w:r>
                    <w:rPr>
                      <w:rFonts w:ascii="Consolas"/>
                      <w:color w:val="448B27"/>
                      <w:spacing w:val="-2"/>
                      <w:sz w:val="21"/>
                    </w:rPr>
                    <w:t>scale=1</w:t>
                  </w:r>
                  <w:r>
                    <w:rPr>
                      <w:rFonts w:ascii="Consolas"/>
                      <w:color w:val="777777"/>
                      <w:spacing w:val="-2"/>
                      <w:sz w:val="21"/>
                    </w:rPr>
                    <w:t>"</w:t>
                  </w:r>
                  <w:r>
                    <w:rPr>
                      <w:rFonts w:ascii="Consolas"/>
                      <w:color w:val="91B3DF"/>
                      <w:spacing w:val="-2"/>
                      <w:sz w:val="21"/>
                    </w:rPr>
                    <w:t>&gt;</w:t>
                  </w:r>
                </w:p>
                <w:p>
                  <w:pPr>
                    <w:spacing w:before="40" w:line="278" w:lineRule="auto"/>
                    <w:ind w:left="-1" w:right="0" w:firstLine="460"/>
                    <w:jc w:val="left"/>
                    <w:rPr>
                      <w:rFonts w:ascii="Consolas"/>
                      <w:color w:val="000000"/>
                      <w:sz w:val="21"/>
                    </w:rPr>
                  </w:pPr>
                  <w:r>
                    <w:rPr>
                      <w:rFonts w:ascii="Consolas"/>
                      <w:color w:val="91B3DF"/>
                      <w:sz w:val="21"/>
                    </w:rPr>
                    <w:t>&lt;</w:t>
                  </w:r>
                  <w:r>
                    <w:rPr>
                      <w:rFonts w:ascii="Consolas"/>
                      <w:color w:val="4A69C5"/>
                      <w:sz w:val="21"/>
                    </w:rPr>
                    <w:t>link</w:t>
                  </w:r>
                  <w:r>
                    <w:rPr>
                      <w:rFonts w:ascii="Consolas"/>
                      <w:color w:val="4A69C5"/>
                      <w:spacing w:val="-11"/>
                      <w:sz w:val="21"/>
                    </w:rPr>
                    <w:t xml:space="preserve"> </w:t>
                  </w:r>
                  <w:r>
                    <w:rPr>
                      <w:rFonts w:ascii="Consolas"/>
                      <w:i/>
                      <w:color w:val="81909F"/>
                      <w:sz w:val="21"/>
                    </w:rPr>
                    <w:t>rel</w:t>
                  </w:r>
                  <w:r>
                    <w:rPr>
                      <w:rFonts w:ascii="Consolas"/>
                      <w:color w:val="777777"/>
                      <w:sz w:val="21"/>
                    </w:rPr>
                    <w:t>='</w:t>
                  </w:r>
                  <w:r>
                    <w:rPr>
                      <w:rFonts w:ascii="Consolas"/>
                      <w:color w:val="448B27"/>
                      <w:sz w:val="21"/>
                    </w:rPr>
                    <w:t>Shortcut</w:t>
                  </w:r>
                  <w:r>
                    <w:rPr>
                      <w:rFonts w:ascii="Consolas"/>
                      <w:color w:val="448B27"/>
                      <w:spacing w:val="-9"/>
                      <w:sz w:val="21"/>
                    </w:rPr>
                    <w:t xml:space="preserve"> </w:t>
                  </w:r>
                  <w:r>
                    <w:rPr>
                      <w:rFonts w:ascii="Consolas"/>
                      <w:color w:val="448B27"/>
                      <w:sz w:val="21"/>
                    </w:rPr>
                    <w:t>Icon</w:t>
                  </w:r>
                  <w:r>
                    <w:rPr>
                      <w:rFonts w:ascii="Consolas"/>
                      <w:color w:val="777777"/>
                      <w:sz w:val="21"/>
                    </w:rPr>
                    <w:t>'</w:t>
                  </w:r>
                  <w:r>
                    <w:rPr>
                      <w:rFonts w:ascii="Consolas"/>
                      <w:color w:val="777777"/>
                      <w:spacing w:val="-11"/>
                      <w:sz w:val="21"/>
                    </w:rPr>
                    <w:t xml:space="preserve"> </w:t>
                  </w:r>
                  <w:r>
                    <w:rPr>
                      <w:rFonts w:ascii="Consolas"/>
                      <w:i/>
                      <w:color w:val="81909F"/>
                      <w:sz w:val="21"/>
                    </w:rPr>
                    <w:t>type</w:t>
                  </w:r>
                  <w:r>
                    <w:rPr>
                      <w:rFonts w:ascii="Consolas"/>
                      <w:color w:val="777777"/>
                      <w:sz w:val="21"/>
                    </w:rPr>
                    <w:t>='</w:t>
                  </w:r>
                  <w:r>
                    <w:rPr>
                      <w:rFonts w:ascii="Consolas"/>
                      <w:color w:val="448B27"/>
                      <w:sz w:val="21"/>
                    </w:rPr>
                    <w:t>image/x-icon</w:t>
                  </w:r>
                  <w:r>
                    <w:rPr>
                      <w:rFonts w:ascii="Consolas"/>
                      <w:color w:val="777777"/>
                      <w:sz w:val="21"/>
                    </w:rPr>
                    <w:t>'</w:t>
                  </w:r>
                  <w:r>
                    <w:rPr>
                      <w:rFonts w:ascii="Consolas"/>
                      <w:color w:val="777777"/>
                      <w:spacing w:val="-11"/>
                      <w:sz w:val="21"/>
                    </w:rPr>
                    <w:t xml:space="preserve"> </w:t>
                  </w:r>
                  <w:r>
                    <w:rPr>
                      <w:rFonts w:ascii="Consolas"/>
                      <w:i/>
                      <w:color w:val="81909F"/>
                      <w:sz w:val="21"/>
                    </w:rPr>
                    <w:t>href</w:t>
                  </w:r>
                  <w:r>
                    <w:rPr>
                      <w:rFonts w:ascii="Consolas"/>
                      <w:color w:val="777777"/>
                      <w:sz w:val="21"/>
                    </w:rPr>
                    <w:t>="</w:t>
                  </w:r>
                  <w:r>
                    <w:rPr>
                      <w:rFonts w:ascii="Consolas"/>
                      <w:color w:val="448B27"/>
                      <w:sz w:val="21"/>
                    </w:rPr>
                    <w:t xml:space="preserve">{{url_for('static', </w:t>
                  </w:r>
                  <w:r>
                    <w:rPr>
                      <w:rFonts w:ascii="Consolas"/>
                      <w:color w:val="448B27"/>
                      <w:spacing w:val="-2"/>
                      <w:sz w:val="21"/>
                    </w:rPr>
                    <w:t>filename='img/title.png')}}</w:t>
                  </w:r>
                  <w:r>
                    <w:rPr>
                      <w:rFonts w:ascii="Consolas"/>
                      <w:color w:val="777777"/>
                      <w:spacing w:val="-2"/>
                      <w:sz w:val="21"/>
                    </w:rPr>
                    <w:t>"</w:t>
                  </w:r>
                  <w:r>
                    <w:rPr>
                      <w:rFonts w:ascii="Consolas"/>
                      <w:color w:val="91B3DF"/>
                      <w:spacing w:val="-2"/>
                      <w:sz w:val="21"/>
                    </w:rPr>
                    <w:t>&gt;</w:t>
                  </w:r>
                </w:p>
                <w:p>
                  <w:pPr>
                    <w:spacing w:before="0" w:line="245" w:lineRule="exact"/>
                    <w:ind w:left="-1" w:right="0" w:firstLine="0"/>
                    <w:jc w:val="left"/>
                    <w:rPr>
                      <w:rFonts w:ascii="Consolas"/>
                      <w:color w:val="000000"/>
                      <w:sz w:val="21"/>
                    </w:rPr>
                  </w:pPr>
                  <w:r>
                    <w:rPr>
                      <w:rFonts w:ascii="Consolas"/>
                      <w:color w:val="91B3DF"/>
                      <w:spacing w:val="-2"/>
                      <w:sz w:val="21"/>
                    </w:rPr>
                    <w:t>&lt;/</w:t>
                  </w:r>
                  <w:r>
                    <w:rPr>
                      <w:rFonts w:ascii="Consolas"/>
                      <w:color w:val="4A69C5"/>
                      <w:spacing w:val="-2"/>
                      <w:sz w:val="21"/>
                    </w:rPr>
                    <w:t>head</w:t>
                  </w:r>
                  <w:r>
                    <w:rPr>
                      <w:rFonts w:ascii="Consolas"/>
                      <w:color w:val="91B3DF"/>
                      <w:spacing w:val="-2"/>
                      <w:sz w:val="21"/>
                    </w:rPr>
                    <w:t>&gt;</w:t>
                  </w:r>
                </w:p>
              </w:txbxContent>
            </v:textbox>
            <w10:wrap type="none"/>
            <w10:anchorlock/>
          </v:shape>
        </w:pict>
      </w:r>
    </w:p>
    <w:p>
      <w:pPr>
        <w:pStyle w:val="11"/>
        <w:spacing w:before="3"/>
        <w:rPr>
          <w:sz w:val="16"/>
        </w:rPr>
      </w:pPr>
    </w:p>
    <w:p>
      <w:pPr>
        <w:spacing w:before="63"/>
        <w:ind w:left="119" w:right="0" w:firstLine="0"/>
        <w:jc w:val="left"/>
        <w:rPr>
          <w:rFonts w:ascii="Consolas"/>
          <w:sz w:val="21"/>
        </w:rPr>
      </w:pPr>
      <w:r>
        <w:pict>
          <v:shape id="docshape6" o:spid="_x0000_s1028" style="position:absolute;left:0pt;margin-left:43pt;margin-top:1.15pt;height:498.75pt;width:558pt;mso-position-horizontal-relative:page;z-index:-251652096;mso-width-relative:page;mso-height-relative:page;" fillcolor="#F5F5F5" filled="t" stroked="f" coordorigin="860,24" coordsize="11160,9975" path="m12020,24l860,24,860,309,860,594,860,9999,12020,9999,12020,309,12020,24xe">
            <v:path arrowok="t"/>
            <v:fill on="t" focussize="0,0"/>
            <v:stroke on="f"/>
            <v:imagedata o:title=""/>
            <o:lock v:ext="edit"/>
          </v:shape>
        </w:pict>
      </w:r>
      <w:r>
        <w:rPr>
          <w:rFonts w:ascii="Consolas"/>
          <w:color w:val="91B3DF"/>
          <w:spacing w:val="-2"/>
          <w:sz w:val="21"/>
        </w:rPr>
        <w:t>&lt;</w:t>
      </w:r>
      <w:r>
        <w:rPr>
          <w:rFonts w:ascii="Consolas"/>
          <w:color w:val="4A69C5"/>
          <w:spacing w:val="-2"/>
          <w:sz w:val="21"/>
        </w:rPr>
        <w:t>body</w:t>
      </w:r>
      <w:r>
        <w:rPr>
          <w:rFonts w:ascii="Consolas"/>
          <w:color w:val="91B3DF"/>
          <w:spacing w:val="-2"/>
          <w:sz w:val="21"/>
        </w:rPr>
        <w:t>&gt;</w:t>
      </w:r>
    </w:p>
    <w:p>
      <w:pPr>
        <w:spacing w:before="37"/>
        <w:ind w:left="580" w:right="0" w:firstLine="0"/>
        <w:jc w:val="left"/>
        <w:rPr>
          <w:rFonts w:ascii="Consolas"/>
          <w:sz w:val="21"/>
        </w:rPr>
      </w:pPr>
      <w:r>
        <w:rPr>
          <w:rFonts w:ascii="Consolas"/>
          <w:color w:val="91B3DF"/>
          <w:sz w:val="21"/>
        </w:rPr>
        <w:t>&lt;</w:t>
      </w:r>
      <w:r>
        <w:rPr>
          <w:rFonts w:ascii="Consolas"/>
          <w:color w:val="4A69C5"/>
          <w:sz w:val="21"/>
        </w:rPr>
        <w:t>img</w:t>
      </w:r>
      <w:r>
        <w:rPr>
          <w:rFonts w:ascii="Consolas"/>
          <w:color w:val="4A69C5"/>
          <w:spacing w:val="-12"/>
          <w:sz w:val="21"/>
        </w:rPr>
        <w:t xml:space="preserve"> </w:t>
      </w:r>
      <w:r>
        <w:rPr>
          <w:rFonts w:ascii="Consolas"/>
          <w:i/>
          <w:color w:val="81909F"/>
          <w:sz w:val="21"/>
        </w:rPr>
        <w:t>class</w:t>
      </w:r>
      <w:r>
        <w:rPr>
          <w:rFonts w:ascii="Consolas"/>
          <w:color w:val="777777"/>
          <w:sz w:val="21"/>
        </w:rPr>
        <w:t>="</w:t>
      </w:r>
      <w:r>
        <w:rPr>
          <w:rFonts w:ascii="Consolas"/>
          <w:color w:val="448B27"/>
          <w:sz w:val="21"/>
        </w:rPr>
        <w:t>wave</w:t>
      </w:r>
      <w:r>
        <w:rPr>
          <w:rFonts w:ascii="Consolas"/>
          <w:color w:val="777777"/>
          <w:sz w:val="21"/>
        </w:rPr>
        <w:t>"</w:t>
      </w:r>
      <w:r>
        <w:rPr>
          <w:rFonts w:ascii="Consolas"/>
          <w:color w:val="777777"/>
          <w:spacing w:val="-9"/>
          <w:sz w:val="21"/>
        </w:rPr>
        <w:t xml:space="preserve"> </w:t>
      </w:r>
      <w:r>
        <w:rPr>
          <w:rFonts w:ascii="Consolas"/>
          <w:i/>
          <w:color w:val="81909F"/>
          <w:sz w:val="21"/>
        </w:rPr>
        <w:t>alt</w:t>
      </w:r>
      <w:r>
        <w:rPr>
          <w:rFonts w:ascii="Consolas"/>
          <w:color w:val="777777"/>
          <w:sz w:val="21"/>
        </w:rPr>
        <w:t>=""</w:t>
      </w:r>
      <w:r>
        <w:rPr>
          <w:rFonts w:ascii="Consolas"/>
          <w:color w:val="777777"/>
          <w:spacing w:val="-11"/>
          <w:sz w:val="21"/>
        </w:rPr>
        <w:t xml:space="preserve"> </w:t>
      </w:r>
      <w:r>
        <w:rPr>
          <w:rFonts w:ascii="Consolas"/>
          <w:i/>
          <w:color w:val="81909F"/>
          <w:sz w:val="21"/>
        </w:rPr>
        <w:t>src</w:t>
      </w:r>
      <w:r>
        <w:rPr>
          <w:rFonts w:ascii="Consolas"/>
          <w:color w:val="777777"/>
          <w:sz w:val="21"/>
        </w:rPr>
        <w:t>="</w:t>
      </w:r>
      <w:r>
        <w:rPr>
          <w:rFonts w:ascii="Consolas"/>
          <w:color w:val="448B27"/>
          <w:sz w:val="21"/>
        </w:rPr>
        <w:t>{{url_for('static',</w:t>
      </w:r>
      <w:r>
        <w:rPr>
          <w:rFonts w:ascii="Consolas"/>
          <w:color w:val="448B27"/>
          <w:spacing w:val="-10"/>
          <w:sz w:val="21"/>
        </w:rPr>
        <w:t xml:space="preserve"> </w:t>
      </w:r>
      <w:r>
        <w:rPr>
          <w:rFonts w:ascii="Consolas"/>
          <w:color w:val="448B27"/>
          <w:spacing w:val="-2"/>
          <w:sz w:val="21"/>
        </w:rPr>
        <w:t>filename='img/wave.png')}}</w:t>
      </w:r>
      <w:r>
        <w:rPr>
          <w:rFonts w:ascii="Consolas"/>
          <w:color w:val="777777"/>
          <w:spacing w:val="-2"/>
          <w:sz w:val="21"/>
        </w:rPr>
        <w:t>"</w:t>
      </w:r>
      <w:r>
        <w:rPr>
          <w:rFonts w:ascii="Consolas"/>
          <w:color w:val="91B3DF"/>
          <w:spacing w:val="-2"/>
          <w:sz w:val="21"/>
        </w:rPr>
        <w:t>&gt;</w:t>
      </w:r>
    </w:p>
    <w:p>
      <w:pPr>
        <w:spacing w:before="40"/>
        <w:ind w:left="580" w:right="0" w:firstLine="0"/>
        <w:jc w:val="left"/>
        <w:rPr>
          <w:rFonts w:ascii="Consolas"/>
          <w:sz w:val="21"/>
        </w:rPr>
      </w:pPr>
      <w:r>
        <w:rPr>
          <w:rFonts w:ascii="Consolas"/>
          <w:color w:val="91B3DF"/>
          <w:sz w:val="21"/>
        </w:rPr>
        <w:t>&lt;</w:t>
      </w:r>
      <w:r>
        <w:rPr>
          <w:rFonts w:ascii="Consolas"/>
          <w:color w:val="4A69C5"/>
          <w:sz w:val="21"/>
        </w:rPr>
        <w:t>div</w:t>
      </w:r>
      <w:r>
        <w:rPr>
          <w:rFonts w:ascii="Consolas"/>
          <w:color w:val="4A69C5"/>
          <w:spacing w:val="-3"/>
          <w:sz w:val="21"/>
        </w:rPr>
        <w:t xml:space="preserve"> </w:t>
      </w:r>
      <w:r>
        <w:rPr>
          <w:rFonts w:ascii="Consolas"/>
          <w:i/>
          <w:color w:val="81909F"/>
          <w:spacing w:val="-2"/>
          <w:sz w:val="21"/>
        </w:rPr>
        <w:t>class</w:t>
      </w:r>
      <w:r>
        <w:rPr>
          <w:rFonts w:ascii="Consolas"/>
          <w:color w:val="777777"/>
          <w:spacing w:val="-2"/>
          <w:sz w:val="21"/>
        </w:rPr>
        <w:t>="</w:t>
      </w:r>
      <w:r>
        <w:rPr>
          <w:rFonts w:ascii="Consolas"/>
          <w:color w:val="448B27"/>
          <w:spacing w:val="-2"/>
          <w:sz w:val="21"/>
        </w:rPr>
        <w:t>container</w:t>
      </w:r>
      <w:r>
        <w:rPr>
          <w:rFonts w:ascii="Consolas"/>
          <w:color w:val="777777"/>
          <w:spacing w:val="-2"/>
          <w:sz w:val="21"/>
        </w:rPr>
        <w:t>"</w:t>
      </w:r>
      <w:r>
        <w:rPr>
          <w:rFonts w:ascii="Consolas"/>
          <w:color w:val="91B3DF"/>
          <w:spacing w:val="-2"/>
          <w:sz w:val="21"/>
        </w:rPr>
        <w:t>&gt;</w:t>
      </w:r>
    </w:p>
    <w:p>
      <w:pPr>
        <w:spacing w:before="39"/>
        <w:ind w:left="1043" w:right="0" w:firstLine="0"/>
        <w:jc w:val="left"/>
        <w:rPr>
          <w:rFonts w:ascii="Consolas"/>
          <w:sz w:val="21"/>
        </w:rPr>
      </w:pPr>
      <w:r>
        <w:rPr>
          <w:rFonts w:ascii="Consolas"/>
          <w:color w:val="91B3DF"/>
          <w:sz w:val="21"/>
        </w:rPr>
        <w:t>&lt;</w:t>
      </w:r>
      <w:r>
        <w:rPr>
          <w:rFonts w:ascii="Consolas"/>
          <w:color w:val="4A69C5"/>
          <w:sz w:val="21"/>
        </w:rPr>
        <w:t>div</w:t>
      </w:r>
      <w:r>
        <w:rPr>
          <w:rFonts w:ascii="Consolas"/>
          <w:color w:val="4A69C5"/>
          <w:spacing w:val="-5"/>
          <w:sz w:val="21"/>
        </w:rPr>
        <w:t xml:space="preserve"> </w:t>
      </w:r>
      <w:r>
        <w:rPr>
          <w:rFonts w:ascii="Consolas"/>
          <w:i/>
          <w:color w:val="81909F"/>
          <w:spacing w:val="-2"/>
          <w:sz w:val="21"/>
        </w:rPr>
        <w:t>class</w:t>
      </w:r>
      <w:r>
        <w:rPr>
          <w:rFonts w:ascii="Consolas"/>
          <w:color w:val="777777"/>
          <w:spacing w:val="-2"/>
          <w:sz w:val="21"/>
        </w:rPr>
        <w:t>="</w:t>
      </w:r>
      <w:r>
        <w:rPr>
          <w:rFonts w:ascii="Consolas"/>
          <w:color w:val="448B27"/>
          <w:spacing w:val="-2"/>
          <w:sz w:val="21"/>
        </w:rPr>
        <w:t>img</w:t>
      </w:r>
      <w:r>
        <w:rPr>
          <w:rFonts w:ascii="Consolas"/>
          <w:color w:val="777777"/>
          <w:spacing w:val="-2"/>
          <w:sz w:val="21"/>
        </w:rPr>
        <w:t>"</w:t>
      </w:r>
      <w:r>
        <w:rPr>
          <w:rFonts w:ascii="Consolas"/>
          <w:color w:val="91B3DF"/>
          <w:spacing w:val="-2"/>
          <w:sz w:val="21"/>
        </w:rPr>
        <w:t>&gt;</w:t>
      </w:r>
    </w:p>
    <w:p>
      <w:pPr>
        <w:spacing w:before="40"/>
        <w:ind w:left="1504" w:right="0" w:firstLine="0"/>
        <w:jc w:val="left"/>
        <w:rPr>
          <w:rFonts w:ascii="Consolas"/>
          <w:sz w:val="21"/>
        </w:rPr>
      </w:pPr>
      <w:r>
        <w:rPr>
          <w:rFonts w:ascii="Consolas"/>
          <w:color w:val="91B3DF"/>
          <w:sz w:val="21"/>
        </w:rPr>
        <w:t>&lt;</w:t>
      </w:r>
      <w:r>
        <w:rPr>
          <w:rFonts w:ascii="Consolas"/>
          <w:color w:val="4A69C5"/>
          <w:sz w:val="21"/>
        </w:rPr>
        <w:t>img</w:t>
      </w:r>
      <w:r>
        <w:rPr>
          <w:rFonts w:ascii="Consolas"/>
          <w:color w:val="4A69C5"/>
          <w:spacing w:val="-11"/>
          <w:sz w:val="21"/>
        </w:rPr>
        <w:t xml:space="preserve"> </w:t>
      </w:r>
      <w:r>
        <w:rPr>
          <w:rFonts w:ascii="Consolas"/>
          <w:i/>
          <w:color w:val="81909F"/>
          <w:sz w:val="21"/>
        </w:rPr>
        <w:t>alt</w:t>
      </w:r>
      <w:r>
        <w:rPr>
          <w:rFonts w:ascii="Consolas"/>
          <w:color w:val="777777"/>
          <w:sz w:val="21"/>
        </w:rPr>
        <w:t>=""</w:t>
      </w:r>
      <w:r>
        <w:rPr>
          <w:rFonts w:ascii="Consolas"/>
          <w:color w:val="777777"/>
          <w:spacing w:val="-10"/>
          <w:sz w:val="21"/>
        </w:rPr>
        <w:t xml:space="preserve"> </w:t>
      </w:r>
      <w:r>
        <w:rPr>
          <w:rFonts w:ascii="Consolas"/>
          <w:i/>
          <w:color w:val="81909F"/>
          <w:sz w:val="21"/>
        </w:rPr>
        <w:t>src</w:t>
      </w:r>
      <w:r>
        <w:rPr>
          <w:rFonts w:ascii="Consolas"/>
          <w:color w:val="777777"/>
          <w:sz w:val="21"/>
        </w:rPr>
        <w:t>="</w:t>
      </w:r>
      <w:r>
        <w:rPr>
          <w:rFonts w:ascii="Consolas"/>
          <w:color w:val="448B27"/>
          <w:sz w:val="21"/>
        </w:rPr>
        <w:t>{{url_for('static',</w:t>
      </w:r>
      <w:r>
        <w:rPr>
          <w:rFonts w:ascii="Consolas"/>
          <w:color w:val="448B27"/>
          <w:spacing w:val="-11"/>
          <w:sz w:val="21"/>
        </w:rPr>
        <w:t xml:space="preserve"> </w:t>
      </w:r>
      <w:r>
        <w:rPr>
          <w:rFonts w:ascii="Consolas"/>
          <w:color w:val="448B27"/>
          <w:spacing w:val="-2"/>
          <w:sz w:val="21"/>
        </w:rPr>
        <w:t>filename='img/bg.png')}}</w:t>
      </w:r>
      <w:r>
        <w:rPr>
          <w:rFonts w:ascii="Consolas"/>
          <w:color w:val="777777"/>
          <w:spacing w:val="-2"/>
          <w:sz w:val="21"/>
        </w:rPr>
        <w:t>"</w:t>
      </w:r>
      <w:r>
        <w:rPr>
          <w:rFonts w:ascii="Consolas"/>
          <w:color w:val="91B3DF"/>
          <w:spacing w:val="-2"/>
          <w:sz w:val="21"/>
        </w:rPr>
        <w:t>&gt;</w:t>
      </w:r>
    </w:p>
    <w:p>
      <w:pPr>
        <w:spacing w:before="37"/>
        <w:ind w:left="1043" w:right="0" w:firstLine="0"/>
        <w:jc w:val="left"/>
        <w:rPr>
          <w:rFonts w:ascii="Consolas"/>
          <w:sz w:val="21"/>
        </w:rPr>
      </w:pPr>
      <w:r>
        <w:rPr>
          <w:rFonts w:ascii="Consolas"/>
          <w:color w:val="91B3DF"/>
          <w:spacing w:val="-2"/>
          <w:sz w:val="21"/>
        </w:rPr>
        <w:t>&lt;/</w:t>
      </w:r>
      <w:r>
        <w:rPr>
          <w:rFonts w:ascii="Consolas"/>
          <w:color w:val="4A69C5"/>
          <w:spacing w:val="-2"/>
          <w:sz w:val="21"/>
        </w:rPr>
        <w:t>div</w:t>
      </w:r>
      <w:r>
        <w:rPr>
          <w:rFonts w:ascii="Consolas"/>
          <w:color w:val="91B3DF"/>
          <w:spacing w:val="-2"/>
          <w:sz w:val="21"/>
        </w:rPr>
        <w:t>&gt;</w:t>
      </w:r>
    </w:p>
    <w:p>
      <w:pPr>
        <w:spacing w:before="40"/>
        <w:ind w:left="1043" w:right="0" w:firstLine="0"/>
        <w:jc w:val="left"/>
        <w:rPr>
          <w:rFonts w:ascii="Consolas"/>
          <w:sz w:val="21"/>
        </w:rPr>
      </w:pPr>
      <w:r>
        <w:rPr>
          <w:rFonts w:ascii="Consolas"/>
          <w:color w:val="91B3DF"/>
          <w:sz w:val="21"/>
        </w:rPr>
        <w:t>&lt;</w:t>
      </w:r>
      <w:r>
        <w:rPr>
          <w:rFonts w:ascii="Consolas"/>
          <w:color w:val="4A69C5"/>
          <w:sz w:val="21"/>
        </w:rPr>
        <w:t>div</w:t>
      </w:r>
      <w:r>
        <w:rPr>
          <w:rFonts w:ascii="Consolas"/>
          <w:color w:val="4A69C5"/>
          <w:spacing w:val="-18"/>
          <w:sz w:val="21"/>
        </w:rPr>
        <w:t xml:space="preserve"> </w:t>
      </w:r>
      <w:r>
        <w:rPr>
          <w:rFonts w:ascii="Consolas"/>
          <w:i/>
          <w:color w:val="81909F"/>
          <w:sz w:val="21"/>
        </w:rPr>
        <w:t>class</w:t>
      </w:r>
      <w:r>
        <w:rPr>
          <w:rFonts w:ascii="Consolas"/>
          <w:color w:val="777777"/>
          <w:sz w:val="21"/>
        </w:rPr>
        <w:t>="</w:t>
      </w:r>
      <w:r>
        <w:rPr>
          <w:rFonts w:ascii="Consolas"/>
          <w:color w:val="448B27"/>
          <w:sz w:val="21"/>
        </w:rPr>
        <w:t>login-</w:t>
      </w:r>
      <w:r>
        <w:rPr>
          <w:rFonts w:ascii="Consolas"/>
          <w:color w:val="448B27"/>
          <w:spacing w:val="-2"/>
          <w:sz w:val="21"/>
        </w:rPr>
        <w:t>content</w:t>
      </w:r>
      <w:r>
        <w:rPr>
          <w:rFonts w:ascii="Consolas"/>
          <w:color w:val="777777"/>
          <w:spacing w:val="-2"/>
          <w:sz w:val="21"/>
        </w:rPr>
        <w:t>"</w:t>
      </w:r>
      <w:r>
        <w:rPr>
          <w:rFonts w:ascii="Consolas"/>
          <w:color w:val="91B3DF"/>
          <w:spacing w:val="-2"/>
          <w:sz w:val="21"/>
        </w:rPr>
        <w:t>&gt;</w:t>
      </w:r>
    </w:p>
    <w:p>
      <w:pPr>
        <w:spacing w:before="40"/>
        <w:ind w:left="1504" w:right="0" w:firstLine="0"/>
        <w:jc w:val="left"/>
        <w:rPr>
          <w:rFonts w:ascii="Consolas"/>
          <w:sz w:val="21"/>
        </w:rPr>
      </w:pPr>
      <w:r>
        <w:rPr>
          <w:rFonts w:ascii="Consolas"/>
          <w:color w:val="91B3DF"/>
          <w:sz w:val="21"/>
        </w:rPr>
        <w:t>&lt;</w:t>
      </w:r>
      <w:r>
        <w:rPr>
          <w:rFonts w:ascii="Consolas"/>
          <w:color w:val="4A69C5"/>
          <w:sz w:val="21"/>
        </w:rPr>
        <w:t>form</w:t>
      </w:r>
      <w:r>
        <w:rPr>
          <w:rFonts w:ascii="Consolas"/>
          <w:color w:val="4A69C5"/>
          <w:spacing w:val="-15"/>
          <w:sz w:val="21"/>
        </w:rPr>
        <w:t xml:space="preserve"> </w:t>
      </w:r>
      <w:r>
        <w:rPr>
          <w:rFonts w:ascii="Consolas"/>
          <w:i/>
          <w:color w:val="81909F"/>
          <w:sz w:val="21"/>
        </w:rPr>
        <w:t>action</w:t>
      </w:r>
      <w:r>
        <w:rPr>
          <w:rFonts w:ascii="Consolas"/>
          <w:color w:val="777777"/>
          <w:sz w:val="21"/>
        </w:rPr>
        <w:t>="</w:t>
      </w:r>
      <w:r>
        <w:rPr>
          <w:rFonts w:ascii="Consolas"/>
          <w:color w:val="448B27"/>
          <w:sz w:val="21"/>
        </w:rPr>
        <w:t>{{url_for('login')}}</w:t>
      </w:r>
      <w:r>
        <w:rPr>
          <w:rFonts w:ascii="Consolas"/>
          <w:color w:val="777777"/>
          <w:sz w:val="21"/>
        </w:rPr>
        <w:t>"</w:t>
      </w:r>
      <w:r>
        <w:rPr>
          <w:rFonts w:ascii="Consolas"/>
          <w:color w:val="777777"/>
          <w:spacing w:val="-17"/>
          <w:sz w:val="21"/>
        </w:rPr>
        <w:t xml:space="preserve"> </w:t>
      </w:r>
      <w:r>
        <w:rPr>
          <w:rFonts w:ascii="Consolas"/>
          <w:i/>
          <w:color w:val="81909F"/>
          <w:spacing w:val="-2"/>
          <w:sz w:val="21"/>
        </w:rPr>
        <w:t>method</w:t>
      </w:r>
      <w:r>
        <w:rPr>
          <w:rFonts w:ascii="Consolas"/>
          <w:color w:val="777777"/>
          <w:spacing w:val="-2"/>
          <w:sz w:val="21"/>
        </w:rPr>
        <w:t>="</w:t>
      </w:r>
      <w:r>
        <w:rPr>
          <w:rFonts w:ascii="Consolas"/>
          <w:color w:val="448B27"/>
          <w:spacing w:val="-2"/>
          <w:sz w:val="21"/>
        </w:rPr>
        <w:t>post</w:t>
      </w:r>
      <w:r>
        <w:rPr>
          <w:rFonts w:ascii="Consolas"/>
          <w:color w:val="777777"/>
          <w:spacing w:val="-2"/>
          <w:sz w:val="21"/>
        </w:rPr>
        <w:t>"</w:t>
      </w:r>
      <w:r>
        <w:rPr>
          <w:rFonts w:ascii="Consolas"/>
          <w:color w:val="91B3DF"/>
          <w:spacing w:val="-2"/>
          <w:sz w:val="21"/>
        </w:rPr>
        <w:t>&gt;</w:t>
      </w:r>
    </w:p>
    <w:p>
      <w:pPr>
        <w:spacing w:before="39"/>
        <w:ind w:left="1967" w:right="0" w:firstLine="0"/>
        <w:jc w:val="left"/>
        <w:rPr>
          <w:rFonts w:ascii="Consolas"/>
          <w:sz w:val="21"/>
        </w:rPr>
      </w:pPr>
      <w:r>
        <w:rPr>
          <w:rFonts w:ascii="Consolas"/>
          <w:color w:val="91B3DF"/>
          <w:sz w:val="21"/>
        </w:rPr>
        <w:t>&lt;</w:t>
      </w:r>
      <w:r>
        <w:rPr>
          <w:rFonts w:ascii="Consolas"/>
          <w:color w:val="4A69C5"/>
          <w:sz w:val="21"/>
        </w:rPr>
        <w:t>img</w:t>
      </w:r>
      <w:r>
        <w:rPr>
          <w:rFonts w:ascii="Consolas"/>
          <w:color w:val="4A69C5"/>
          <w:spacing w:val="-12"/>
          <w:sz w:val="21"/>
        </w:rPr>
        <w:t xml:space="preserve"> </w:t>
      </w:r>
      <w:r>
        <w:rPr>
          <w:rFonts w:ascii="Consolas"/>
          <w:i/>
          <w:color w:val="81909F"/>
          <w:sz w:val="21"/>
        </w:rPr>
        <w:t>alt</w:t>
      </w:r>
      <w:r>
        <w:rPr>
          <w:rFonts w:ascii="Consolas"/>
          <w:color w:val="777777"/>
          <w:sz w:val="21"/>
        </w:rPr>
        <w:t>=""</w:t>
      </w:r>
      <w:r>
        <w:rPr>
          <w:rFonts w:ascii="Consolas"/>
          <w:color w:val="777777"/>
          <w:spacing w:val="-11"/>
          <w:sz w:val="21"/>
        </w:rPr>
        <w:t xml:space="preserve"> </w:t>
      </w:r>
      <w:r>
        <w:rPr>
          <w:rFonts w:ascii="Consolas"/>
          <w:i/>
          <w:color w:val="81909F"/>
          <w:sz w:val="21"/>
        </w:rPr>
        <w:t>src</w:t>
      </w:r>
      <w:r>
        <w:rPr>
          <w:rFonts w:ascii="Consolas"/>
          <w:color w:val="777777"/>
          <w:sz w:val="21"/>
        </w:rPr>
        <w:t>="</w:t>
      </w:r>
      <w:r>
        <w:rPr>
          <w:rFonts w:ascii="Consolas"/>
          <w:color w:val="448B27"/>
          <w:sz w:val="21"/>
        </w:rPr>
        <w:t>{{url_for('static',</w:t>
      </w:r>
      <w:r>
        <w:rPr>
          <w:rFonts w:ascii="Consolas"/>
          <w:color w:val="448B27"/>
          <w:spacing w:val="-9"/>
          <w:sz w:val="21"/>
        </w:rPr>
        <w:t xml:space="preserve"> </w:t>
      </w:r>
      <w:r>
        <w:rPr>
          <w:rFonts w:ascii="Consolas"/>
          <w:color w:val="448B27"/>
          <w:spacing w:val="-2"/>
          <w:sz w:val="21"/>
        </w:rPr>
        <w:t>filename='img/avatar.svg')}}</w:t>
      </w:r>
      <w:r>
        <w:rPr>
          <w:rFonts w:ascii="Consolas"/>
          <w:color w:val="777777"/>
          <w:spacing w:val="-2"/>
          <w:sz w:val="21"/>
        </w:rPr>
        <w:t>"</w:t>
      </w:r>
      <w:r>
        <w:rPr>
          <w:rFonts w:ascii="Consolas"/>
          <w:color w:val="91B3DF"/>
          <w:spacing w:val="-2"/>
          <w:sz w:val="21"/>
        </w:rPr>
        <w:t>&gt;</w:t>
      </w:r>
    </w:p>
    <w:p>
      <w:pPr>
        <w:spacing w:before="38"/>
        <w:ind w:left="1967" w:right="0" w:firstLine="0"/>
        <w:jc w:val="left"/>
        <w:rPr>
          <w:rFonts w:ascii="Consolas"/>
          <w:sz w:val="21"/>
        </w:rPr>
      </w:pPr>
      <w:r>
        <w:rPr>
          <w:rFonts w:ascii="Consolas"/>
          <w:color w:val="91B3DF"/>
          <w:sz w:val="21"/>
        </w:rPr>
        <w:t>&lt;</w:t>
      </w:r>
      <w:r>
        <w:rPr>
          <w:rFonts w:ascii="Consolas"/>
          <w:color w:val="4A69C5"/>
          <w:sz w:val="21"/>
        </w:rPr>
        <w:t>h2</w:t>
      </w:r>
      <w:r>
        <w:rPr>
          <w:rFonts w:ascii="Consolas"/>
          <w:color w:val="4A69C5"/>
          <w:spacing w:val="-4"/>
          <w:sz w:val="21"/>
        </w:rPr>
        <w:t xml:space="preserve"> </w:t>
      </w:r>
      <w:r>
        <w:rPr>
          <w:rFonts w:ascii="Consolas"/>
          <w:i/>
          <w:color w:val="81909F"/>
          <w:spacing w:val="-2"/>
          <w:sz w:val="21"/>
        </w:rPr>
        <w:t>class</w:t>
      </w:r>
      <w:r>
        <w:rPr>
          <w:rFonts w:ascii="Consolas"/>
          <w:color w:val="777777"/>
          <w:spacing w:val="-2"/>
          <w:sz w:val="21"/>
        </w:rPr>
        <w:t>="</w:t>
      </w:r>
      <w:r>
        <w:rPr>
          <w:rFonts w:ascii="Consolas"/>
          <w:color w:val="448B27"/>
          <w:spacing w:val="-2"/>
          <w:sz w:val="21"/>
        </w:rPr>
        <w:t>title</w:t>
      </w:r>
      <w:r>
        <w:rPr>
          <w:rFonts w:ascii="Consolas"/>
          <w:color w:val="777777"/>
          <w:spacing w:val="-2"/>
          <w:sz w:val="21"/>
        </w:rPr>
        <w:t>"</w:t>
      </w:r>
      <w:r>
        <w:rPr>
          <w:rFonts w:ascii="Consolas"/>
          <w:color w:val="91B3DF"/>
          <w:spacing w:val="-2"/>
          <w:sz w:val="21"/>
        </w:rPr>
        <w:t>&gt;</w:t>
      </w:r>
      <w:r>
        <w:rPr>
          <w:rFonts w:ascii="Consolas"/>
          <w:color w:val="333333"/>
          <w:spacing w:val="-2"/>
          <w:sz w:val="21"/>
        </w:rPr>
        <w:t>Welcome</w:t>
      </w:r>
      <w:r>
        <w:rPr>
          <w:rFonts w:ascii="Consolas"/>
          <w:color w:val="91B3DF"/>
          <w:spacing w:val="-2"/>
          <w:sz w:val="21"/>
        </w:rPr>
        <w:t>&lt;/</w:t>
      </w:r>
      <w:r>
        <w:rPr>
          <w:rFonts w:ascii="Consolas"/>
          <w:color w:val="4A69C5"/>
          <w:spacing w:val="-2"/>
          <w:sz w:val="21"/>
        </w:rPr>
        <w:t>h2</w:t>
      </w:r>
      <w:r>
        <w:rPr>
          <w:rFonts w:ascii="Consolas"/>
          <w:color w:val="91B3DF"/>
          <w:spacing w:val="-2"/>
          <w:sz w:val="21"/>
        </w:rPr>
        <w:t>&gt;</w:t>
      </w:r>
    </w:p>
    <w:p>
      <w:pPr>
        <w:spacing w:before="39"/>
        <w:ind w:left="1967" w:right="0" w:firstLine="0"/>
        <w:jc w:val="left"/>
        <w:rPr>
          <w:rFonts w:ascii="Consolas"/>
          <w:sz w:val="21"/>
        </w:rPr>
      </w:pPr>
      <w:r>
        <w:rPr>
          <w:rFonts w:ascii="Consolas"/>
          <w:color w:val="91B3DF"/>
          <w:sz w:val="21"/>
        </w:rPr>
        <w:t>&lt;</w:t>
      </w:r>
      <w:r>
        <w:rPr>
          <w:rFonts w:ascii="Consolas"/>
          <w:color w:val="4A69C5"/>
          <w:sz w:val="21"/>
        </w:rPr>
        <w:t>div</w:t>
      </w:r>
      <w:r>
        <w:rPr>
          <w:rFonts w:ascii="Consolas"/>
          <w:color w:val="4A69C5"/>
          <w:spacing w:val="-11"/>
          <w:sz w:val="21"/>
        </w:rPr>
        <w:t xml:space="preserve"> </w:t>
      </w:r>
      <w:r>
        <w:rPr>
          <w:rFonts w:ascii="Consolas"/>
          <w:i/>
          <w:color w:val="81909F"/>
          <w:sz w:val="21"/>
        </w:rPr>
        <w:t>class</w:t>
      </w:r>
      <w:r>
        <w:rPr>
          <w:rFonts w:ascii="Consolas"/>
          <w:color w:val="777777"/>
          <w:sz w:val="21"/>
        </w:rPr>
        <w:t>="</w:t>
      </w:r>
      <w:r>
        <w:rPr>
          <w:rFonts w:ascii="Consolas"/>
          <w:color w:val="448B27"/>
          <w:sz w:val="21"/>
        </w:rPr>
        <w:t>input-div</w:t>
      </w:r>
      <w:r>
        <w:rPr>
          <w:rFonts w:ascii="Consolas"/>
          <w:color w:val="448B27"/>
          <w:spacing w:val="-9"/>
          <w:sz w:val="21"/>
        </w:rPr>
        <w:t xml:space="preserve"> </w:t>
      </w:r>
      <w:r>
        <w:rPr>
          <w:rFonts w:ascii="Consolas"/>
          <w:color w:val="448B27"/>
          <w:spacing w:val="-2"/>
          <w:sz w:val="21"/>
        </w:rPr>
        <w:t>one</w:t>
      </w:r>
      <w:r>
        <w:rPr>
          <w:rFonts w:ascii="Consolas"/>
          <w:color w:val="777777"/>
          <w:spacing w:val="-2"/>
          <w:sz w:val="21"/>
        </w:rPr>
        <w:t>"</w:t>
      </w:r>
      <w:r>
        <w:rPr>
          <w:rFonts w:ascii="Consolas"/>
          <w:color w:val="91B3DF"/>
          <w:spacing w:val="-2"/>
          <w:sz w:val="21"/>
        </w:rPr>
        <w:t>&gt;</w:t>
      </w:r>
    </w:p>
    <w:p>
      <w:pPr>
        <w:spacing w:before="40"/>
        <w:ind w:left="2428" w:right="0" w:firstLine="0"/>
        <w:jc w:val="left"/>
        <w:rPr>
          <w:rFonts w:ascii="Consolas"/>
          <w:sz w:val="21"/>
        </w:rPr>
      </w:pPr>
      <w:r>
        <w:rPr>
          <w:rFonts w:ascii="Consolas"/>
          <w:color w:val="91B3DF"/>
          <w:sz w:val="21"/>
        </w:rPr>
        <w:t>&lt;</w:t>
      </w:r>
      <w:r>
        <w:rPr>
          <w:rFonts w:ascii="Consolas"/>
          <w:color w:val="4A69C5"/>
          <w:sz w:val="21"/>
        </w:rPr>
        <w:t>div</w:t>
      </w:r>
      <w:r>
        <w:rPr>
          <w:rFonts w:ascii="Consolas"/>
          <w:color w:val="4A69C5"/>
          <w:spacing w:val="-3"/>
          <w:sz w:val="21"/>
        </w:rPr>
        <w:t xml:space="preserve"> </w:t>
      </w:r>
      <w:r>
        <w:rPr>
          <w:rFonts w:ascii="Consolas"/>
          <w:i/>
          <w:color w:val="81909F"/>
          <w:spacing w:val="-2"/>
          <w:sz w:val="21"/>
        </w:rPr>
        <w:t>class</w:t>
      </w:r>
      <w:r>
        <w:rPr>
          <w:rFonts w:ascii="Consolas"/>
          <w:color w:val="777777"/>
          <w:spacing w:val="-2"/>
          <w:sz w:val="21"/>
        </w:rPr>
        <w:t>="</w:t>
      </w:r>
      <w:r>
        <w:rPr>
          <w:rFonts w:ascii="Consolas"/>
          <w:color w:val="448B27"/>
          <w:spacing w:val="-2"/>
          <w:sz w:val="21"/>
        </w:rPr>
        <w:t>i</w:t>
      </w:r>
      <w:r>
        <w:rPr>
          <w:rFonts w:ascii="Consolas"/>
          <w:color w:val="777777"/>
          <w:spacing w:val="-2"/>
          <w:sz w:val="21"/>
        </w:rPr>
        <w:t>"</w:t>
      </w:r>
      <w:r>
        <w:rPr>
          <w:rFonts w:ascii="Consolas"/>
          <w:color w:val="91B3DF"/>
          <w:spacing w:val="-2"/>
          <w:sz w:val="21"/>
        </w:rPr>
        <w:t>&gt;</w:t>
      </w:r>
    </w:p>
    <w:p>
      <w:pPr>
        <w:spacing w:before="40"/>
        <w:ind w:left="2891" w:right="0" w:firstLine="0"/>
        <w:jc w:val="left"/>
        <w:rPr>
          <w:rFonts w:ascii="Consolas"/>
          <w:sz w:val="21"/>
        </w:rPr>
      </w:pPr>
      <w:r>
        <w:rPr>
          <w:rFonts w:ascii="Consolas"/>
          <w:color w:val="91B3DF"/>
          <w:sz w:val="21"/>
        </w:rPr>
        <w:t>&lt;</w:t>
      </w:r>
      <w:r>
        <w:rPr>
          <w:rFonts w:ascii="Consolas"/>
          <w:color w:val="4A69C5"/>
          <w:sz w:val="21"/>
        </w:rPr>
        <w:t>i</w:t>
      </w:r>
      <w:r>
        <w:rPr>
          <w:rFonts w:ascii="Consolas"/>
          <w:color w:val="4A69C5"/>
          <w:spacing w:val="-8"/>
          <w:sz w:val="21"/>
        </w:rPr>
        <w:t xml:space="preserve"> </w:t>
      </w:r>
      <w:r>
        <w:rPr>
          <w:rFonts w:ascii="Consolas"/>
          <w:i/>
          <w:color w:val="81909F"/>
          <w:sz w:val="21"/>
        </w:rPr>
        <w:t>class</w:t>
      </w:r>
      <w:r>
        <w:rPr>
          <w:rFonts w:ascii="Consolas"/>
          <w:color w:val="777777"/>
          <w:sz w:val="21"/>
        </w:rPr>
        <w:t>="</w:t>
      </w:r>
      <w:r>
        <w:rPr>
          <w:rFonts w:ascii="Consolas"/>
          <w:color w:val="448B27"/>
          <w:sz w:val="21"/>
        </w:rPr>
        <w:t>fas</w:t>
      </w:r>
      <w:r>
        <w:rPr>
          <w:rFonts w:ascii="Consolas"/>
          <w:color w:val="448B27"/>
          <w:spacing w:val="-8"/>
          <w:sz w:val="21"/>
        </w:rPr>
        <w:t xml:space="preserve"> </w:t>
      </w:r>
      <w:r>
        <w:rPr>
          <w:rFonts w:ascii="Consolas"/>
          <w:color w:val="448B27"/>
          <w:sz w:val="21"/>
        </w:rPr>
        <w:t>fa-</w:t>
      </w:r>
      <w:r>
        <w:rPr>
          <w:rFonts w:ascii="Consolas"/>
          <w:color w:val="448B27"/>
          <w:spacing w:val="-2"/>
          <w:sz w:val="21"/>
        </w:rPr>
        <w:t>user</w:t>
      </w:r>
      <w:r>
        <w:rPr>
          <w:rFonts w:ascii="Consolas"/>
          <w:color w:val="777777"/>
          <w:spacing w:val="-2"/>
          <w:sz w:val="21"/>
        </w:rPr>
        <w:t>"</w:t>
      </w:r>
      <w:r>
        <w:rPr>
          <w:rFonts w:ascii="Consolas"/>
          <w:color w:val="91B3DF"/>
          <w:spacing w:val="-2"/>
          <w:sz w:val="21"/>
        </w:rPr>
        <w:t>&gt;&lt;/</w:t>
      </w:r>
      <w:r>
        <w:rPr>
          <w:rFonts w:ascii="Consolas"/>
          <w:color w:val="4A69C5"/>
          <w:spacing w:val="-2"/>
          <w:sz w:val="21"/>
        </w:rPr>
        <w:t>i</w:t>
      </w:r>
      <w:r>
        <w:rPr>
          <w:rFonts w:ascii="Consolas"/>
          <w:color w:val="91B3DF"/>
          <w:spacing w:val="-2"/>
          <w:sz w:val="21"/>
        </w:rPr>
        <w:t>&gt;</w:t>
      </w:r>
    </w:p>
    <w:p>
      <w:pPr>
        <w:spacing w:before="37"/>
        <w:ind w:left="2428" w:right="0" w:firstLine="0"/>
        <w:jc w:val="left"/>
        <w:rPr>
          <w:rFonts w:ascii="Consolas"/>
          <w:sz w:val="21"/>
        </w:rPr>
      </w:pPr>
      <w:r>
        <w:rPr>
          <w:rFonts w:ascii="Consolas"/>
          <w:color w:val="91B3DF"/>
          <w:spacing w:val="-2"/>
          <w:sz w:val="21"/>
        </w:rPr>
        <w:t>&lt;/</w:t>
      </w:r>
      <w:r>
        <w:rPr>
          <w:rFonts w:ascii="Consolas"/>
          <w:color w:val="4A69C5"/>
          <w:spacing w:val="-2"/>
          <w:sz w:val="21"/>
        </w:rPr>
        <w:t>div</w:t>
      </w:r>
      <w:r>
        <w:rPr>
          <w:rFonts w:ascii="Consolas"/>
          <w:color w:val="91B3DF"/>
          <w:spacing w:val="-2"/>
          <w:sz w:val="21"/>
        </w:rPr>
        <w:t>&gt;</w:t>
      </w:r>
    </w:p>
    <w:p>
      <w:pPr>
        <w:spacing w:before="40"/>
        <w:ind w:left="2428" w:right="0" w:firstLine="0"/>
        <w:jc w:val="left"/>
        <w:rPr>
          <w:rFonts w:ascii="Consolas"/>
          <w:sz w:val="21"/>
        </w:rPr>
      </w:pPr>
      <w:r>
        <w:rPr>
          <w:rFonts w:ascii="Consolas"/>
          <w:color w:val="91B3DF"/>
          <w:sz w:val="21"/>
        </w:rPr>
        <w:t>&lt;</w:t>
      </w:r>
      <w:r>
        <w:rPr>
          <w:rFonts w:ascii="Consolas"/>
          <w:color w:val="4A69C5"/>
          <w:sz w:val="21"/>
        </w:rPr>
        <w:t>div</w:t>
      </w:r>
      <w:r>
        <w:rPr>
          <w:rFonts w:ascii="Consolas"/>
          <w:color w:val="4A69C5"/>
          <w:spacing w:val="-3"/>
          <w:sz w:val="21"/>
        </w:rPr>
        <w:t xml:space="preserve"> </w:t>
      </w:r>
      <w:r>
        <w:rPr>
          <w:rFonts w:ascii="Consolas"/>
          <w:i/>
          <w:color w:val="81909F"/>
          <w:spacing w:val="-2"/>
          <w:sz w:val="21"/>
        </w:rPr>
        <w:t>class</w:t>
      </w:r>
      <w:r>
        <w:rPr>
          <w:rFonts w:ascii="Consolas"/>
          <w:color w:val="777777"/>
          <w:spacing w:val="-2"/>
          <w:sz w:val="21"/>
        </w:rPr>
        <w:t>="</w:t>
      </w:r>
      <w:r>
        <w:rPr>
          <w:rFonts w:ascii="Consolas"/>
          <w:color w:val="448B27"/>
          <w:spacing w:val="-2"/>
          <w:sz w:val="21"/>
        </w:rPr>
        <w:t>div</w:t>
      </w:r>
      <w:r>
        <w:rPr>
          <w:rFonts w:ascii="Consolas"/>
          <w:color w:val="777777"/>
          <w:spacing w:val="-2"/>
          <w:sz w:val="21"/>
        </w:rPr>
        <w:t>"</w:t>
      </w:r>
      <w:r>
        <w:rPr>
          <w:rFonts w:ascii="Consolas"/>
          <w:color w:val="91B3DF"/>
          <w:spacing w:val="-2"/>
          <w:sz w:val="21"/>
        </w:rPr>
        <w:t>&gt;</w:t>
      </w:r>
    </w:p>
    <w:p>
      <w:pPr>
        <w:spacing w:before="40"/>
        <w:ind w:left="2891" w:right="0" w:firstLine="0"/>
        <w:jc w:val="left"/>
        <w:rPr>
          <w:rFonts w:ascii="Consolas"/>
          <w:sz w:val="21"/>
        </w:rPr>
      </w:pPr>
      <w:r>
        <w:rPr>
          <w:rFonts w:ascii="Consolas"/>
          <w:color w:val="91B3DF"/>
          <w:spacing w:val="-2"/>
          <w:sz w:val="21"/>
        </w:rPr>
        <w:t>&lt;</w:t>
      </w:r>
      <w:r>
        <w:rPr>
          <w:rFonts w:ascii="Consolas"/>
          <w:color w:val="4A69C5"/>
          <w:spacing w:val="-2"/>
          <w:sz w:val="21"/>
        </w:rPr>
        <w:t>h5</w:t>
      </w:r>
      <w:r>
        <w:rPr>
          <w:rFonts w:ascii="Consolas"/>
          <w:color w:val="91B3DF"/>
          <w:spacing w:val="-2"/>
          <w:sz w:val="21"/>
        </w:rPr>
        <w:t>&gt;</w:t>
      </w:r>
      <w:r>
        <w:rPr>
          <w:rFonts w:ascii="Consolas"/>
          <w:color w:val="333333"/>
          <w:spacing w:val="-2"/>
          <w:sz w:val="21"/>
        </w:rPr>
        <w:t>Username</w:t>
      </w:r>
      <w:r>
        <w:rPr>
          <w:rFonts w:ascii="Consolas"/>
          <w:color w:val="91B3DF"/>
          <w:spacing w:val="-2"/>
          <w:sz w:val="21"/>
        </w:rPr>
        <w:t>&lt;/</w:t>
      </w:r>
      <w:r>
        <w:rPr>
          <w:rFonts w:ascii="Consolas"/>
          <w:color w:val="4A69C5"/>
          <w:spacing w:val="-2"/>
          <w:sz w:val="21"/>
        </w:rPr>
        <w:t>h5</w:t>
      </w:r>
      <w:r>
        <w:rPr>
          <w:rFonts w:ascii="Consolas"/>
          <w:color w:val="91B3DF"/>
          <w:spacing w:val="-2"/>
          <w:sz w:val="21"/>
        </w:rPr>
        <w:t>&gt;</w:t>
      </w:r>
    </w:p>
    <w:p>
      <w:pPr>
        <w:spacing w:before="39"/>
        <w:ind w:left="2891" w:right="0" w:firstLine="0"/>
        <w:jc w:val="left"/>
        <w:rPr>
          <w:rFonts w:ascii="Consolas"/>
          <w:sz w:val="21"/>
        </w:rPr>
      </w:pPr>
      <w:r>
        <w:rPr>
          <w:rFonts w:ascii="Consolas"/>
          <w:color w:val="91B3DF"/>
          <w:sz w:val="21"/>
        </w:rPr>
        <w:t>&lt;</w:t>
      </w:r>
      <w:r>
        <w:rPr>
          <w:rFonts w:ascii="Consolas"/>
          <w:color w:val="4A69C5"/>
          <w:sz w:val="21"/>
        </w:rPr>
        <w:t>input</w:t>
      </w:r>
      <w:r>
        <w:rPr>
          <w:rFonts w:ascii="Consolas"/>
          <w:color w:val="4A69C5"/>
          <w:spacing w:val="-10"/>
          <w:sz w:val="21"/>
        </w:rPr>
        <w:t xml:space="preserve"> </w:t>
      </w:r>
      <w:r>
        <w:rPr>
          <w:rFonts w:ascii="Consolas"/>
          <w:i/>
          <w:color w:val="81909F"/>
          <w:sz w:val="21"/>
        </w:rPr>
        <w:t>type</w:t>
      </w:r>
      <w:r>
        <w:rPr>
          <w:rFonts w:ascii="Consolas"/>
          <w:color w:val="777777"/>
          <w:sz w:val="21"/>
        </w:rPr>
        <w:t>="</w:t>
      </w:r>
      <w:r>
        <w:rPr>
          <w:rFonts w:ascii="Consolas"/>
          <w:color w:val="448B27"/>
          <w:sz w:val="21"/>
        </w:rPr>
        <w:t>text</w:t>
      </w:r>
      <w:r>
        <w:rPr>
          <w:rFonts w:ascii="Consolas"/>
          <w:color w:val="777777"/>
          <w:sz w:val="21"/>
        </w:rPr>
        <w:t>"</w:t>
      </w:r>
      <w:r>
        <w:rPr>
          <w:rFonts w:ascii="Consolas"/>
          <w:color w:val="777777"/>
          <w:spacing w:val="-10"/>
          <w:sz w:val="21"/>
        </w:rPr>
        <w:t xml:space="preserve"> </w:t>
      </w:r>
      <w:r>
        <w:rPr>
          <w:rFonts w:ascii="Consolas"/>
          <w:i/>
          <w:color w:val="81909F"/>
          <w:sz w:val="21"/>
        </w:rPr>
        <w:t>class</w:t>
      </w:r>
      <w:r>
        <w:rPr>
          <w:rFonts w:ascii="Consolas"/>
          <w:color w:val="777777"/>
          <w:sz w:val="21"/>
        </w:rPr>
        <w:t>="</w:t>
      </w:r>
      <w:r>
        <w:rPr>
          <w:rFonts w:ascii="Consolas"/>
          <w:color w:val="448B27"/>
          <w:sz w:val="21"/>
        </w:rPr>
        <w:t>input</w:t>
      </w:r>
      <w:r>
        <w:rPr>
          <w:rFonts w:ascii="Consolas"/>
          <w:color w:val="777777"/>
          <w:sz w:val="21"/>
        </w:rPr>
        <w:t>"</w:t>
      </w:r>
      <w:r>
        <w:rPr>
          <w:rFonts w:ascii="Consolas"/>
          <w:color w:val="777777"/>
          <w:spacing w:val="-12"/>
          <w:sz w:val="21"/>
        </w:rPr>
        <w:t xml:space="preserve"> </w:t>
      </w:r>
      <w:r>
        <w:rPr>
          <w:rFonts w:ascii="Consolas"/>
          <w:i/>
          <w:color w:val="81909F"/>
          <w:sz w:val="21"/>
        </w:rPr>
        <w:t>name</w:t>
      </w:r>
      <w:r>
        <w:rPr>
          <w:rFonts w:ascii="Consolas"/>
          <w:color w:val="777777"/>
          <w:sz w:val="21"/>
        </w:rPr>
        <w:t>="</w:t>
      </w:r>
      <w:r>
        <w:rPr>
          <w:rFonts w:ascii="Consolas"/>
          <w:color w:val="448B27"/>
          <w:sz w:val="21"/>
        </w:rPr>
        <w:t>username</w:t>
      </w:r>
      <w:r>
        <w:rPr>
          <w:rFonts w:ascii="Consolas"/>
          <w:color w:val="777777"/>
          <w:sz w:val="21"/>
        </w:rPr>
        <w:t>"</w:t>
      </w:r>
      <w:r>
        <w:rPr>
          <w:rFonts w:ascii="Consolas"/>
          <w:color w:val="777777"/>
          <w:spacing w:val="-12"/>
          <w:sz w:val="21"/>
        </w:rPr>
        <w:t xml:space="preserve"> </w:t>
      </w:r>
      <w:r>
        <w:rPr>
          <w:rFonts w:ascii="Consolas"/>
          <w:i/>
          <w:color w:val="81909F"/>
          <w:sz w:val="21"/>
        </w:rPr>
        <w:t>id</w:t>
      </w:r>
      <w:r>
        <w:rPr>
          <w:rFonts w:ascii="Consolas"/>
          <w:color w:val="777777"/>
          <w:sz w:val="21"/>
        </w:rPr>
        <w:t>="</w:t>
      </w:r>
      <w:r>
        <w:rPr>
          <w:rFonts w:ascii="Consolas"/>
          <w:color w:val="448B27"/>
          <w:sz w:val="21"/>
        </w:rPr>
        <w:t>username</w:t>
      </w:r>
      <w:r>
        <w:rPr>
          <w:rFonts w:ascii="Consolas"/>
          <w:color w:val="777777"/>
          <w:sz w:val="21"/>
        </w:rPr>
        <w:t>"</w:t>
      </w:r>
      <w:r>
        <w:rPr>
          <w:rFonts w:ascii="Consolas"/>
          <w:color w:val="777777"/>
          <w:spacing w:val="-11"/>
          <w:sz w:val="21"/>
        </w:rPr>
        <w:t xml:space="preserve"> </w:t>
      </w:r>
      <w:r>
        <w:rPr>
          <w:rFonts w:ascii="Consolas"/>
          <w:i/>
          <w:color w:val="81909F"/>
          <w:spacing w:val="-2"/>
          <w:sz w:val="21"/>
        </w:rPr>
        <w:t>required</w:t>
      </w:r>
      <w:r>
        <w:rPr>
          <w:rFonts w:ascii="Consolas"/>
          <w:color w:val="91B3DF"/>
          <w:spacing w:val="-2"/>
          <w:sz w:val="21"/>
        </w:rPr>
        <w:t>&gt;</w:t>
      </w:r>
    </w:p>
    <w:p>
      <w:pPr>
        <w:spacing w:before="38"/>
        <w:ind w:left="2428" w:right="0" w:firstLine="0"/>
        <w:jc w:val="left"/>
        <w:rPr>
          <w:rFonts w:ascii="Consolas"/>
          <w:sz w:val="21"/>
        </w:rPr>
      </w:pPr>
      <w:r>
        <w:rPr>
          <w:rFonts w:ascii="Consolas"/>
          <w:color w:val="91B3DF"/>
          <w:spacing w:val="-2"/>
          <w:sz w:val="21"/>
        </w:rPr>
        <w:t>&lt;/</w:t>
      </w:r>
      <w:r>
        <w:rPr>
          <w:rFonts w:ascii="Consolas"/>
          <w:color w:val="4A69C5"/>
          <w:spacing w:val="-2"/>
          <w:sz w:val="21"/>
        </w:rPr>
        <w:t>div</w:t>
      </w:r>
      <w:r>
        <w:rPr>
          <w:rFonts w:ascii="Consolas"/>
          <w:color w:val="91B3DF"/>
          <w:spacing w:val="-2"/>
          <w:sz w:val="21"/>
        </w:rPr>
        <w:t>&gt;</w:t>
      </w:r>
    </w:p>
    <w:p>
      <w:pPr>
        <w:spacing w:before="39"/>
        <w:ind w:left="1967" w:right="0" w:firstLine="0"/>
        <w:jc w:val="left"/>
        <w:rPr>
          <w:rFonts w:ascii="Consolas"/>
          <w:sz w:val="21"/>
        </w:rPr>
      </w:pPr>
      <w:r>
        <w:rPr>
          <w:rFonts w:ascii="Consolas"/>
          <w:color w:val="91B3DF"/>
          <w:spacing w:val="-2"/>
          <w:sz w:val="21"/>
        </w:rPr>
        <w:t>&lt;/</w:t>
      </w:r>
      <w:r>
        <w:rPr>
          <w:rFonts w:ascii="Consolas"/>
          <w:color w:val="4A69C5"/>
          <w:spacing w:val="-2"/>
          <w:sz w:val="21"/>
        </w:rPr>
        <w:t>div</w:t>
      </w:r>
      <w:r>
        <w:rPr>
          <w:rFonts w:ascii="Consolas"/>
          <w:color w:val="91B3DF"/>
          <w:spacing w:val="-2"/>
          <w:sz w:val="21"/>
        </w:rPr>
        <w:t>&gt;</w:t>
      </w:r>
    </w:p>
    <w:p>
      <w:pPr>
        <w:spacing w:before="40"/>
        <w:ind w:left="1967" w:right="0" w:firstLine="0"/>
        <w:jc w:val="left"/>
        <w:rPr>
          <w:rFonts w:ascii="Consolas"/>
          <w:sz w:val="21"/>
        </w:rPr>
      </w:pPr>
      <w:r>
        <w:rPr>
          <w:rFonts w:ascii="Consolas"/>
          <w:color w:val="91B3DF"/>
          <w:sz w:val="21"/>
        </w:rPr>
        <w:t>&lt;</w:t>
      </w:r>
      <w:r>
        <w:rPr>
          <w:rFonts w:ascii="Consolas"/>
          <w:color w:val="4A69C5"/>
          <w:sz w:val="21"/>
        </w:rPr>
        <w:t>div</w:t>
      </w:r>
      <w:r>
        <w:rPr>
          <w:rFonts w:ascii="Consolas"/>
          <w:color w:val="4A69C5"/>
          <w:spacing w:val="-11"/>
          <w:sz w:val="21"/>
        </w:rPr>
        <w:t xml:space="preserve"> </w:t>
      </w:r>
      <w:r>
        <w:rPr>
          <w:rFonts w:ascii="Consolas"/>
          <w:i/>
          <w:color w:val="81909F"/>
          <w:sz w:val="21"/>
        </w:rPr>
        <w:t>class</w:t>
      </w:r>
      <w:r>
        <w:rPr>
          <w:rFonts w:ascii="Consolas"/>
          <w:color w:val="777777"/>
          <w:sz w:val="21"/>
        </w:rPr>
        <w:t>="</w:t>
      </w:r>
      <w:r>
        <w:rPr>
          <w:rFonts w:ascii="Consolas"/>
          <w:color w:val="448B27"/>
          <w:sz w:val="21"/>
        </w:rPr>
        <w:t>input-div</w:t>
      </w:r>
      <w:r>
        <w:rPr>
          <w:rFonts w:ascii="Consolas"/>
          <w:color w:val="448B27"/>
          <w:spacing w:val="-9"/>
          <w:sz w:val="21"/>
        </w:rPr>
        <w:t xml:space="preserve"> </w:t>
      </w:r>
      <w:r>
        <w:rPr>
          <w:rFonts w:ascii="Consolas"/>
          <w:color w:val="448B27"/>
          <w:spacing w:val="-2"/>
          <w:sz w:val="21"/>
        </w:rPr>
        <w:t>pass</w:t>
      </w:r>
      <w:r>
        <w:rPr>
          <w:rFonts w:ascii="Consolas"/>
          <w:color w:val="777777"/>
          <w:spacing w:val="-2"/>
          <w:sz w:val="21"/>
        </w:rPr>
        <w:t>"</w:t>
      </w:r>
      <w:r>
        <w:rPr>
          <w:rFonts w:ascii="Consolas"/>
          <w:color w:val="91B3DF"/>
          <w:spacing w:val="-2"/>
          <w:sz w:val="21"/>
        </w:rPr>
        <w:t>&gt;</w:t>
      </w:r>
    </w:p>
    <w:p>
      <w:pPr>
        <w:spacing w:before="40"/>
        <w:ind w:left="2428" w:right="0" w:firstLine="0"/>
        <w:jc w:val="left"/>
        <w:rPr>
          <w:rFonts w:ascii="Consolas"/>
          <w:sz w:val="21"/>
        </w:rPr>
      </w:pPr>
      <w:r>
        <w:rPr>
          <w:rFonts w:ascii="Consolas"/>
          <w:color w:val="91B3DF"/>
          <w:sz w:val="21"/>
        </w:rPr>
        <w:t>&lt;</w:t>
      </w:r>
      <w:r>
        <w:rPr>
          <w:rFonts w:ascii="Consolas"/>
          <w:color w:val="4A69C5"/>
          <w:sz w:val="21"/>
        </w:rPr>
        <w:t>div</w:t>
      </w:r>
      <w:r>
        <w:rPr>
          <w:rFonts w:ascii="Consolas"/>
          <w:color w:val="4A69C5"/>
          <w:spacing w:val="-3"/>
          <w:sz w:val="21"/>
        </w:rPr>
        <w:t xml:space="preserve"> </w:t>
      </w:r>
      <w:r>
        <w:rPr>
          <w:rFonts w:ascii="Consolas"/>
          <w:i/>
          <w:color w:val="81909F"/>
          <w:spacing w:val="-2"/>
          <w:sz w:val="21"/>
        </w:rPr>
        <w:t>class</w:t>
      </w:r>
      <w:r>
        <w:rPr>
          <w:rFonts w:ascii="Consolas"/>
          <w:color w:val="777777"/>
          <w:spacing w:val="-2"/>
          <w:sz w:val="21"/>
        </w:rPr>
        <w:t>="</w:t>
      </w:r>
      <w:r>
        <w:rPr>
          <w:rFonts w:ascii="Consolas"/>
          <w:color w:val="448B27"/>
          <w:spacing w:val="-2"/>
          <w:sz w:val="21"/>
        </w:rPr>
        <w:t>i</w:t>
      </w:r>
      <w:r>
        <w:rPr>
          <w:rFonts w:ascii="Consolas"/>
          <w:color w:val="777777"/>
          <w:spacing w:val="-2"/>
          <w:sz w:val="21"/>
        </w:rPr>
        <w:t>"</w:t>
      </w:r>
      <w:r>
        <w:rPr>
          <w:rFonts w:ascii="Consolas"/>
          <w:color w:val="91B3DF"/>
          <w:spacing w:val="-2"/>
          <w:sz w:val="21"/>
        </w:rPr>
        <w:t>&gt;</w:t>
      </w:r>
    </w:p>
    <w:p>
      <w:pPr>
        <w:spacing w:before="37"/>
        <w:ind w:left="2891" w:right="0" w:firstLine="0"/>
        <w:jc w:val="left"/>
        <w:rPr>
          <w:rFonts w:ascii="Consolas"/>
          <w:sz w:val="21"/>
        </w:rPr>
      </w:pPr>
      <w:r>
        <w:rPr>
          <w:rFonts w:ascii="Consolas"/>
          <w:color w:val="91B3DF"/>
          <w:sz w:val="21"/>
        </w:rPr>
        <w:t>&lt;</w:t>
      </w:r>
      <w:r>
        <w:rPr>
          <w:rFonts w:ascii="Consolas"/>
          <w:color w:val="4A69C5"/>
          <w:sz w:val="21"/>
        </w:rPr>
        <w:t>i</w:t>
      </w:r>
      <w:r>
        <w:rPr>
          <w:rFonts w:ascii="Consolas"/>
          <w:color w:val="4A69C5"/>
          <w:spacing w:val="-8"/>
          <w:sz w:val="21"/>
        </w:rPr>
        <w:t xml:space="preserve"> </w:t>
      </w:r>
      <w:r>
        <w:rPr>
          <w:rFonts w:ascii="Consolas"/>
          <w:i/>
          <w:color w:val="81909F"/>
          <w:sz w:val="21"/>
        </w:rPr>
        <w:t>class</w:t>
      </w:r>
      <w:r>
        <w:rPr>
          <w:rFonts w:ascii="Consolas"/>
          <w:color w:val="777777"/>
          <w:sz w:val="21"/>
        </w:rPr>
        <w:t>="</w:t>
      </w:r>
      <w:r>
        <w:rPr>
          <w:rFonts w:ascii="Consolas"/>
          <w:color w:val="448B27"/>
          <w:sz w:val="21"/>
        </w:rPr>
        <w:t>fas</w:t>
      </w:r>
      <w:r>
        <w:rPr>
          <w:rFonts w:ascii="Consolas"/>
          <w:color w:val="448B27"/>
          <w:spacing w:val="-8"/>
          <w:sz w:val="21"/>
        </w:rPr>
        <w:t xml:space="preserve"> </w:t>
      </w:r>
      <w:r>
        <w:rPr>
          <w:rFonts w:ascii="Consolas"/>
          <w:color w:val="448B27"/>
          <w:sz w:val="21"/>
        </w:rPr>
        <w:t>fa-</w:t>
      </w:r>
      <w:r>
        <w:rPr>
          <w:rFonts w:ascii="Consolas"/>
          <w:color w:val="448B27"/>
          <w:spacing w:val="-2"/>
          <w:sz w:val="21"/>
        </w:rPr>
        <w:t>lock</w:t>
      </w:r>
      <w:r>
        <w:rPr>
          <w:rFonts w:ascii="Consolas"/>
          <w:color w:val="777777"/>
          <w:spacing w:val="-2"/>
          <w:sz w:val="21"/>
        </w:rPr>
        <w:t>"</w:t>
      </w:r>
      <w:r>
        <w:rPr>
          <w:rFonts w:ascii="Consolas"/>
          <w:color w:val="91B3DF"/>
          <w:spacing w:val="-2"/>
          <w:sz w:val="21"/>
        </w:rPr>
        <w:t>&gt;&lt;/</w:t>
      </w:r>
      <w:r>
        <w:rPr>
          <w:rFonts w:ascii="Consolas"/>
          <w:color w:val="4A69C5"/>
          <w:spacing w:val="-2"/>
          <w:sz w:val="21"/>
        </w:rPr>
        <w:t>i</w:t>
      </w:r>
      <w:r>
        <w:rPr>
          <w:rFonts w:ascii="Consolas"/>
          <w:color w:val="91B3DF"/>
          <w:spacing w:val="-2"/>
          <w:sz w:val="21"/>
        </w:rPr>
        <w:t>&gt;</w:t>
      </w:r>
    </w:p>
    <w:p>
      <w:pPr>
        <w:spacing w:before="40"/>
        <w:ind w:left="2428" w:right="0" w:firstLine="0"/>
        <w:jc w:val="left"/>
        <w:rPr>
          <w:rFonts w:ascii="Consolas"/>
          <w:sz w:val="21"/>
        </w:rPr>
      </w:pPr>
      <w:r>
        <w:rPr>
          <w:rFonts w:ascii="Consolas"/>
          <w:color w:val="91B3DF"/>
          <w:spacing w:val="-2"/>
          <w:sz w:val="21"/>
        </w:rPr>
        <w:t>&lt;/</w:t>
      </w:r>
      <w:r>
        <w:rPr>
          <w:rFonts w:ascii="Consolas"/>
          <w:color w:val="4A69C5"/>
          <w:spacing w:val="-2"/>
          <w:sz w:val="21"/>
        </w:rPr>
        <w:t>div</w:t>
      </w:r>
      <w:r>
        <w:rPr>
          <w:rFonts w:ascii="Consolas"/>
          <w:color w:val="91B3DF"/>
          <w:spacing w:val="-2"/>
          <w:sz w:val="21"/>
        </w:rPr>
        <w:t>&gt;</w:t>
      </w:r>
    </w:p>
    <w:p>
      <w:pPr>
        <w:spacing w:before="39"/>
        <w:ind w:left="2428" w:right="0" w:firstLine="0"/>
        <w:jc w:val="left"/>
        <w:rPr>
          <w:rFonts w:ascii="Consolas"/>
          <w:sz w:val="21"/>
        </w:rPr>
      </w:pPr>
      <w:r>
        <w:rPr>
          <w:rFonts w:ascii="Consolas"/>
          <w:color w:val="91B3DF"/>
          <w:sz w:val="21"/>
        </w:rPr>
        <w:t>&lt;</w:t>
      </w:r>
      <w:r>
        <w:rPr>
          <w:rFonts w:ascii="Consolas"/>
          <w:color w:val="4A69C5"/>
          <w:sz w:val="21"/>
        </w:rPr>
        <w:t>div</w:t>
      </w:r>
      <w:r>
        <w:rPr>
          <w:rFonts w:ascii="Consolas"/>
          <w:color w:val="4A69C5"/>
          <w:spacing w:val="-3"/>
          <w:sz w:val="21"/>
        </w:rPr>
        <w:t xml:space="preserve"> </w:t>
      </w:r>
      <w:r>
        <w:rPr>
          <w:rFonts w:ascii="Consolas"/>
          <w:i/>
          <w:color w:val="81909F"/>
          <w:spacing w:val="-2"/>
          <w:sz w:val="21"/>
        </w:rPr>
        <w:t>class</w:t>
      </w:r>
      <w:r>
        <w:rPr>
          <w:rFonts w:ascii="Consolas"/>
          <w:color w:val="777777"/>
          <w:spacing w:val="-2"/>
          <w:sz w:val="21"/>
        </w:rPr>
        <w:t>="</w:t>
      </w:r>
      <w:r>
        <w:rPr>
          <w:rFonts w:ascii="Consolas"/>
          <w:color w:val="448B27"/>
          <w:spacing w:val="-2"/>
          <w:sz w:val="21"/>
        </w:rPr>
        <w:t>div</w:t>
      </w:r>
      <w:r>
        <w:rPr>
          <w:rFonts w:ascii="Consolas"/>
          <w:color w:val="777777"/>
          <w:spacing w:val="-2"/>
          <w:sz w:val="21"/>
        </w:rPr>
        <w:t>"</w:t>
      </w:r>
      <w:r>
        <w:rPr>
          <w:rFonts w:ascii="Consolas"/>
          <w:color w:val="91B3DF"/>
          <w:spacing w:val="-2"/>
          <w:sz w:val="21"/>
        </w:rPr>
        <w:t>&gt;</w:t>
      </w:r>
    </w:p>
    <w:p>
      <w:pPr>
        <w:spacing w:before="40"/>
        <w:ind w:left="2891" w:right="0" w:firstLine="0"/>
        <w:jc w:val="left"/>
        <w:rPr>
          <w:rFonts w:ascii="Consolas"/>
          <w:sz w:val="21"/>
        </w:rPr>
      </w:pPr>
      <w:r>
        <w:rPr>
          <w:rFonts w:ascii="Consolas"/>
          <w:color w:val="91B3DF"/>
          <w:spacing w:val="-2"/>
          <w:sz w:val="21"/>
        </w:rPr>
        <w:t>&lt;</w:t>
      </w:r>
      <w:r>
        <w:rPr>
          <w:rFonts w:ascii="Consolas"/>
          <w:color w:val="4A69C5"/>
          <w:spacing w:val="-2"/>
          <w:sz w:val="21"/>
        </w:rPr>
        <w:t>h5</w:t>
      </w:r>
      <w:r>
        <w:rPr>
          <w:rFonts w:ascii="Consolas"/>
          <w:color w:val="91B3DF"/>
          <w:spacing w:val="-2"/>
          <w:sz w:val="21"/>
        </w:rPr>
        <w:t>&gt;</w:t>
      </w:r>
      <w:r>
        <w:rPr>
          <w:rFonts w:ascii="Consolas"/>
          <w:color w:val="333333"/>
          <w:spacing w:val="-2"/>
          <w:sz w:val="21"/>
        </w:rPr>
        <w:t>Password</w:t>
      </w:r>
      <w:r>
        <w:rPr>
          <w:rFonts w:ascii="Consolas"/>
          <w:color w:val="91B3DF"/>
          <w:spacing w:val="-2"/>
          <w:sz w:val="21"/>
        </w:rPr>
        <w:t>&lt;/</w:t>
      </w:r>
      <w:r>
        <w:rPr>
          <w:rFonts w:ascii="Consolas"/>
          <w:color w:val="4A69C5"/>
          <w:spacing w:val="-2"/>
          <w:sz w:val="21"/>
        </w:rPr>
        <w:t>h5</w:t>
      </w:r>
      <w:r>
        <w:rPr>
          <w:rFonts w:ascii="Consolas"/>
          <w:color w:val="91B3DF"/>
          <w:spacing w:val="-2"/>
          <w:sz w:val="21"/>
        </w:rPr>
        <w:t>&gt;</w:t>
      </w:r>
    </w:p>
    <w:p>
      <w:pPr>
        <w:spacing w:before="38"/>
        <w:ind w:left="2891" w:right="0" w:firstLine="0"/>
        <w:jc w:val="left"/>
        <w:rPr>
          <w:rFonts w:ascii="Consolas"/>
          <w:sz w:val="21"/>
        </w:rPr>
      </w:pPr>
      <w:r>
        <w:rPr>
          <w:rFonts w:ascii="Consolas"/>
          <w:color w:val="91B3DF"/>
          <w:sz w:val="21"/>
        </w:rPr>
        <w:t>&lt;</w:t>
      </w:r>
      <w:r>
        <w:rPr>
          <w:rFonts w:ascii="Consolas"/>
          <w:color w:val="4A69C5"/>
          <w:sz w:val="21"/>
        </w:rPr>
        <w:t>input</w:t>
      </w:r>
      <w:r>
        <w:rPr>
          <w:rFonts w:ascii="Consolas"/>
          <w:color w:val="4A69C5"/>
          <w:spacing w:val="-10"/>
          <w:sz w:val="21"/>
        </w:rPr>
        <w:t xml:space="preserve"> </w:t>
      </w:r>
      <w:r>
        <w:rPr>
          <w:rFonts w:ascii="Consolas"/>
          <w:i/>
          <w:color w:val="81909F"/>
          <w:sz w:val="21"/>
        </w:rPr>
        <w:t>type</w:t>
      </w:r>
      <w:r>
        <w:rPr>
          <w:rFonts w:ascii="Consolas"/>
          <w:color w:val="777777"/>
          <w:sz w:val="21"/>
        </w:rPr>
        <w:t>="</w:t>
      </w:r>
      <w:r>
        <w:rPr>
          <w:rFonts w:ascii="Consolas"/>
          <w:color w:val="448B27"/>
          <w:sz w:val="21"/>
        </w:rPr>
        <w:t>password</w:t>
      </w:r>
      <w:r>
        <w:rPr>
          <w:rFonts w:ascii="Consolas"/>
          <w:color w:val="777777"/>
          <w:sz w:val="21"/>
        </w:rPr>
        <w:t>"</w:t>
      </w:r>
      <w:r>
        <w:rPr>
          <w:rFonts w:ascii="Consolas"/>
          <w:color w:val="777777"/>
          <w:spacing w:val="-12"/>
          <w:sz w:val="21"/>
        </w:rPr>
        <w:t xml:space="preserve"> </w:t>
      </w:r>
      <w:r>
        <w:rPr>
          <w:rFonts w:ascii="Consolas"/>
          <w:i/>
          <w:color w:val="81909F"/>
          <w:sz w:val="21"/>
        </w:rPr>
        <w:t>class</w:t>
      </w:r>
      <w:r>
        <w:rPr>
          <w:rFonts w:ascii="Consolas"/>
          <w:color w:val="777777"/>
          <w:sz w:val="21"/>
        </w:rPr>
        <w:t>="</w:t>
      </w:r>
      <w:r>
        <w:rPr>
          <w:rFonts w:ascii="Consolas"/>
          <w:color w:val="448B27"/>
          <w:sz w:val="21"/>
        </w:rPr>
        <w:t>input</w:t>
      </w:r>
      <w:r>
        <w:rPr>
          <w:rFonts w:ascii="Consolas"/>
          <w:color w:val="777777"/>
          <w:sz w:val="21"/>
        </w:rPr>
        <w:t>"</w:t>
      </w:r>
      <w:r>
        <w:rPr>
          <w:rFonts w:ascii="Consolas"/>
          <w:color w:val="777777"/>
          <w:spacing w:val="-14"/>
          <w:sz w:val="21"/>
        </w:rPr>
        <w:t xml:space="preserve"> </w:t>
      </w:r>
      <w:r>
        <w:rPr>
          <w:rFonts w:ascii="Consolas"/>
          <w:i/>
          <w:color w:val="81909F"/>
          <w:sz w:val="21"/>
        </w:rPr>
        <w:t>name</w:t>
      </w:r>
      <w:r>
        <w:rPr>
          <w:rFonts w:ascii="Consolas"/>
          <w:color w:val="777777"/>
          <w:sz w:val="21"/>
        </w:rPr>
        <w:t>="</w:t>
      </w:r>
      <w:r>
        <w:rPr>
          <w:rFonts w:ascii="Consolas"/>
          <w:color w:val="448B27"/>
          <w:sz w:val="21"/>
        </w:rPr>
        <w:t>password</w:t>
      </w:r>
      <w:r>
        <w:rPr>
          <w:rFonts w:ascii="Consolas"/>
          <w:color w:val="777777"/>
          <w:sz w:val="21"/>
        </w:rPr>
        <w:t>"</w:t>
      </w:r>
      <w:r>
        <w:rPr>
          <w:rFonts w:ascii="Consolas"/>
          <w:color w:val="777777"/>
          <w:spacing w:val="-12"/>
          <w:sz w:val="21"/>
        </w:rPr>
        <w:t xml:space="preserve"> </w:t>
      </w:r>
      <w:r>
        <w:rPr>
          <w:rFonts w:ascii="Consolas"/>
          <w:i/>
          <w:color w:val="81909F"/>
          <w:spacing w:val="-2"/>
          <w:sz w:val="21"/>
        </w:rPr>
        <w:t>id</w:t>
      </w:r>
      <w:r>
        <w:rPr>
          <w:rFonts w:ascii="Consolas"/>
          <w:color w:val="777777"/>
          <w:spacing w:val="-2"/>
          <w:sz w:val="21"/>
        </w:rPr>
        <w:t>="</w:t>
      </w:r>
      <w:r>
        <w:rPr>
          <w:rFonts w:ascii="Consolas"/>
          <w:color w:val="448B27"/>
          <w:spacing w:val="-2"/>
          <w:sz w:val="21"/>
        </w:rPr>
        <w:t>password</w:t>
      </w:r>
      <w:r>
        <w:rPr>
          <w:rFonts w:ascii="Consolas"/>
          <w:color w:val="777777"/>
          <w:spacing w:val="-2"/>
          <w:sz w:val="21"/>
        </w:rPr>
        <w:t>"</w:t>
      </w:r>
    </w:p>
    <w:p>
      <w:pPr>
        <w:spacing w:after="0"/>
        <w:jc w:val="left"/>
        <w:rPr>
          <w:rFonts w:ascii="Consolas"/>
          <w:sz w:val="21"/>
        </w:rPr>
        <w:sectPr>
          <w:pgSz w:w="12240" w:h="15840"/>
          <w:pgMar w:top="1460" w:right="0" w:bottom="1180" w:left="740" w:header="0" w:footer="925" w:gutter="0"/>
          <w:cols w:space="720" w:num="1"/>
        </w:sectPr>
      </w:pPr>
    </w:p>
    <w:p>
      <w:pPr>
        <w:spacing w:before="39"/>
        <w:ind w:left="119" w:right="0" w:firstLine="0"/>
        <w:jc w:val="left"/>
        <w:rPr>
          <w:rFonts w:ascii="Consolas"/>
          <w:sz w:val="21"/>
        </w:rPr>
      </w:pPr>
      <w:r>
        <w:rPr>
          <w:rFonts w:ascii="Consolas"/>
          <w:i/>
          <w:color w:val="81909F"/>
          <w:spacing w:val="-2"/>
          <w:sz w:val="21"/>
        </w:rPr>
        <w:t>required</w:t>
      </w:r>
      <w:r>
        <w:rPr>
          <w:rFonts w:ascii="Consolas"/>
          <w:color w:val="91B3DF"/>
          <w:spacing w:val="-2"/>
          <w:sz w:val="21"/>
        </w:rPr>
        <w:t>&gt;</w:t>
      </w:r>
    </w:p>
    <w:p>
      <w:pPr>
        <w:spacing w:before="9" w:line="240" w:lineRule="auto"/>
        <w:rPr>
          <w:rFonts w:ascii="Consolas"/>
          <w:sz w:val="27"/>
        </w:rPr>
      </w:pPr>
      <w:r>
        <w:br w:type="column"/>
      </w:r>
    </w:p>
    <w:p>
      <w:pPr>
        <w:spacing w:before="0"/>
        <w:ind w:left="1043" w:right="0" w:firstLine="0"/>
        <w:jc w:val="left"/>
        <w:rPr>
          <w:rFonts w:ascii="Consolas"/>
          <w:sz w:val="21"/>
        </w:rPr>
      </w:pPr>
      <w:r>
        <w:rPr>
          <w:rFonts w:ascii="Consolas"/>
          <w:color w:val="91B3DF"/>
          <w:spacing w:val="-2"/>
          <w:sz w:val="21"/>
        </w:rPr>
        <w:t>&lt;/</w:t>
      </w:r>
      <w:r>
        <w:rPr>
          <w:rFonts w:ascii="Consolas"/>
          <w:color w:val="4A69C5"/>
          <w:spacing w:val="-2"/>
          <w:sz w:val="21"/>
        </w:rPr>
        <w:t>div</w:t>
      </w:r>
      <w:r>
        <w:rPr>
          <w:rFonts w:ascii="Consolas"/>
          <w:color w:val="91B3DF"/>
          <w:spacing w:val="-2"/>
          <w:sz w:val="21"/>
        </w:rPr>
        <w:t>&gt;</w:t>
      </w:r>
    </w:p>
    <w:p>
      <w:pPr>
        <w:spacing w:before="39"/>
        <w:ind w:left="582" w:right="0" w:firstLine="0"/>
        <w:jc w:val="left"/>
        <w:rPr>
          <w:rFonts w:ascii="Consolas"/>
          <w:sz w:val="21"/>
        </w:rPr>
      </w:pPr>
      <w:r>
        <w:rPr>
          <w:rFonts w:ascii="Consolas"/>
          <w:color w:val="91B3DF"/>
          <w:spacing w:val="-2"/>
          <w:sz w:val="21"/>
        </w:rPr>
        <w:t>&lt;/</w:t>
      </w:r>
      <w:r>
        <w:rPr>
          <w:rFonts w:ascii="Consolas"/>
          <w:color w:val="4A69C5"/>
          <w:spacing w:val="-2"/>
          <w:sz w:val="21"/>
        </w:rPr>
        <w:t>div</w:t>
      </w:r>
      <w:r>
        <w:rPr>
          <w:rFonts w:ascii="Consolas"/>
          <w:color w:val="91B3DF"/>
          <w:spacing w:val="-2"/>
          <w:sz w:val="21"/>
        </w:rPr>
        <w:t>&gt;</w:t>
      </w:r>
    </w:p>
    <w:p>
      <w:pPr>
        <w:spacing w:before="38"/>
        <w:ind w:left="582" w:right="0" w:firstLine="0"/>
        <w:jc w:val="left"/>
        <w:rPr>
          <w:rFonts w:ascii="Consolas"/>
          <w:sz w:val="21"/>
        </w:rPr>
      </w:pPr>
      <w:r>
        <w:rPr>
          <w:rFonts w:ascii="Consolas"/>
          <w:color w:val="91B3DF"/>
          <w:sz w:val="21"/>
        </w:rPr>
        <w:t>&lt;</w:t>
      </w:r>
      <w:r>
        <w:rPr>
          <w:rFonts w:ascii="Consolas"/>
          <w:color w:val="4A69C5"/>
          <w:sz w:val="21"/>
        </w:rPr>
        <w:t>input</w:t>
      </w:r>
      <w:r>
        <w:rPr>
          <w:rFonts w:ascii="Consolas"/>
          <w:color w:val="4A69C5"/>
          <w:spacing w:val="-9"/>
          <w:sz w:val="21"/>
        </w:rPr>
        <w:t xml:space="preserve"> </w:t>
      </w:r>
      <w:r>
        <w:rPr>
          <w:rFonts w:ascii="Consolas"/>
          <w:i/>
          <w:color w:val="81909F"/>
          <w:sz w:val="21"/>
        </w:rPr>
        <w:t>type</w:t>
      </w:r>
      <w:r>
        <w:rPr>
          <w:rFonts w:ascii="Consolas"/>
          <w:color w:val="777777"/>
          <w:sz w:val="21"/>
        </w:rPr>
        <w:t>="</w:t>
      </w:r>
      <w:r>
        <w:rPr>
          <w:rFonts w:ascii="Consolas"/>
          <w:color w:val="448B27"/>
          <w:sz w:val="21"/>
        </w:rPr>
        <w:t>submit</w:t>
      </w:r>
      <w:r>
        <w:rPr>
          <w:rFonts w:ascii="Consolas"/>
          <w:color w:val="777777"/>
          <w:sz w:val="21"/>
        </w:rPr>
        <w:t>"</w:t>
      </w:r>
      <w:r>
        <w:rPr>
          <w:rFonts w:ascii="Consolas"/>
          <w:color w:val="777777"/>
          <w:spacing w:val="-10"/>
          <w:sz w:val="21"/>
        </w:rPr>
        <w:t xml:space="preserve"> </w:t>
      </w:r>
      <w:r>
        <w:rPr>
          <w:rFonts w:ascii="Consolas"/>
          <w:i/>
          <w:color w:val="81909F"/>
          <w:sz w:val="21"/>
        </w:rPr>
        <w:t>class</w:t>
      </w:r>
      <w:r>
        <w:rPr>
          <w:rFonts w:ascii="Consolas"/>
          <w:color w:val="777777"/>
          <w:sz w:val="21"/>
        </w:rPr>
        <w:t>="</w:t>
      </w:r>
      <w:r>
        <w:rPr>
          <w:rFonts w:ascii="Consolas"/>
          <w:color w:val="448B27"/>
          <w:sz w:val="21"/>
        </w:rPr>
        <w:t>btn</w:t>
      </w:r>
      <w:r>
        <w:rPr>
          <w:rFonts w:ascii="Consolas"/>
          <w:color w:val="777777"/>
          <w:sz w:val="21"/>
        </w:rPr>
        <w:t>"</w:t>
      </w:r>
      <w:r>
        <w:rPr>
          <w:rFonts w:ascii="Consolas"/>
          <w:color w:val="777777"/>
          <w:spacing w:val="-10"/>
          <w:sz w:val="21"/>
        </w:rPr>
        <w:t xml:space="preserve"> </w:t>
      </w:r>
      <w:r>
        <w:rPr>
          <w:rFonts w:ascii="Consolas"/>
          <w:i/>
          <w:color w:val="81909F"/>
          <w:spacing w:val="-2"/>
          <w:sz w:val="21"/>
        </w:rPr>
        <w:t>value</w:t>
      </w:r>
      <w:r>
        <w:rPr>
          <w:rFonts w:ascii="Consolas"/>
          <w:color w:val="777777"/>
          <w:spacing w:val="-2"/>
          <w:sz w:val="21"/>
        </w:rPr>
        <w:t>="</w:t>
      </w:r>
      <w:r>
        <w:rPr>
          <w:rFonts w:ascii="Consolas"/>
          <w:color w:val="448B27"/>
          <w:spacing w:val="-2"/>
          <w:sz w:val="21"/>
        </w:rPr>
        <w:t>login</w:t>
      </w:r>
      <w:r>
        <w:rPr>
          <w:rFonts w:ascii="Consolas"/>
          <w:color w:val="777777"/>
          <w:spacing w:val="-2"/>
          <w:sz w:val="21"/>
        </w:rPr>
        <w:t>"</w:t>
      </w:r>
      <w:r>
        <w:rPr>
          <w:rFonts w:ascii="Consolas"/>
          <w:color w:val="91B3DF"/>
          <w:spacing w:val="-2"/>
          <w:sz w:val="21"/>
        </w:rPr>
        <w:t>&gt;</w:t>
      </w:r>
    </w:p>
    <w:p>
      <w:pPr>
        <w:spacing w:before="39"/>
        <w:ind w:left="119" w:right="0" w:firstLine="0"/>
        <w:jc w:val="left"/>
        <w:rPr>
          <w:rFonts w:ascii="Consolas"/>
          <w:sz w:val="21"/>
        </w:rPr>
      </w:pPr>
      <w:r>
        <w:rPr>
          <w:rFonts w:ascii="Consolas"/>
          <w:color w:val="91B3DF"/>
          <w:spacing w:val="-2"/>
          <w:sz w:val="21"/>
        </w:rPr>
        <w:t>&lt;/</w:t>
      </w:r>
      <w:r>
        <w:rPr>
          <w:rFonts w:ascii="Consolas"/>
          <w:color w:val="4A69C5"/>
          <w:spacing w:val="-2"/>
          <w:sz w:val="21"/>
        </w:rPr>
        <w:t>form</w:t>
      </w:r>
      <w:r>
        <w:rPr>
          <w:rFonts w:ascii="Consolas"/>
          <w:color w:val="91B3DF"/>
          <w:spacing w:val="-2"/>
          <w:sz w:val="21"/>
        </w:rPr>
        <w:t>&gt;</w:t>
      </w:r>
    </w:p>
    <w:p>
      <w:pPr>
        <w:spacing w:after="0"/>
        <w:jc w:val="left"/>
        <w:rPr>
          <w:rFonts w:ascii="Consolas"/>
          <w:sz w:val="21"/>
        </w:rPr>
        <w:sectPr>
          <w:type w:val="continuous"/>
          <w:pgSz w:w="12240" w:h="15840"/>
          <w:pgMar w:top="1340" w:right="0" w:bottom="280" w:left="740" w:header="0" w:footer="925" w:gutter="0"/>
          <w:cols w:equalWidth="0" w:num="2">
            <w:col w:w="1199" w:space="186"/>
            <w:col w:w="10115"/>
          </w:cols>
        </w:sectPr>
      </w:pPr>
    </w:p>
    <w:p>
      <w:pPr>
        <w:spacing w:before="40"/>
        <w:ind w:left="1043" w:right="0" w:firstLine="0"/>
        <w:jc w:val="left"/>
        <w:rPr>
          <w:rFonts w:ascii="Consolas"/>
          <w:sz w:val="21"/>
        </w:rPr>
      </w:pPr>
      <w:r>
        <w:rPr>
          <w:rFonts w:ascii="Consolas"/>
          <w:color w:val="91B3DF"/>
          <w:spacing w:val="-2"/>
          <w:sz w:val="21"/>
        </w:rPr>
        <w:t>&lt;/</w:t>
      </w:r>
      <w:r>
        <w:rPr>
          <w:rFonts w:ascii="Consolas"/>
          <w:color w:val="4A69C5"/>
          <w:spacing w:val="-2"/>
          <w:sz w:val="21"/>
        </w:rPr>
        <w:t>div</w:t>
      </w:r>
      <w:r>
        <w:rPr>
          <w:rFonts w:ascii="Consolas"/>
          <w:color w:val="91B3DF"/>
          <w:spacing w:val="-2"/>
          <w:sz w:val="21"/>
        </w:rPr>
        <w:t>&gt;</w:t>
      </w:r>
    </w:p>
    <w:p>
      <w:pPr>
        <w:spacing w:before="40"/>
        <w:ind w:left="580" w:right="0" w:firstLine="0"/>
        <w:jc w:val="left"/>
        <w:rPr>
          <w:rFonts w:ascii="Consolas"/>
          <w:sz w:val="21"/>
        </w:rPr>
      </w:pPr>
      <w:r>
        <w:rPr>
          <w:rFonts w:ascii="Consolas"/>
          <w:color w:val="91B3DF"/>
          <w:spacing w:val="-2"/>
          <w:sz w:val="21"/>
        </w:rPr>
        <w:t>&lt;/</w:t>
      </w:r>
      <w:r>
        <w:rPr>
          <w:rFonts w:ascii="Consolas"/>
          <w:color w:val="4A69C5"/>
          <w:spacing w:val="-2"/>
          <w:sz w:val="21"/>
        </w:rPr>
        <w:t>div</w:t>
      </w:r>
      <w:r>
        <w:rPr>
          <w:rFonts w:ascii="Consolas"/>
          <w:color w:val="91B3DF"/>
          <w:spacing w:val="-2"/>
          <w:sz w:val="21"/>
        </w:rPr>
        <w:t>&gt;</w:t>
      </w:r>
    </w:p>
    <w:p>
      <w:pPr>
        <w:spacing w:before="37"/>
        <w:ind w:left="580" w:right="0" w:firstLine="0"/>
        <w:jc w:val="left"/>
        <w:rPr>
          <w:rFonts w:ascii="Consolas"/>
          <w:sz w:val="21"/>
        </w:rPr>
      </w:pPr>
      <w:r>
        <w:rPr>
          <w:rFonts w:ascii="Consolas"/>
          <w:color w:val="91B3DF"/>
          <w:sz w:val="21"/>
        </w:rPr>
        <w:t>&lt;</w:t>
      </w:r>
      <w:r>
        <w:rPr>
          <w:rFonts w:ascii="Consolas"/>
          <w:color w:val="4A69C5"/>
          <w:sz w:val="21"/>
        </w:rPr>
        <w:t>script</w:t>
      </w:r>
      <w:r>
        <w:rPr>
          <w:rFonts w:ascii="Consolas"/>
          <w:color w:val="4A69C5"/>
          <w:spacing w:val="-17"/>
          <w:sz w:val="21"/>
        </w:rPr>
        <w:t xml:space="preserve"> </w:t>
      </w:r>
      <w:r>
        <w:rPr>
          <w:rFonts w:ascii="Consolas"/>
          <w:i/>
          <w:color w:val="81909F"/>
          <w:sz w:val="21"/>
        </w:rPr>
        <w:t>type</w:t>
      </w:r>
      <w:r>
        <w:rPr>
          <w:rFonts w:ascii="Consolas"/>
          <w:color w:val="777777"/>
          <w:sz w:val="21"/>
        </w:rPr>
        <w:t>="</w:t>
      </w:r>
      <w:r>
        <w:rPr>
          <w:rFonts w:ascii="Consolas"/>
          <w:color w:val="448B27"/>
          <w:sz w:val="21"/>
        </w:rPr>
        <w:t>text/javascript</w:t>
      </w:r>
      <w:r>
        <w:rPr>
          <w:rFonts w:ascii="Consolas"/>
          <w:color w:val="777777"/>
          <w:sz w:val="21"/>
        </w:rPr>
        <w:t>"</w:t>
      </w:r>
      <w:r>
        <w:rPr>
          <w:rFonts w:ascii="Consolas"/>
          <w:color w:val="777777"/>
          <w:spacing w:val="-17"/>
          <w:sz w:val="21"/>
        </w:rPr>
        <w:t xml:space="preserve"> </w:t>
      </w:r>
      <w:r>
        <w:rPr>
          <w:rFonts w:ascii="Consolas"/>
          <w:i/>
          <w:color w:val="81909F"/>
          <w:sz w:val="21"/>
        </w:rPr>
        <w:t>src</w:t>
      </w:r>
      <w:r>
        <w:rPr>
          <w:rFonts w:ascii="Consolas"/>
          <w:color w:val="777777"/>
          <w:sz w:val="21"/>
        </w:rPr>
        <w:t>="</w:t>
      </w:r>
      <w:r>
        <w:rPr>
          <w:rFonts w:ascii="Consolas"/>
          <w:color w:val="448B27"/>
          <w:sz w:val="21"/>
        </w:rPr>
        <w:t>{{url_for('static',</w:t>
      </w:r>
      <w:r>
        <w:rPr>
          <w:rFonts w:ascii="Consolas"/>
          <w:color w:val="448B27"/>
          <w:spacing w:val="-13"/>
          <w:sz w:val="21"/>
        </w:rPr>
        <w:t xml:space="preserve"> </w:t>
      </w:r>
      <w:r>
        <w:rPr>
          <w:rFonts w:ascii="Consolas"/>
          <w:color w:val="448B27"/>
          <w:spacing w:val="-2"/>
          <w:sz w:val="21"/>
        </w:rPr>
        <w:t>filename='js/login.js')}}</w:t>
      </w:r>
      <w:r>
        <w:rPr>
          <w:rFonts w:ascii="Consolas"/>
          <w:color w:val="777777"/>
          <w:spacing w:val="-2"/>
          <w:sz w:val="21"/>
        </w:rPr>
        <w:t>"</w:t>
      </w:r>
      <w:r>
        <w:rPr>
          <w:rFonts w:ascii="Consolas"/>
          <w:color w:val="91B3DF"/>
          <w:spacing w:val="-2"/>
          <w:sz w:val="21"/>
        </w:rPr>
        <w:t>&gt;&lt;/</w:t>
      </w:r>
      <w:r>
        <w:rPr>
          <w:rFonts w:ascii="Consolas"/>
          <w:color w:val="4A69C5"/>
          <w:spacing w:val="-2"/>
          <w:sz w:val="21"/>
        </w:rPr>
        <w:t>script</w:t>
      </w:r>
      <w:r>
        <w:rPr>
          <w:rFonts w:ascii="Consolas"/>
          <w:color w:val="91B3DF"/>
          <w:spacing w:val="-2"/>
          <w:sz w:val="21"/>
        </w:rPr>
        <w:t>&gt;</w:t>
      </w:r>
    </w:p>
    <w:p>
      <w:pPr>
        <w:spacing w:before="40"/>
        <w:ind w:left="119" w:right="0" w:firstLine="0"/>
        <w:jc w:val="left"/>
        <w:rPr>
          <w:rFonts w:ascii="Consolas"/>
          <w:sz w:val="21"/>
        </w:rPr>
      </w:pPr>
      <w:r>
        <w:rPr>
          <w:rFonts w:ascii="Consolas"/>
          <w:color w:val="91B3DF"/>
          <w:spacing w:val="-2"/>
          <w:sz w:val="21"/>
        </w:rPr>
        <w:t>&lt;/</w:t>
      </w:r>
      <w:r>
        <w:rPr>
          <w:rFonts w:ascii="Consolas"/>
          <w:color w:val="4A69C5"/>
          <w:spacing w:val="-2"/>
          <w:sz w:val="21"/>
        </w:rPr>
        <w:t>body</w:t>
      </w:r>
      <w:r>
        <w:rPr>
          <w:rFonts w:ascii="Consolas"/>
          <w:color w:val="91B3DF"/>
          <w:spacing w:val="-2"/>
          <w:sz w:val="21"/>
        </w:rPr>
        <w:t>&gt;</w:t>
      </w:r>
    </w:p>
    <w:p>
      <w:pPr>
        <w:pStyle w:val="11"/>
        <w:spacing w:before="9"/>
        <w:rPr>
          <w:rFonts w:ascii="Consolas"/>
          <w:sz w:val="17"/>
        </w:rPr>
      </w:pPr>
    </w:p>
    <w:p>
      <w:pPr>
        <w:tabs>
          <w:tab w:val="left" w:pos="11279"/>
        </w:tabs>
        <w:spacing w:before="62"/>
        <w:ind w:left="119" w:right="0" w:firstLine="0"/>
        <w:jc w:val="left"/>
        <w:rPr>
          <w:rFonts w:ascii="Consolas"/>
          <w:sz w:val="21"/>
        </w:rPr>
      </w:pPr>
      <w:r>
        <w:rPr>
          <w:rFonts w:ascii="Consolas"/>
          <w:color w:val="91B3DF"/>
          <w:spacing w:val="-2"/>
          <w:sz w:val="21"/>
          <w:shd w:val="clear" w:color="auto" w:fill="F5F5F5"/>
        </w:rPr>
        <w:t>&lt;/</w:t>
      </w:r>
      <w:r>
        <w:rPr>
          <w:rFonts w:ascii="Consolas"/>
          <w:color w:val="4A69C5"/>
          <w:spacing w:val="-2"/>
          <w:sz w:val="21"/>
          <w:shd w:val="clear" w:color="auto" w:fill="F5F5F5"/>
        </w:rPr>
        <w:t>html</w:t>
      </w:r>
      <w:r>
        <w:rPr>
          <w:rFonts w:ascii="Consolas"/>
          <w:color w:val="91B3DF"/>
          <w:spacing w:val="-2"/>
          <w:sz w:val="21"/>
          <w:shd w:val="clear" w:color="auto" w:fill="F5F5F5"/>
        </w:rPr>
        <w:t>&gt;</w:t>
      </w:r>
      <w:r>
        <w:rPr>
          <w:rFonts w:ascii="Consolas"/>
          <w:color w:val="91B3DF"/>
          <w:sz w:val="21"/>
          <w:shd w:val="clear" w:color="auto" w:fill="F5F5F5"/>
        </w:rPr>
        <w:tab/>
      </w:r>
    </w:p>
    <w:p>
      <w:pPr>
        <w:spacing w:after="0"/>
        <w:jc w:val="left"/>
        <w:rPr>
          <w:rFonts w:ascii="Consolas"/>
          <w:sz w:val="21"/>
        </w:rPr>
        <w:sectPr>
          <w:type w:val="continuous"/>
          <w:pgSz w:w="12240" w:h="15840"/>
          <w:pgMar w:top="1340" w:right="0" w:bottom="280" w:left="740" w:header="0" w:footer="925" w:gutter="0"/>
          <w:cols w:space="720" w:num="1"/>
        </w:sectPr>
      </w:pPr>
    </w:p>
    <w:p>
      <w:pPr>
        <w:spacing w:before="78"/>
        <w:ind w:right="0"/>
        <w:jc w:val="left"/>
        <w:rPr>
          <w:b/>
          <w:sz w:val="27"/>
        </w:rPr>
      </w:pPr>
      <w:bookmarkStart w:id="71" w:name="CSS CODE:"/>
      <w:bookmarkEnd w:id="71"/>
      <w:r>
        <w:rPr>
          <w:b/>
          <w:w w:val="125"/>
          <w:sz w:val="27"/>
        </w:rPr>
        <w:t>CSS</w:t>
      </w:r>
      <w:r>
        <w:rPr>
          <w:b/>
          <w:spacing w:val="31"/>
          <w:w w:val="125"/>
          <w:sz w:val="27"/>
        </w:rPr>
        <w:t xml:space="preserve"> </w:t>
      </w:r>
      <w:r>
        <w:rPr>
          <w:b/>
          <w:spacing w:val="-2"/>
          <w:w w:val="125"/>
          <w:sz w:val="27"/>
        </w:rPr>
        <w:t>CODE:</w:t>
      </w:r>
    </w:p>
    <w:p>
      <w:pPr>
        <w:pStyle w:val="5"/>
        <w:spacing w:before="242"/>
        <w:ind w:left="0" w:leftChars="0" w:firstLine="0" w:firstLineChars="0"/>
      </w:pPr>
      <w:bookmarkStart w:id="72" w:name="Style.css"/>
      <w:bookmarkEnd w:id="72"/>
      <w:r>
        <w:rPr>
          <w:spacing w:val="-2"/>
          <w:w w:val="120"/>
        </w:rPr>
        <w:t>Style.css</w:t>
      </w:r>
    </w:p>
    <w:p>
      <w:pPr>
        <w:spacing w:before="40" w:line="278" w:lineRule="auto"/>
        <w:ind w:left="119" w:right="3232" w:firstLine="0"/>
        <w:jc w:val="left"/>
        <w:rPr>
          <w:rFonts w:ascii="Consolas"/>
          <w:sz w:val="21"/>
        </w:rPr>
      </w:pPr>
      <w:r>
        <w:rPr>
          <w:rFonts w:ascii="Consolas"/>
          <w:color w:val="777777"/>
          <w:sz w:val="21"/>
        </w:rPr>
        <w:t>@</w:t>
      </w:r>
      <w:r>
        <w:rPr>
          <w:rFonts w:ascii="Consolas"/>
          <w:color w:val="4A69C5"/>
          <w:sz w:val="21"/>
        </w:rPr>
        <w:t>import</w:t>
      </w:r>
      <w:r>
        <w:rPr>
          <w:rFonts w:ascii="Consolas"/>
          <w:color w:val="4A69C5"/>
          <w:spacing w:val="-29"/>
          <w:sz w:val="21"/>
        </w:rPr>
        <w:t xml:space="preserve"> </w:t>
      </w:r>
      <w:r>
        <w:rPr>
          <w:rFonts w:ascii="Consolas"/>
          <w:b/>
          <w:color w:val="AA3730"/>
          <w:sz w:val="21"/>
        </w:rPr>
        <w:t>url</w:t>
      </w:r>
      <w:r>
        <w:rPr>
          <w:rFonts w:ascii="Consolas"/>
          <w:color w:val="777777"/>
          <w:sz w:val="21"/>
        </w:rPr>
        <w:t>(</w:t>
      </w:r>
      <w:r>
        <w:rPr>
          <w:rFonts w:ascii="Consolas"/>
          <w:color w:val="793D9D"/>
          <w:sz w:val="21"/>
        </w:rPr>
        <w:t>https://fonts.googleapis.com/css?family=Droid+Sans</w:t>
      </w:r>
      <w:r>
        <w:rPr>
          <w:rFonts w:ascii="Consolas"/>
          <w:color w:val="777777"/>
          <w:sz w:val="21"/>
        </w:rPr>
        <w:t>); @</w:t>
      </w:r>
      <w:r>
        <w:rPr>
          <w:rFonts w:ascii="Consolas"/>
          <w:color w:val="4A69C5"/>
          <w:sz w:val="21"/>
        </w:rPr>
        <w:t>import</w:t>
      </w:r>
      <w:r>
        <w:rPr>
          <w:rFonts w:ascii="Consolas"/>
          <w:color w:val="4A69C5"/>
          <w:spacing w:val="-7"/>
          <w:sz w:val="21"/>
        </w:rPr>
        <w:t xml:space="preserve"> </w:t>
      </w:r>
      <w:r>
        <w:rPr>
          <w:rFonts w:ascii="Consolas"/>
          <w:b/>
          <w:color w:val="AA3730"/>
          <w:spacing w:val="-2"/>
          <w:sz w:val="21"/>
        </w:rPr>
        <w:t>url</w:t>
      </w:r>
      <w:r>
        <w:rPr>
          <w:rFonts w:ascii="Consolas"/>
          <w:color w:val="777777"/>
          <w:spacing w:val="-2"/>
          <w:sz w:val="21"/>
        </w:rPr>
        <w:t>(</w:t>
      </w:r>
      <w:r>
        <w:fldChar w:fldCharType="begin"/>
      </w:r>
      <w:r>
        <w:instrText xml:space="preserve"> HYPERLINK "http://weloveiconfonts.com/api/?family=fontawesome)%3B" \h </w:instrText>
      </w:r>
      <w:r>
        <w:fldChar w:fldCharType="separate"/>
      </w:r>
      <w:r>
        <w:rPr>
          <w:rFonts w:ascii="Consolas"/>
          <w:color w:val="793D9D"/>
          <w:spacing w:val="-2"/>
          <w:sz w:val="21"/>
        </w:rPr>
        <w:t>http://weloveiconfonts.com/api/?family=fontawesome</w:t>
      </w:r>
      <w:r>
        <w:rPr>
          <w:rFonts w:ascii="Consolas"/>
          <w:color w:val="777777"/>
          <w:spacing w:val="-2"/>
          <w:sz w:val="21"/>
        </w:rPr>
        <w:t>);</w:t>
      </w:r>
      <w:r>
        <w:rPr>
          <w:rFonts w:ascii="Consolas"/>
          <w:color w:val="777777"/>
          <w:spacing w:val="-2"/>
          <w:sz w:val="21"/>
        </w:rPr>
        <w:fldChar w:fldCharType="end"/>
      </w:r>
    </w:p>
    <w:p>
      <w:pPr>
        <w:spacing w:before="1"/>
        <w:ind w:left="119" w:right="0" w:firstLine="0"/>
        <w:jc w:val="left"/>
        <w:rPr>
          <w:rFonts w:ascii="Consolas"/>
          <w:i/>
          <w:sz w:val="21"/>
        </w:rPr>
      </w:pPr>
      <w:r>
        <w:rPr>
          <w:rFonts w:ascii="Consolas"/>
          <w:i/>
          <w:color w:val="AAAAAA"/>
          <w:sz w:val="21"/>
        </w:rPr>
        <w:t>/*</w:t>
      </w:r>
      <w:r>
        <w:rPr>
          <w:rFonts w:ascii="Consolas"/>
          <w:i/>
          <w:color w:val="AAAAAA"/>
          <w:spacing w:val="-9"/>
          <w:sz w:val="21"/>
        </w:rPr>
        <w:t xml:space="preserve"> </w:t>
      </w:r>
      <w:r>
        <w:rPr>
          <w:rFonts w:ascii="Consolas"/>
          <w:i/>
          <w:color w:val="AAAAAA"/>
          <w:sz w:val="21"/>
        </w:rPr>
        <w:t>fontawesome</w:t>
      </w:r>
      <w:r>
        <w:rPr>
          <w:rFonts w:ascii="Consolas"/>
          <w:i/>
          <w:color w:val="AAAAAA"/>
          <w:spacing w:val="-4"/>
          <w:sz w:val="21"/>
        </w:rPr>
        <w:t xml:space="preserve"> </w:t>
      </w:r>
      <w:r>
        <w:rPr>
          <w:rFonts w:ascii="Consolas"/>
          <w:i/>
          <w:color w:val="AAAAAA"/>
          <w:spacing w:val="-5"/>
          <w:sz w:val="21"/>
        </w:rPr>
        <w:t>*/</w:t>
      </w:r>
    </w:p>
    <w:p>
      <w:pPr>
        <w:spacing w:before="37"/>
        <w:ind w:left="119" w:right="0" w:firstLine="0"/>
        <w:jc w:val="left"/>
        <w:rPr>
          <w:rFonts w:ascii="Consolas"/>
          <w:sz w:val="21"/>
        </w:rPr>
      </w:pPr>
      <w:r>
        <w:rPr>
          <w:rFonts w:ascii="Consolas"/>
          <w:color w:val="9C5D27"/>
          <w:sz w:val="21"/>
        </w:rPr>
        <w:t>[</w:t>
      </w:r>
      <w:r>
        <w:rPr>
          <w:rFonts w:ascii="Consolas"/>
          <w:color w:val="793D9D"/>
          <w:sz w:val="21"/>
        </w:rPr>
        <w:t>class</w:t>
      </w:r>
      <w:r>
        <w:rPr>
          <w:rFonts w:ascii="Consolas"/>
          <w:color w:val="777777"/>
          <w:sz w:val="21"/>
        </w:rPr>
        <w:t>*="</w:t>
      </w:r>
      <w:r>
        <w:rPr>
          <w:rFonts w:ascii="Consolas"/>
          <w:color w:val="448B27"/>
          <w:sz w:val="21"/>
        </w:rPr>
        <w:t>fontawesome-</w:t>
      </w:r>
      <w:r>
        <w:rPr>
          <w:rFonts w:ascii="Consolas"/>
          <w:color w:val="777777"/>
          <w:sz w:val="21"/>
        </w:rPr>
        <w:t>"</w:t>
      </w:r>
      <w:r>
        <w:rPr>
          <w:rFonts w:ascii="Consolas"/>
          <w:color w:val="9C5D27"/>
          <w:sz w:val="21"/>
        </w:rPr>
        <w:t>]:</w:t>
      </w:r>
      <w:r>
        <w:rPr>
          <w:rFonts w:ascii="Consolas"/>
          <w:color w:val="793D9D"/>
          <w:sz w:val="21"/>
        </w:rPr>
        <w:t>before</w:t>
      </w:r>
      <w:r>
        <w:rPr>
          <w:rFonts w:ascii="Consolas"/>
          <w:color w:val="793D9D"/>
          <w:spacing w:val="-27"/>
          <w:sz w:val="21"/>
        </w:rPr>
        <w:t xml:space="preserve"> </w:t>
      </w:r>
      <w:r>
        <w:rPr>
          <w:rFonts w:ascii="Consolas"/>
          <w:color w:val="777777"/>
          <w:spacing w:val="-10"/>
          <w:sz w:val="21"/>
        </w:rPr>
        <w:t>{</w:t>
      </w:r>
    </w:p>
    <w:p>
      <w:pPr>
        <w:spacing w:before="40"/>
        <w:ind w:left="349" w:right="0" w:firstLine="0"/>
        <w:jc w:val="left"/>
        <w:rPr>
          <w:rFonts w:ascii="Consolas"/>
          <w:sz w:val="21"/>
        </w:rPr>
      </w:pPr>
      <w:r>
        <w:rPr>
          <w:rFonts w:ascii="Consolas"/>
          <w:color w:val="9C5D27"/>
          <w:sz w:val="21"/>
        </w:rPr>
        <w:t>font-family</w:t>
      </w:r>
      <w:r>
        <w:rPr>
          <w:rFonts w:ascii="Consolas"/>
          <w:color w:val="777777"/>
          <w:sz w:val="21"/>
        </w:rPr>
        <w:t>:</w:t>
      </w:r>
      <w:r>
        <w:rPr>
          <w:rFonts w:ascii="Consolas"/>
          <w:color w:val="777777"/>
          <w:spacing w:val="-15"/>
          <w:sz w:val="21"/>
        </w:rPr>
        <w:t xml:space="preserve"> </w:t>
      </w:r>
      <w:r>
        <w:rPr>
          <w:rFonts w:ascii="Consolas"/>
          <w:color w:val="777777"/>
          <w:sz w:val="21"/>
        </w:rPr>
        <w:t>'</w:t>
      </w:r>
      <w:r>
        <w:rPr>
          <w:rFonts w:ascii="Consolas"/>
          <w:color w:val="448B27"/>
          <w:sz w:val="21"/>
        </w:rPr>
        <w:t>FontAwesome</w:t>
      </w:r>
      <w:r>
        <w:rPr>
          <w:rFonts w:ascii="Consolas"/>
          <w:color w:val="777777"/>
          <w:sz w:val="21"/>
        </w:rPr>
        <w:t>',</w:t>
      </w:r>
      <w:r>
        <w:rPr>
          <w:rFonts w:ascii="Consolas"/>
          <w:color w:val="777777"/>
          <w:spacing w:val="-15"/>
          <w:sz w:val="21"/>
        </w:rPr>
        <w:t xml:space="preserve"> </w:t>
      </w:r>
      <w:r>
        <w:rPr>
          <w:rFonts w:ascii="Consolas"/>
          <w:color w:val="9C5D27"/>
          <w:sz w:val="21"/>
        </w:rPr>
        <w:t>sans-</w:t>
      </w:r>
      <w:r>
        <w:rPr>
          <w:rFonts w:ascii="Consolas"/>
          <w:color w:val="9C5D27"/>
          <w:spacing w:val="-2"/>
          <w:sz w:val="21"/>
        </w:rPr>
        <w:t>serif</w:t>
      </w:r>
      <w:r>
        <w:rPr>
          <w:rFonts w:ascii="Consolas"/>
          <w:color w:val="777777"/>
          <w:spacing w:val="-2"/>
          <w:sz w:val="21"/>
        </w:rPr>
        <w:t>;</w:t>
      </w:r>
    </w:p>
    <w:p>
      <w:pPr>
        <w:spacing w:before="39"/>
        <w:ind w:left="119" w:right="0" w:firstLine="0"/>
        <w:jc w:val="left"/>
        <w:rPr>
          <w:rFonts w:ascii="Consolas"/>
          <w:sz w:val="21"/>
        </w:rPr>
      </w:pPr>
      <w:r>
        <w:rPr>
          <w:rFonts w:ascii="Consolas"/>
          <w:color w:val="777777"/>
          <w:w w:val="99"/>
          <w:sz w:val="21"/>
        </w:rPr>
        <w:t>}</w:t>
      </w:r>
    </w:p>
    <w:p>
      <w:pPr>
        <w:spacing w:before="40"/>
        <w:ind w:left="119" w:right="0" w:firstLine="0"/>
        <w:jc w:val="left"/>
        <w:rPr>
          <w:rFonts w:ascii="Consolas"/>
          <w:sz w:val="21"/>
        </w:rPr>
      </w:pPr>
      <w:r>
        <w:rPr>
          <w:rFonts w:ascii="Consolas"/>
          <w:color w:val="4A69C5"/>
          <w:sz w:val="21"/>
        </w:rPr>
        <w:t>*</w:t>
      </w:r>
      <w:r>
        <w:rPr>
          <w:rFonts w:ascii="Consolas"/>
          <w:color w:val="4A69C5"/>
          <w:spacing w:val="-2"/>
          <w:sz w:val="21"/>
        </w:rPr>
        <w:t xml:space="preserve"> </w:t>
      </w:r>
      <w:r>
        <w:rPr>
          <w:rFonts w:ascii="Consolas"/>
          <w:color w:val="777777"/>
          <w:spacing w:val="-10"/>
          <w:sz w:val="21"/>
        </w:rPr>
        <w:t>{</w:t>
      </w:r>
    </w:p>
    <w:p>
      <w:pPr>
        <w:spacing w:before="38"/>
        <w:ind w:left="580" w:right="0" w:firstLine="0"/>
        <w:jc w:val="left"/>
        <w:rPr>
          <w:rFonts w:ascii="Consolas"/>
          <w:sz w:val="21"/>
        </w:rPr>
      </w:pPr>
      <w:r>
        <w:rPr>
          <w:rFonts w:ascii="Consolas"/>
          <w:color w:val="9C5D27"/>
          <w:sz w:val="21"/>
        </w:rPr>
        <w:t>margin</w:t>
      </w:r>
      <w:r>
        <w:rPr>
          <w:rFonts w:ascii="Consolas"/>
          <w:color w:val="777777"/>
          <w:sz w:val="21"/>
        </w:rPr>
        <w:t>:</w:t>
      </w:r>
      <w:r>
        <w:rPr>
          <w:rFonts w:ascii="Consolas"/>
          <w:color w:val="777777"/>
          <w:spacing w:val="-7"/>
          <w:sz w:val="21"/>
        </w:rPr>
        <w:t xml:space="preserve"> </w:t>
      </w:r>
      <w:r>
        <w:rPr>
          <w:rFonts w:ascii="Consolas"/>
          <w:color w:val="9C5D27"/>
          <w:spacing w:val="-5"/>
          <w:sz w:val="21"/>
        </w:rPr>
        <w:t>0</w:t>
      </w:r>
      <w:r>
        <w:rPr>
          <w:rFonts w:ascii="Consolas"/>
          <w:color w:val="777777"/>
          <w:spacing w:val="-5"/>
          <w:sz w:val="21"/>
        </w:rPr>
        <w:t>;</w:t>
      </w:r>
    </w:p>
    <w:p>
      <w:pPr>
        <w:spacing w:before="39"/>
        <w:ind w:left="580" w:right="0" w:firstLine="0"/>
        <w:jc w:val="left"/>
        <w:rPr>
          <w:rFonts w:ascii="Consolas"/>
          <w:sz w:val="21"/>
        </w:rPr>
      </w:pPr>
      <w:r>
        <w:rPr>
          <w:rFonts w:ascii="Consolas"/>
          <w:color w:val="9C5D27"/>
          <w:sz w:val="21"/>
        </w:rPr>
        <w:t>padding</w:t>
      </w:r>
      <w:r>
        <w:rPr>
          <w:rFonts w:ascii="Consolas"/>
          <w:color w:val="777777"/>
          <w:sz w:val="21"/>
        </w:rPr>
        <w:t>:</w:t>
      </w:r>
      <w:r>
        <w:rPr>
          <w:rFonts w:ascii="Consolas"/>
          <w:color w:val="777777"/>
          <w:spacing w:val="-8"/>
          <w:sz w:val="21"/>
        </w:rPr>
        <w:t xml:space="preserve"> </w:t>
      </w:r>
      <w:r>
        <w:rPr>
          <w:rFonts w:ascii="Consolas"/>
          <w:color w:val="9C5D27"/>
          <w:spacing w:val="-5"/>
          <w:sz w:val="21"/>
        </w:rPr>
        <w:t>0</w:t>
      </w:r>
      <w:r>
        <w:rPr>
          <w:rFonts w:ascii="Consolas"/>
          <w:color w:val="777777"/>
          <w:spacing w:val="-5"/>
          <w:sz w:val="21"/>
        </w:rPr>
        <w:t>;</w:t>
      </w:r>
    </w:p>
    <w:p>
      <w:pPr>
        <w:spacing w:before="40"/>
        <w:ind w:left="580" w:right="0" w:firstLine="0"/>
        <w:jc w:val="left"/>
        <w:rPr>
          <w:rFonts w:ascii="Consolas"/>
          <w:sz w:val="21"/>
        </w:rPr>
      </w:pPr>
      <w:r>
        <w:rPr>
          <w:rFonts w:ascii="Consolas"/>
          <w:color w:val="9C5D27"/>
          <w:sz w:val="21"/>
        </w:rPr>
        <w:t>border</w:t>
      </w:r>
      <w:r>
        <w:rPr>
          <w:rFonts w:ascii="Consolas"/>
          <w:color w:val="777777"/>
          <w:sz w:val="21"/>
        </w:rPr>
        <w:t>:</w:t>
      </w:r>
      <w:r>
        <w:rPr>
          <w:rFonts w:ascii="Consolas"/>
          <w:color w:val="777777"/>
          <w:spacing w:val="-7"/>
          <w:sz w:val="21"/>
        </w:rPr>
        <w:t xml:space="preserve"> </w:t>
      </w:r>
      <w:r>
        <w:rPr>
          <w:rFonts w:ascii="Consolas"/>
          <w:color w:val="9C5D27"/>
          <w:spacing w:val="-5"/>
          <w:sz w:val="21"/>
        </w:rPr>
        <w:t>0</w:t>
      </w:r>
      <w:r>
        <w:rPr>
          <w:rFonts w:ascii="Consolas"/>
          <w:color w:val="777777"/>
          <w:spacing w:val="-5"/>
          <w:sz w:val="21"/>
        </w:rPr>
        <w:t>;</w:t>
      </w:r>
    </w:p>
    <w:p>
      <w:pPr>
        <w:spacing w:before="40" w:line="276" w:lineRule="auto"/>
        <w:ind w:left="580" w:right="8860" w:firstLine="0"/>
        <w:jc w:val="left"/>
        <w:rPr>
          <w:rFonts w:ascii="Consolas"/>
          <w:sz w:val="21"/>
        </w:rPr>
      </w:pPr>
      <w:r>
        <w:rPr>
          <w:rFonts w:ascii="Consolas"/>
          <w:color w:val="9C5D27"/>
          <w:sz w:val="21"/>
        </w:rPr>
        <w:t>font-size</w:t>
      </w:r>
      <w:r>
        <w:rPr>
          <w:rFonts w:ascii="Consolas"/>
          <w:color w:val="777777"/>
          <w:sz w:val="21"/>
        </w:rPr>
        <w:t>:</w:t>
      </w:r>
      <w:r>
        <w:rPr>
          <w:rFonts w:ascii="Consolas"/>
          <w:color w:val="777777"/>
          <w:spacing w:val="-29"/>
          <w:sz w:val="21"/>
        </w:rPr>
        <w:t xml:space="preserve"> </w:t>
      </w:r>
      <w:r>
        <w:rPr>
          <w:rFonts w:ascii="Consolas"/>
          <w:color w:val="9C5D27"/>
          <w:sz w:val="21"/>
        </w:rPr>
        <w:t>100</w:t>
      </w:r>
      <w:r>
        <w:rPr>
          <w:rFonts w:ascii="Consolas"/>
          <w:color w:val="4A69C5"/>
          <w:sz w:val="21"/>
        </w:rPr>
        <w:t>%</w:t>
      </w:r>
      <w:r>
        <w:rPr>
          <w:rFonts w:ascii="Consolas"/>
          <w:color w:val="777777"/>
          <w:sz w:val="21"/>
        </w:rPr>
        <w:t xml:space="preserve">; </w:t>
      </w:r>
      <w:r>
        <w:rPr>
          <w:rFonts w:ascii="Consolas"/>
          <w:color w:val="9C5D27"/>
          <w:sz w:val="21"/>
        </w:rPr>
        <w:t>font</w:t>
      </w:r>
      <w:r>
        <w:rPr>
          <w:rFonts w:ascii="Consolas"/>
          <w:color w:val="777777"/>
          <w:sz w:val="21"/>
        </w:rPr>
        <w:t xml:space="preserve">: </w:t>
      </w:r>
      <w:r>
        <w:rPr>
          <w:rFonts w:ascii="Consolas"/>
          <w:color w:val="448B27"/>
          <w:sz w:val="21"/>
        </w:rPr>
        <w:t>inherit</w:t>
      </w:r>
      <w:r>
        <w:rPr>
          <w:rFonts w:ascii="Consolas"/>
          <w:color w:val="777777"/>
          <w:sz w:val="21"/>
        </w:rPr>
        <w:t>;</w:t>
      </w:r>
    </w:p>
    <w:p>
      <w:pPr>
        <w:spacing w:before="3"/>
        <w:ind w:left="580" w:right="0" w:firstLine="0"/>
        <w:jc w:val="left"/>
        <w:rPr>
          <w:rFonts w:ascii="Consolas"/>
          <w:sz w:val="21"/>
        </w:rPr>
      </w:pPr>
      <w:r>
        <w:rPr>
          <w:rFonts w:ascii="Consolas"/>
          <w:color w:val="9C5D27"/>
          <w:sz w:val="21"/>
        </w:rPr>
        <w:t>vertical-align</w:t>
      </w:r>
      <w:r>
        <w:rPr>
          <w:rFonts w:ascii="Consolas"/>
          <w:color w:val="777777"/>
          <w:sz w:val="21"/>
        </w:rPr>
        <w:t>:</w:t>
      </w:r>
      <w:r>
        <w:rPr>
          <w:rFonts w:ascii="Consolas"/>
          <w:color w:val="777777"/>
          <w:spacing w:val="-14"/>
          <w:sz w:val="21"/>
        </w:rPr>
        <w:t xml:space="preserve"> </w:t>
      </w:r>
      <w:r>
        <w:rPr>
          <w:rFonts w:ascii="Consolas"/>
          <w:color w:val="448B27"/>
          <w:spacing w:val="-2"/>
          <w:sz w:val="21"/>
        </w:rPr>
        <w:t>baseline</w:t>
      </w:r>
      <w:r>
        <w:rPr>
          <w:rFonts w:ascii="Consolas"/>
          <w:color w:val="777777"/>
          <w:spacing w:val="-2"/>
          <w:sz w:val="21"/>
        </w:rPr>
        <w:t>;</w:t>
      </w:r>
    </w:p>
    <w:p>
      <w:pPr>
        <w:spacing w:before="40"/>
        <w:ind w:left="580" w:right="0" w:firstLine="0"/>
        <w:jc w:val="left"/>
        <w:rPr>
          <w:rFonts w:ascii="Consolas"/>
          <w:sz w:val="21"/>
        </w:rPr>
      </w:pPr>
      <w:r>
        <w:rPr>
          <w:rFonts w:ascii="Consolas"/>
          <w:color w:val="793D9D"/>
          <w:sz w:val="21"/>
        </w:rPr>
        <w:t>-webkit-box-sizing</w:t>
      </w:r>
      <w:r>
        <w:rPr>
          <w:rFonts w:ascii="Consolas"/>
          <w:color w:val="777777"/>
          <w:sz w:val="21"/>
        </w:rPr>
        <w:t>:</w:t>
      </w:r>
      <w:r>
        <w:rPr>
          <w:rFonts w:ascii="Consolas"/>
          <w:color w:val="777777"/>
          <w:spacing w:val="-24"/>
          <w:sz w:val="21"/>
        </w:rPr>
        <w:t xml:space="preserve"> </w:t>
      </w:r>
      <w:r>
        <w:rPr>
          <w:rFonts w:ascii="Consolas"/>
          <w:color w:val="448B27"/>
          <w:sz w:val="21"/>
        </w:rPr>
        <w:t>border-</w:t>
      </w:r>
      <w:r>
        <w:rPr>
          <w:rFonts w:ascii="Consolas"/>
          <w:color w:val="448B27"/>
          <w:spacing w:val="-4"/>
          <w:sz w:val="21"/>
        </w:rPr>
        <w:t>box</w:t>
      </w:r>
      <w:r>
        <w:rPr>
          <w:rFonts w:ascii="Consolas"/>
          <w:color w:val="777777"/>
          <w:spacing w:val="-4"/>
          <w:sz w:val="21"/>
        </w:rPr>
        <w:t>;</w:t>
      </w:r>
    </w:p>
    <w:p>
      <w:pPr>
        <w:spacing w:before="39" w:line="276" w:lineRule="auto"/>
        <w:ind w:left="580" w:right="7683" w:firstLine="0"/>
        <w:jc w:val="left"/>
        <w:rPr>
          <w:rFonts w:ascii="Consolas"/>
          <w:sz w:val="21"/>
        </w:rPr>
      </w:pPr>
      <w:r>
        <w:rPr>
          <w:rFonts w:ascii="Consolas"/>
          <w:color w:val="793D9D"/>
          <w:sz w:val="21"/>
        </w:rPr>
        <w:t>-moz-box-sizing</w:t>
      </w:r>
      <w:r>
        <w:rPr>
          <w:rFonts w:ascii="Consolas"/>
          <w:color w:val="777777"/>
          <w:sz w:val="21"/>
        </w:rPr>
        <w:t>:</w:t>
      </w:r>
      <w:r>
        <w:rPr>
          <w:rFonts w:ascii="Consolas"/>
          <w:color w:val="777777"/>
          <w:spacing w:val="-29"/>
          <w:sz w:val="21"/>
        </w:rPr>
        <w:t xml:space="preserve"> </w:t>
      </w:r>
      <w:r>
        <w:rPr>
          <w:rFonts w:ascii="Consolas"/>
          <w:color w:val="448B27"/>
          <w:sz w:val="21"/>
        </w:rPr>
        <w:t>border-box</w:t>
      </w:r>
      <w:r>
        <w:rPr>
          <w:rFonts w:ascii="Consolas"/>
          <w:color w:val="777777"/>
          <w:sz w:val="21"/>
        </w:rPr>
        <w:t xml:space="preserve">; </w:t>
      </w:r>
      <w:r>
        <w:rPr>
          <w:rFonts w:ascii="Consolas"/>
          <w:color w:val="9C5D27"/>
          <w:sz w:val="21"/>
        </w:rPr>
        <w:t>box-sizing</w:t>
      </w:r>
      <w:r>
        <w:rPr>
          <w:rFonts w:ascii="Consolas"/>
          <w:color w:val="777777"/>
          <w:sz w:val="21"/>
        </w:rPr>
        <w:t xml:space="preserve">: </w:t>
      </w:r>
      <w:r>
        <w:rPr>
          <w:rFonts w:ascii="Consolas"/>
          <w:color w:val="448B27"/>
          <w:sz w:val="21"/>
        </w:rPr>
        <w:t>border-box</w:t>
      </w:r>
      <w:r>
        <w:rPr>
          <w:rFonts w:ascii="Consolas"/>
          <w:color w:val="777777"/>
          <w:sz w:val="21"/>
        </w:rPr>
        <w:t>;</w:t>
      </w:r>
    </w:p>
    <w:p>
      <w:pPr>
        <w:spacing w:before="4"/>
        <w:ind w:left="119" w:right="0" w:firstLine="0"/>
        <w:jc w:val="left"/>
        <w:rPr>
          <w:rFonts w:ascii="Consolas"/>
          <w:sz w:val="21"/>
        </w:rPr>
      </w:pPr>
      <w:r>
        <w:rPr>
          <w:rFonts w:ascii="Consolas"/>
          <w:color w:val="777777"/>
          <w:w w:val="99"/>
          <w:sz w:val="21"/>
        </w:rPr>
        <w:t>}</w:t>
      </w:r>
    </w:p>
    <w:p>
      <w:pPr>
        <w:tabs>
          <w:tab w:val="left" w:leader="hyphen" w:pos="3697"/>
        </w:tabs>
        <w:spacing w:before="39"/>
        <w:ind w:left="119" w:right="0" w:firstLine="0"/>
        <w:jc w:val="left"/>
        <w:rPr>
          <w:rFonts w:ascii="Consolas"/>
          <w:i/>
          <w:sz w:val="21"/>
        </w:rPr>
      </w:pPr>
      <w:r>
        <w:rPr>
          <w:rFonts w:ascii="Consolas"/>
          <w:i/>
          <w:color w:val="AAAAAA"/>
          <w:sz w:val="21"/>
        </w:rPr>
        <w:t>/*------</w:t>
      </w:r>
      <w:r>
        <w:rPr>
          <w:rFonts w:ascii="Consolas"/>
          <w:i/>
          <w:color w:val="AAAAAA"/>
          <w:spacing w:val="-8"/>
          <w:sz w:val="21"/>
        </w:rPr>
        <w:t xml:space="preserve"> </w:t>
      </w:r>
      <w:r>
        <w:rPr>
          <w:rFonts w:ascii="Consolas"/>
          <w:i/>
          <w:color w:val="AAAAAA"/>
          <w:sz w:val="21"/>
        </w:rPr>
        <w:t>utiltity</w:t>
      </w:r>
      <w:r>
        <w:rPr>
          <w:rFonts w:ascii="Consolas"/>
          <w:i/>
          <w:color w:val="AAAAAA"/>
          <w:spacing w:val="-7"/>
          <w:sz w:val="21"/>
        </w:rPr>
        <w:t xml:space="preserve"> </w:t>
      </w:r>
      <w:r>
        <w:rPr>
          <w:rFonts w:ascii="Consolas"/>
          <w:i/>
          <w:color w:val="AAAAAA"/>
          <w:spacing w:val="-2"/>
          <w:sz w:val="21"/>
        </w:rPr>
        <w:t>classes</w:t>
      </w:r>
      <w:r>
        <w:rPr>
          <w:rFonts w:ascii="Times New Roman"/>
          <w:color w:val="AAAAAA"/>
          <w:sz w:val="21"/>
        </w:rPr>
        <w:tab/>
      </w:r>
      <w:r>
        <w:rPr>
          <w:rFonts w:ascii="Consolas"/>
          <w:i/>
          <w:color w:val="AAAAAA"/>
          <w:spacing w:val="-5"/>
          <w:sz w:val="21"/>
        </w:rPr>
        <w:t>*/</w:t>
      </w:r>
    </w:p>
    <w:p>
      <w:pPr>
        <w:spacing w:before="40"/>
        <w:ind w:left="119" w:right="0" w:firstLine="0"/>
        <w:jc w:val="left"/>
        <w:rPr>
          <w:rFonts w:ascii="Consolas"/>
          <w:sz w:val="21"/>
        </w:rPr>
      </w:pPr>
      <w:r>
        <w:rPr>
          <w:rFonts w:ascii="Consolas"/>
          <w:color w:val="9C5D27"/>
          <w:spacing w:val="-2"/>
          <w:sz w:val="21"/>
        </w:rPr>
        <w:t>.</w:t>
      </w:r>
      <w:r>
        <w:rPr>
          <w:rFonts w:ascii="Consolas"/>
          <w:color w:val="793D9D"/>
          <w:spacing w:val="-2"/>
          <w:sz w:val="21"/>
        </w:rPr>
        <w:t>professional</w:t>
      </w:r>
      <w:r>
        <w:rPr>
          <w:rFonts w:ascii="Consolas"/>
          <w:color w:val="777777"/>
          <w:spacing w:val="-2"/>
          <w:sz w:val="21"/>
        </w:rPr>
        <w:t>{</w:t>
      </w:r>
    </w:p>
    <w:p>
      <w:pPr>
        <w:spacing w:before="37"/>
        <w:ind w:left="580" w:right="0" w:firstLine="0"/>
        <w:jc w:val="left"/>
        <w:rPr>
          <w:rFonts w:ascii="Consolas"/>
          <w:sz w:val="21"/>
        </w:rPr>
      </w:pPr>
      <w:r>
        <w:rPr>
          <w:rFonts w:ascii="Consolas"/>
          <w:color w:val="9C5D27"/>
          <w:sz w:val="21"/>
        </w:rPr>
        <w:t>align-items</w:t>
      </w:r>
      <w:r>
        <w:rPr>
          <w:rFonts w:ascii="Consolas"/>
          <w:color w:val="777777"/>
          <w:sz w:val="21"/>
        </w:rPr>
        <w:t>:</w:t>
      </w:r>
      <w:r>
        <w:rPr>
          <w:rFonts w:ascii="Consolas"/>
          <w:color w:val="777777"/>
          <w:spacing w:val="-10"/>
          <w:sz w:val="21"/>
        </w:rPr>
        <w:t xml:space="preserve"> </w:t>
      </w:r>
      <w:r>
        <w:rPr>
          <w:rFonts w:ascii="Consolas"/>
          <w:color w:val="448B27"/>
          <w:spacing w:val="-2"/>
          <w:sz w:val="21"/>
        </w:rPr>
        <w:t>center</w:t>
      </w:r>
      <w:r>
        <w:rPr>
          <w:rFonts w:ascii="Consolas"/>
          <w:color w:val="777777"/>
          <w:spacing w:val="-2"/>
          <w:sz w:val="21"/>
        </w:rPr>
        <w:t>;</w:t>
      </w:r>
    </w:p>
    <w:p>
      <w:pPr>
        <w:spacing w:before="40"/>
        <w:ind w:left="119" w:right="0" w:firstLine="0"/>
        <w:jc w:val="left"/>
        <w:rPr>
          <w:rFonts w:ascii="Consolas"/>
          <w:sz w:val="21"/>
        </w:rPr>
      </w:pPr>
      <w:r>
        <w:rPr>
          <w:rFonts w:ascii="Consolas"/>
          <w:color w:val="777777"/>
          <w:w w:val="99"/>
          <w:sz w:val="21"/>
        </w:rPr>
        <w:t>}</w:t>
      </w:r>
    </w:p>
    <w:p>
      <w:pPr>
        <w:spacing w:before="40"/>
        <w:ind w:left="119" w:right="0" w:firstLine="0"/>
        <w:jc w:val="left"/>
        <w:rPr>
          <w:rFonts w:ascii="Consolas"/>
          <w:i/>
          <w:sz w:val="21"/>
        </w:rPr>
      </w:pPr>
      <w:r>
        <w:rPr>
          <w:rFonts w:ascii="Consolas"/>
          <w:i/>
          <w:color w:val="AAAAAA"/>
          <w:sz w:val="21"/>
        </w:rPr>
        <w:t>/*its</w:t>
      </w:r>
      <w:r>
        <w:rPr>
          <w:rFonts w:ascii="Consolas"/>
          <w:i/>
          <w:color w:val="AAAAAA"/>
          <w:spacing w:val="-3"/>
          <w:sz w:val="21"/>
        </w:rPr>
        <w:t xml:space="preserve"> </w:t>
      </w:r>
      <w:r>
        <w:rPr>
          <w:rFonts w:ascii="Consolas"/>
          <w:i/>
          <w:color w:val="AAAAAA"/>
          <w:sz w:val="21"/>
        </w:rPr>
        <w:t>also</w:t>
      </w:r>
      <w:r>
        <w:rPr>
          <w:rFonts w:ascii="Consolas"/>
          <w:i/>
          <w:color w:val="AAAAAA"/>
          <w:spacing w:val="-5"/>
          <w:sz w:val="21"/>
        </w:rPr>
        <w:t xml:space="preserve"> </w:t>
      </w:r>
      <w:r>
        <w:rPr>
          <w:rFonts w:ascii="Consolas"/>
          <w:i/>
          <w:color w:val="AAAAAA"/>
          <w:sz w:val="21"/>
        </w:rPr>
        <w:t>known</w:t>
      </w:r>
      <w:r>
        <w:rPr>
          <w:rFonts w:ascii="Consolas"/>
          <w:i/>
          <w:color w:val="AAAAAA"/>
          <w:spacing w:val="-2"/>
          <w:sz w:val="21"/>
        </w:rPr>
        <w:t xml:space="preserve"> </w:t>
      </w:r>
      <w:r>
        <w:rPr>
          <w:rFonts w:ascii="Consolas"/>
          <w:i/>
          <w:color w:val="AAAAAA"/>
          <w:sz w:val="21"/>
        </w:rPr>
        <w:t>as</w:t>
      </w:r>
      <w:r>
        <w:rPr>
          <w:rFonts w:ascii="Consolas"/>
          <w:i/>
          <w:color w:val="AAAAAA"/>
          <w:spacing w:val="-5"/>
          <w:sz w:val="21"/>
        </w:rPr>
        <w:t xml:space="preserve"> </w:t>
      </w:r>
      <w:r>
        <w:rPr>
          <w:rFonts w:ascii="Consolas"/>
          <w:i/>
          <w:color w:val="AAAAAA"/>
          <w:spacing w:val="-2"/>
          <w:sz w:val="21"/>
        </w:rPr>
        <w:t>clearfix*/</w:t>
      </w:r>
    </w:p>
    <w:p>
      <w:pPr>
        <w:spacing w:before="39"/>
        <w:ind w:left="119" w:right="0" w:firstLine="0"/>
        <w:jc w:val="left"/>
        <w:rPr>
          <w:rFonts w:ascii="Consolas"/>
          <w:sz w:val="21"/>
        </w:rPr>
      </w:pPr>
      <w:r>
        <w:rPr>
          <w:rFonts w:ascii="Consolas"/>
          <w:color w:val="9C5D27"/>
          <w:spacing w:val="-2"/>
          <w:sz w:val="21"/>
        </w:rPr>
        <w:t>.</w:t>
      </w:r>
      <w:r>
        <w:rPr>
          <w:rFonts w:ascii="Consolas"/>
          <w:color w:val="793D9D"/>
          <w:spacing w:val="-2"/>
          <w:sz w:val="21"/>
        </w:rPr>
        <w:t>group</w:t>
      </w:r>
      <w:r>
        <w:rPr>
          <w:rFonts w:ascii="Consolas"/>
          <w:color w:val="9C5D27"/>
          <w:spacing w:val="-2"/>
          <w:sz w:val="21"/>
        </w:rPr>
        <w:t>:</w:t>
      </w:r>
      <w:r>
        <w:rPr>
          <w:rFonts w:ascii="Consolas"/>
          <w:color w:val="793D9D"/>
          <w:spacing w:val="-2"/>
          <w:sz w:val="21"/>
        </w:rPr>
        <w:t>before</w:t>
      </w:r>
      <w:r>
        <w:rPr>
          <w:rFonts w:ascii="Consolas"/>
          <w:color w:val="777777"/>
          <w:spacing w:val="-2"/>
          <w:sz w:val="21"/>
        </w:rPr>
        <w:t>,</w:t>
      </w:r>
    </w:p>
    <w:p>
      <w:pPr>
        <w:spacing w:before="38" w:line="278" w:lineRule="auto"/>
        <w:ind w:left="580" w:right="8860" w:hanging="461"/>
        <w:jc w:val="left"/>
        <w:rPr>
          <w:rFonts w:ascii="Consolas"/>
          <w:sz w:val="21"/>
        </w:rPr>
      </w:pPr>
      <w:r>
        <w:rPr>
          <w:rFonts w:ascii="Consolas"/>
          <w:color w:val="9C5D27"/>
          <w:sz w:val="21"/>
        </w:rPr>
        <w:t>.</w:t>
      </w:r>
      <w:r>
        <w:rPr>
          <w:rFonts w:ascii="Consolas"/>
          <w:color w:val="793D9D"/>
          <w:sz w:val="21"/>
        </w:rPr>
        <w:t>group</w:t>
      </w:r>
      <w:r>
        <w:rPr>
          <w:rFonts w:ascii="Consolas"/>
          <w:color w:val="9C5D27"/>
          <w:sz w:val="21"/>
        </w:rPr>
        <w:t>:</w:t>
      </w:r>
      <w:r>
        <w:rPr>
          <w:rFonts w:ascii="Consolas"/>
          <w:color w:val="793D9D"/>
          <w:sz w:val="21"/>
        </w:rPr>
        <w:t xml:space="preserve">after </w:t>
      </w:r>
      <w:r>
        <w:rPr>
          <w:rFonts w:ascii="Consolas"/>
          <w:color w:val="777777"/>
          <w:sz w:val="21"/>
        </w:rPr>
        <w:t xml:space="preserve">{ </w:t>
      </w:r>
      <w:r>
        <w:rPr>
          <w:rFonts w:ascii="Consolas"/>
          <w:color w:val="9C5D27"/>
          <w:sz w:val="21"/>
        </w:rPr>
        <w:t>content</w:t>
      </w:r>
      <w:r>
        <w:rPr>
          <w:rFonts w:ascii="Consolas"/>
          <w:color w:val="777777"/>
          <w:sz w:val="21"/>
        </w:rPr>
        <w:t xml:space="preserve">: ""; </w:t>
      </w:r>
      <w:r>
        <w:rPr>
          <w:rFonts w:ascii="Consolas"/>
          <w:color w:val="9C5D27"/>
          <w:sz w:val="21"/>
        </w:rPr>
        <w:t>display</w:t>
      </w:r>
      <w:r>
        <w:rPr>
          <w:rFonts w:ascii="Consolas"/>
          <w:color w:val="777777"/>
          <w:sz w:val="21"/>
        </w:rPr>
        <w:t>:</w:t>
      </w:r>
      <w:r>
        <w:rPr>
          <w:rFonts w:ascii="Consolas"/>
          <w:color w:val="777777"/>
          <w:spacing w:val="-29"/>
          <w:sz w:val="21"/>
        </w:rPr>
        <w:t xml:space="preserve"> </w:t>
      </w:r>
      <w:r>
        <w:rPr>
          <w:rFonts w:ascii="Consolas"/>
          <w:color w:val="448B27"/>
          <w:sz w:val="21"/>
        </w:rPr>
        <w:t>table</w:t>
      </w:r>
      <w:r>
        <w:rPr>
          <w:rFonts w:ascii="Consolas"/>
          <w:color w:val="777777"/>
          <w:sz w:val="21"/>
        </w:rPr>
        <w:t>;</w:t>
      </w:r>
    </w:p>
    <w:p>
      <w:pPr>
        <w:spacing w:before="1"/>
        <w:ind w:left="119" w:right="0" w:firstLine="0"/>
        <w:jc w:val="left"/>
        <w:rPr>
          <w:rFonts w:ascii="Consolas"/>
          <w:sz w:val="21"/>
        </w:rPr>
      </w:pPr>
      <w:r>
        <w:rPr>
          <w:rFonts w:ascii="Consolas"/>
          <w:color w:val="777777"/>
          <w:w w:val="99"/>
          <w:sz w:val="21"/>
        </w:rPr>
        <w:t>}</w:t>
      </w:r>
    </w:p>
    <w:p>
      <w:pPr>
        <w:spacing w:before="37" w:line="278" w:lineRule="auto"/>
        <w:ind w:left="580" w:right="9091" w:hanging="461"/>
        <w:jc w:val="left"/>
        <w:rPr>
          <w:rFonts w:ascii="Consolas"/>
          <w:sz w:val="21"/>
        </w:rPr>
      </w:pPr>
      <w:r>
        <w:rPr>
          <w:rFonts w:ascii="Consolas"/>
          <w:color w:val="9C5D27"/>
          <w:sz w:val="21"/>
        </w:rPr>
        <w:t>.</w:t>
      </w:r>
      <w:r>
        <w:rPr>
          <w:rFonts w:ascii="Consolas"/>
          <w:color w:val="793D9D"/>
          <w:sz w:val="21"/>
        </w:rPr>
        <w:t>group</w:t>
      </w:r>
      <w:r>
        <w:rPr>
          <w:rFonts w:ascii="Consolas"/>
          <w:color w:val="9C5D27"/>
          <w:sz w:val="21"/>
        </w:rPr>
        <w:t>:</w:t>
      </w:r>
      <w:r>
        <w:rPr>
          <w:rFonts w:ascii="Consolas"/>
          <w:color w:val="793D9D"/>
          <w:sz w:val="21"/>
        </w:rPr>
        <w:t xml:space="preserve">after </w:t>
      </w:r>
      <w:r>
        <w:rPr>
          <w:rFonts w:ascii="Consolas"/>
          <w:color w:val="777777"/>
          <w:sz w:val="21"/>
        </w:rPr>
        <w:t xml:space="preserve">{ </w:t>
      </w:r>
      <w:r>
        <w:rPr>
          <w:rFonts w:ascii="Consolas"/>
          <w:color w:val="9C5D27"/>
          <w:sz w:val="21"/>
        </w:rPr>
        <w:t>clear</w:t>
      </w:r>
      <w:r>
        <w:rPr>
          <w:rFonts w:ascii="Consolas"/>
          <w:color w:val="777777"/>
          <w:sz w:val="21"/>
        </w:rPr>
        <w:t>:</w:t>
      </w:r>
      <w:r>
        <w:rPr>
          <w:rFonts w:ascii="Consolas"/>
          <w:color w:val="777777"/>
          <w:spacing w:val="-29"/>
          <w:sz w:val="21"/>
        </w:rPr>
        <w:t xml:space="preserve"> </w:t>
      </w:r>
      <w:r>
        <w:rPr>
          <w:rFonts w:ascii="Consolas"/>
          <w:color w:val="448B27"/>
          <w:sz w:val="21"/>
        </w:rPr>
        <w:t>both</w:t>
      </w:r>
      <w:r>
        <w:rPr>
          <w:rFonts w:ascii="Consolas"/>
          <w:color w:val="777777"/>
          <w:sz w:val="21"/>
        </w:rPr>
        <w:t>;</w:t>
      </w:r>
    </w:p>
    <w:p>
      <w:pPr>
        <w:spacing w:before="1"/>
        <w:ind w:left="119" w:right="0" w:firstLine="0"/>
        <w:jc w:val="left"/>
        <w:rPr>
          <w:rFonts w:ascii="Consolas"/>
          <w:sz w:val="21"/>
        </w:rPr>
      </w:pPr>
      <w:r>
        <w:rPr>
          <w:rFonts w:ascii="Consolas"/>
          <w:color w:val="777777"/>
          <w:w w:val="99"/>
          <w:sz w:val="21"/>
        </w:rPr>
        <w:t>}</w:t>
      </w:r>
    </w:p>
    <w:p>
      <w:pPr>
        <w:spacing w:before="40"/>
        <w:ind w:left="119" w:right="0" w:firstLine="0"/>
        <w:jc w:val="left"/>
        <w:rPr>
          <w:rFonts w:ascii="Consolas"/>
          <w:sz w:val="21"/>
        </w:rPr>
      </w:pPr>
      <w:r>
        <w:rPr>
          <w:rFonts w:ascii="Consolas"/>
          <w:color w:val="9C5D27"/>
          <w:sz w:val="21"/>
        </w:rPr>
        <w:t>.</w:t>
      </w:r>
      <w:r>
        <w:rPr>
          <w:rFonts w:ascii="Consolas"/>
          <w:color w:val="793D9D"/>
          <w:sz w:val="21"/>
        </w:rPr>
        <w:t>group</w:t>
      </w:r>
      <w:r>
        <w:rPr>
          <w:rFonts w:ascii="Consolas"/>
          <w:color w:val="793D9D"/>
          <w:spacing w:val="-5"/>
          <w:sz w:val="21"/>
        </w:rPr>
        <w:t xml:space="preserve"> </w:t>
      </w:r>
      <w:r>
        <w:rPr>
          <w:rFonts w:ascii="Consolas"/>
          <w:color w:val="777777"/>
          <w:spacing w:val="-10"/>
          <w:sz w:val="21"/>
        </w:rPr>
        <w:t>{</w:t>
      </w:r>
    </w:p>
    <w:p>
      <w:pPr>
        <w:spacing w:before="37"/>
        <w:ind w:left="580" w:right="0" w:firstLine="0"/>
        <w:jc w:val="left"/>
        <w:rPr>
          <w:rFonts w:ascii="Consolas"/>
          <w:i/>
          <w:sz w:val="21"/>
        </w:rPr>
      </w:pPr>
      <w:r>
        <w:rPr>
          <w:rFonts w:ascii="Consolas"/>
          <w:color w:val="9C5D27"/>
          <w:sz w:val="21"/>
        </w:rPr>
        <w:t>zoom</w:t>
      </w:r>
      <w:r>
        <w:rPr>
          <w:rFonts w:ascii="Consolas"/>
          <w:color w:val="777777"/>
          <w:sz w:val="21"/>
        </w:rPr>
        <w:t>:</w:t>
      </w:r>
      <w:r>
        <w:rPr>
          <w:rFonts w:ascii="Consolas"/>
          <w:color w:val="777777"/>
          <w:spacing w:val="-5"/>
          <w:sz w:val="21"/>
        </w:rPr>
        <w:t xml:space="preserve"> </w:t>
      </w:r>
      <w:r>
        <w:rPr>
          <w:rFonts w:ascii="Consolas"/>
          <w:color w:val="9C5D27"/>
          <w:sz w:val="21"/>
        </w:rPr>
        <w:t>1</w:t>
      </w:r>
      <w:r>
        <w:rPr>
          <w:rFonts w:ascii="Consolas"/>
          <w:color w:val="777777"/>
          <w:sz w:val="21"/>
        </w:rPr>
        <w:t>;</w:t>
      </w:r>
      <w:r>
        <w:rPr>
          <w:rFonts w:ascii="Consolas"/>
          <w:color w:val="777777"/>
          <w:spacing w:val="49"/>
          <w:w w:val="150"/>
          <w:sz w:val="21"/>
        </w:rPr>
        <w:t xml:space="preserve"> </w:t>
      </w:r>
      <w:r>
        <w:rPr>
          <w:rFonts w:ascii="Consolas"/>
          <w:i/>
          <w:color w:val="AAAAAA"/>
          <w:sz w:val="21"/>
        </w:rPr>
        <w:t>/*For</w:t>
      </w:r>
      <w:r>
        <w:rPr>
          <w:rFonts w:ascii="Consolas"/>
          <w:i/>
          <w:color w:val="AAAAAA"/>
          <w:spacing w:val="-4"/>
          <w:sz w:val="21"/>
        </w:rPr>
        <w:t xml:space="preserve"> </w:t>
      </w:r>
      <w:r>
        <w:rPr>
          <w:rFonts w:ascii="Consolas"/>
          <w:i/>
          <w:color w:val="AAAAAA"/>
          <w:sz w:val="21"/>
        </w:rPr>
        <w:t>IE</w:t>
      </w:r>
      <w:r>
        <w:rPr>
          <w:rFonts w:ascii="Consolas"/>
          <w:i/>
          <w:color w:val="AAAAAA"/>
          <w:spacing w:val="-3"/>
          <w:sz w:val="21"/>
        </w:rPr>
        <w:t xml:space="preserve"> </w:t>
      </w:r>
      <w:r>
        <w:rPr>
          <w:rFonts w:ascii="Consolas"/>
          <w:i/>
          <w:color w:val="AAAAAA"/>
          <w:sz w:val="21"/>
        </w:rPr>
        <w:t>6/7</w:t>
      </w:r>
      <w:r>
        <w:rPr>
          <w:rFonts w:ascii="Consolas"/>
          <w:i/>
          <w:color w:val="AAAAAA"/>
          <w:spacing w:val="-5"/>
          <w:sz w:val="21"/>
        </w:rPr>
        <w:t xml:space="preserve"> </w:t>
      </w:r>
      <w:r>
        <w:rPr>
          <w:rFonts w:ascii="Consolas"/>
          <w:i/>
          <w:color w:val="AAAAAA"/>
          <w:sz w:val="21"/>
        </w:rPr>
        <w:t>(trigger</w:t>
      </w:r>
      <w:r>
        <w:rPr>
          <w:rFonts w:ascii="Consolas"/>
          <w:i/>
          <w:color w:val="AAAAAA"/>
          <w:spacing w:val="-3"/>
          <w:sz w:val="21"/>
        </w:rPr>
        <w:t xml:space="preserve"> </w:t>
      </w:r>
      <w:r>
        <w:rPr>
          <w:rFonts w:ascii="Consolas"/>
          <w:i/>
          <w:color w:val="AAAAAA"/>
          <w:sz w:val="21"/>
        </w:rPr>
        <w:t>hasLayout)</w:t>
      </w:r>
      <w:r>
        <w:rPr>
          <w:rFonts w:ascii="Consolas"/>
          <w:i/>
          <w:color w:val="AAAAAA"/>
          <w:spacing w:val="-3"/>
          <w:sz w:val="21"/>
        </w:rPr>
        <w:t xml:space="preserve"> </w:t>
      </w:r>
      <w:r>
        <w:rPr>
          <w:rFonts w:ascii="Consolas"/>
          <w:i/>
          <w:color w:val="AAAAAA"/>
          <w:spacing w:val="-5"/>
          <w:sz w:val="21"/>
        </w:rPr>
        <w:t>*/</w:t>
      </w:r>
    </w:p>
    <w:p>
      <w:pPr>
        <w:spacing w:before="40"/>
        <w:ind w:left="119" w:right="0" w:firstLine="0"/>
        <w:jc w:val="left"/>
        <w:rPr>
          <w:rFonts w:ascii="Consolas"/>
          <w:sz w:val="21"/>
        </w:rPr>
      </w:pPr>
      <w:r>
        <w:rPr>
          <w:rFonts w:ascii="Consolas"/>
          <w:color w:val="777777"/>
          <w:w w:val="99"/>
          <w:sz w:val="21"/>
        </w:rPr>
        <w:t>}</w:t>
      </w:r>
    </w:p>
    <w:p>
      <w:pPr>
        <w:pStyle w:val="11"/>
        <w:spacing w:before="5"/>
        <w:rPr>
          <w:rFonts w:ascii="Consolas"/>
          <w:sz w:val="22"/>
        </w:rPr>
      </w:pPr>
    </w:p>
    <w:p>
      <w:pPr>
        <w:spacing w:before="62"/>
        <w:ind w:left="119" w:right="0" w:firstLine="0"/>
        <w:jc w:val="left"/>
        <w:rPr>
          <w:rFonts w:ascii="Consolas"/>
          <w:sz w:val="21"/>
        </w:rPr>
      </w:pPr>
      <w:r>
        <w:rPr>
          <w:rFonts w:ascii="Consolas"/>
          <w:color w:val="793D9D"/>
          <w:sz w:val="21"/>
        </w:rPr>
        <w:t>body</w:t>
      </w:r>
      <w:r>
        <w:rPr>
          <w:rFonts w:ascii="Consolas"/>
          <w:color w:val="793D9D"/>
          <w:spacing w:val="-3"/>
          <w:sz w:val="21"/>
        </w:rPr>
        <w:t xml:space="preserve"> </w:t>
      </w:r>
      <w:r>
        <w:rPr>
          <w:rFonts w:ascii="Consolas"/>
          <w:color w:val="777777"/>
          <w:spacing w:val="-10"/>
          <w:sz w:val="21"/>
        </w:rPr>
        <w:t>{</w:t>
      </w:r>
    </w:p>
    <w:p>
      <w:pPr>
        <w:spacing w:before="38"/>
        <w:ind w:left="580" w:right="0" w:firstLine="0"/>
        <w:jc w:val="left"/>
        <w:rPr>
          <w:rFonts w:ascii="Consolas"/>
          <w:sz w:val="21"/>
        </w:rPr>
      </w:pPr>
      <w:r>
        <w:rPr>
          <w:rFonts w:ascii="Consolas"/>
          <w:color w:val="9C5D27"/>
          <w:sz w:val="21"/>
        </w:rPr>
        <w:t>background</w:t>
      </w:r>
      <w:r>
        <w:rPr>
          <w:rFonts w:ascii="Consolas"/>
          <w:color w:val="777777"/>
          <w:sz w:val="21"/>
        </w:rPr>
        <w:t>:</w:t>
      </w:r>
      <w:r>
        <w:rPr>
          <w:rFonts w:ascii="Consolas"/>
          <w:color w:val="777777"/>
          <w:spacing w:val="-8"/>
          <w:sz w:val="21"/>
        </w:rPr>
        <w:t xml:space="preserve"> </w:t>
      </w:r>
      <w:r>
        <w:rPr>
          <w:rFonts w:ascii="Consolas"/>
          <w:color w:val="777777"/>
          <w:spacing w:val="-2"/>
          <w:sz w:val="21"/>
        </w:rPr>
        <w:t>#</w:t>
      </w:r>
      <w:r>
        <w:rPr>
          <w:rFonts w:ascii="Consolas"/>
          <w:color w:val="448B27"/>
          <w:spacing w:val="-2"/>
          <w:sz w:val="21"/>
        </w:rPr>
        <w:t>e2e2e2</w:t>
      </w:r>
      <w:r>
        <w:rPr>
          <w:rFonts w:ascii="Consolas"/>
          <w:color w:val="777777"/>
          <w:spacing w:val="-2"/>
          <w:sz w:val="21"/>
        </w:rPr>
        <w:t>;</w:t>
      </w:r>
    </w:p>
    <w:p>
      <w:pPr>
        <w:spacing w:before="39" w:line="278" w:lineRule="auto"/>
        <w:ind w:left="580" w:right="6531" w:firstLine="0"/>
        <w:jc w:val="left"/>
        <w:rPr>
          <w:rFonts w:ascii="Consolas"/>
          <w:sz w:val="21"/>
        </w:rPr>
      </w:pPr>
      <w:r>
        <w:rPr>
          <w:rFonts w:ascii="Consolas"/>
          <w:color w:val="9C5D27"/>
          <w:sz w:val="21"/>
        </w:rPr>
        <w:t>font-family</w:t>
      </w:r>
      <w:r>
        <w:rPr>
          <w:rFonts w:ascii="Consolas"/>
          <w:color w:val="777777"/>
          <w:sz w:val="21"/>
        </w:rPr>
        <w:t>:</w:t>
      </w:r>
      <w:r>
        <w:rPr>
          <w:rFonts w:ascii="Consolas"/>
          <w:color w:val="777777"/>
          <w:spacing w:val="-15"/>
          <w:sz w:val="21"/>
        </w:rPr>
        <w:t xml:space="preserve"> </w:t>
      </w:r>
      <w:r>
        <w:rPr>
          <w:rFonts w:ascii="Consolas"/>
          <w:color w:val="777777"/>
          <w:sz w:val="21"/>
        </w:rPr>
        <w:t>'</w:t>
      </w:r>
      <w:r>
        <w:rPr>
          <w:rFonts w:ascii="Consolas"/>
          <w:color w:val="448B27"/>
          <w:sz w:val="21"/>
        </w:rPr>
        <w:t>Droid</w:t>
      </w:r>
      <w:r>
        <w:rPr>
          <w:rFonts w:ascii="Consolas"/>
          <w:color w:val="448B27"/>
          <w:spacing w:val="-13"/>
          <w:sz w:val="21"/>
        </w:rPr>
        <w:t xml:space="preserve"> </w:t>
      </w:r>
      <w:r>
        <w:rPr>
          <w:rFonts w:ascii="Consolas"/>
          <w:color w:val="448B27"/>
          <w:sz w:val="21"/>
        </w:rPr>
        <w:t>Sans</w:t>
      </w:r>
      <w:r>
        <w:rPr>
          <w:rFonts w:ascii="Consolas"/>
          <w:color w:val="777777"/>
          <w:sz w:val="21"/>
        </w:rPr>
        <w:t>',</w:t>
      </w:r>
      <w:r>
        <w:rPr>
          <w:rFonts w:ascii="Consolas"/>
          <w:color w:val="777777"/>
          <w:spacing w:val="-13"/>
          <w:sz w:val="21"/>
        </w:rPr>
        <w:t xml:space="preserve"> </w:t>
      </w:r>
      <w:r>
        <w:rPr>
          <w:rFonts w:ascii="Consolas"/>
          <w:color w:val="9C5D27"/>
          <w:sz w:val="21"/>
        </w:rPr>
        <w:t>sans-serif</w:t>
      </w:r>
      <w:r>
        <w:rPr>
          <w:rFonts w:ascii="Consolas"/>
          <w:color w:val="777777"/>
          <w:sz w:val="21"/>
        </w:rPr>
        <w:t xml:space="preserve">; </w:t>
      </w:r>
      <w:r>
        <w:rPr>
          <w:rFonts w:ascii="Consolas"/>
          <w:color w:val="9C5D27"/>
          <w:sz w:val="21"/>
        </w:rPr>
        <w:t>line-height</w:t>
      </w:r>
      <w:r>
        <w:rPr>
          <w:rFonts w:ascii="Consolas"/>
          <w:color w:val="777777"/>
          <w:sz w:val="21"/>
        </w:rPr>
        <w:t xml:space="preserve">: </w:t>
      </w:r>
      <w:r>
        <w:rPr>
          <w:rFonts w:ascii="Consolas"/>
          <w:color w:val="9C5D27"/>
          <w:sz w:val="21"/>
        </w:rPr>
        <w:t>1</w:t>
      </w:r>
      <w:r>
        <w:rPr>
          <w:rFonts w:ascii="Consolas"/>
          <w:color w:val="777777"/>
          <w:sz w:val="21"/>
        </w:rPr>
        <w:t>;</w:t>
      </w:r>
    </w:p>
    <w:p>
      <w:pPr>
        <w:spacing w:before="1"/>
        <w:ind w:left="580" w:right="0" w:firstLine="0"/>
        <w:jc w:val="left"/>
        <w:rPr>
          <w:rFonts w:ascii="Consolas"/>
          <w:sz w:val="21"/>
        </w:rPr>
      </w:pPr>
      <w:r>
        <w:rPr>
          <w:rFonts w:ascii="Consolas"/>
          <w:color w:val="9C5D27"/>
          <w:sz w:val="21"/>
        </w:rPr>
        <w:t>font-size</w:t>
      </w:r>
      <w:r>
        <w:rPr>
          <w:rFonts w:ascii="Consolas"/>
          <w:color w:val="777777"/>
          <w:sz w:val="21"/>
        </w:rPr>
        <w:t>:</w:t>
      </w:r>
      <w:r>
        <w:rPr>
          <w:rFonts w:ascii="Consolas"/>
          <w:color w:val="777777"/>
          <w:spacing w:val="-8"/>
          <w:sz w:val="21"/>
        </w:rPr>
        <w:t xml:space="preserve"> </w:t>
      </w:r>
      <w:r>
        <w:rPr>
          <w:rFonts w:ascii="Consolas"/>
          <w:color w:val="9C5D27"/>
          <w:spacing w:val="-2"/>
          <w:sz w:val="21"/>
        </w:rPr>
        <w:t>16</w:t>
      </w:r>
      <w:r>
        <w:rPr>
          <w:rFonts w:ascii="Consolas"/>
          <w:color w:val="4A69C5"/>
          <w:spacing w:val="-2"/>
          <w:sz w:val="21"/>
        </w:rPr>
        <w:t>px</w:t>
      </w:r>
      <w:r>
        <w:rPr>
          <w:rFonts w:ascii="Consolas"/>
          <w:color w:val="777777"/>
          <w:spacing w:val="-2"/>
          <w:sz w:val="21"/>
        </w:rPr>
        <w:t>;</w:t>
      </w:r>
    </w:p>
    <w:p>
      <w:pPr>
        <w:spacing w:after="0"/>
        <w:jc w:val="left"/>
        <w:rPr>
          <w:rFonts w:ascii="Consolas"/>
          <w:sz w:val="21"/>
        </w:rPr>
        <w:sectPr>
          <w:pgSz w:w="12240" w:h="15840"/>
          <w:pgMar w:top="1380" w:right="0" w:bottom="1160" w:left="740" w:header="0" w:footer="925" w:gutter="0"/>
          <w:cols w:space="720" w:num="1"/>
        </w:sectPr>
      </w:pPr>
    </w:p>
    <w:p>
      <w:pPr>
        <w:spacing w:before="37"/>
        <w:ind w:left="119" w:right="0" w:firstLine="0"/>
        <w:jc w:val="left"/>
        <w:rPr>
          <w:rFonts w:ascii="Consolas"/>
          <w:sz w:val="21"/>
        </w:rPr>
      </w:pPr>
      <w:r>
        <w:pict>
          <v:shape id="docshape7" o:spid="_x0000_s1029" style="position:absolute;left:0pt;margin-left:43pt;margin-top:116.7pt;height:612.75pt;width:558pt;mso-position-horizontal-relative:page;mso-position-vertical-relative:page;z-index:-251652096;mso-width-relative:page;mso-height-relative:page;" fillcolor="#F5F5F5" filled="t" stroked="f" coordorigin="860,2335" coordsize="11160,12255" path="m12020,2335l860,2335,860,2620,860,2905,860,14590,12020,14590,12020,2620,12020,2335xe">
            <v:path arrowok="t"/>
            <v:fill on="t" focussize="0,0"/>
            <v:stroke on="f"/>
            <v:imagedata o:title=""/>
            <o:lock v:ext="edit"/>
          </v:shape>
        </w:pict>
      </w:r>
      <w:r>
        <w:rPr>
          <w:rFonts w:ascii="Consolas"/>
          <w:color w:val="777777"/>
          <w:w w:val="99"/>
          <w:sz w:val="21"/>
        </w:rPr>
        <w:t>}</w:t>
      </w:r>
    </w:p>
    <w:p>
      <w:pPr>
        <w:spacing w:before="40"/>
        <w:ind w:left="119" w:right="0" w:firstLine="0"/>
        <w:jc w:val="left"/>
        <w:rPr>
          <w:rFonts w:ascii="Consolas"/>
          <w:sz w:val="21"/>
        </w:rPr>
      </w:pPr>
      <w:r>
        <w:rPr>
          <w:rFonts w:ascii="Consolas"/>
          <w:color w:val="793D9D"/>
          <w:spacing w:val="-4"/>
          <w:sz w:val="21"/>
        </w:rPr>
        <w:t>nav</w:t>
      </w:r>
      <w:r>
        <w:rPr>
          <w:rFonts w:ascii="Consolas"/>
          <w:color w:val="777777"/>
          <w:spacing w:val="-4"/>
          <w:sz w:val="21"/>
        </w:rPr>
        <w:t>{</w:t>
      </w:r>
    </w:p>
    <w:p>
      <w:pPr>
        <w:spacing w:before="0" w:line="240" w:lineRule="auto"/>
        <w:rPr>
          <w:rFonts w:ascii="Consolas"/>
          <w:sz w:val="20"/>
        </w:rPr>
      </w:pPr>
      <w:r>
        <w:br w:type="column"/>
      </w:r>
    </w:p>
    <w:p>
      <w:pPr>
        <w:pStyle w:val="11"/>
        <w:spacing w:before="1"/>
        <w:rPr>
          <w:rFonts w:ascii="Consolas"/>
          <w:sz w:val="29"/>
        </w:rPr>
      </w:pPr>
    </w:p>
    <w:p>
      <w:pPr>
        <w:spacing w:before="0" w:line="280" w:lineRule="atLeast"/>
        <w:ind w:left="-40" w:right="8607" w:firstLine="0"/>
        <w:jc w:val="left"/>
        <w:rPr>
          <w:rFonts w:ascii="Consolas"/>
          <w:sz w:val="21"/>
        </w:rPr>
      </w:pPr>
      <w:r>
        <w:rPr>
          <w:rFonts w:ascii="Consolas"/>
          <w:color w:val="9C5D27"/>
          <w:sz w:val="21"/>
        </w:rPr>
        <w:t>background</w:t>
      </w:r>
      <w:r>
        <w:rPr>
          <w:rFonts w:ascii="Consolas"/>
          <w:color w:val="777777"/>
          <w:sz w:val="21"/>
        </w:rPr>
        <w:t>:</w:t>
      </w:r>
      <w:r>
        <w:rPr>
          <w:rFonts w:ascii="Consolas"/>
          <w:color w:val="777777"/>
          <w:spacing w:val="-29"/>
          <w:sz w:val="21"/>
        </w:rPr>
        <w:t xml:space="preserve"> </w:t>
      </w:r>
      <w:r>
        <w:rPr>
          <w:rFonts w:ascii="Consolas"/>
          <w:color w:val="777777"/>
          <w:sz w:val="21"/>
        </w:rPr>
        <w:t>#</w:t>
      </w:r>
      <w:r>
        <w:rPr>
          <w:rFonts w:ascii="Consolas"/>
          <w:color w:val="448B27"/>
          <w:sz w:val="21"/>
        </w:rPr>
        <w:t>5f9ea0</w:t>
      </w:r>
      <w:r>
        <w:rPr>
          <w:rFonts w:ascii="Consolas"/>
          <w:color w:val="777777"/>
          <w:sz w:val="21"/>
        </w:rPr>
        <w:t xml:space="preserve">; </w:t>
      </w:r>
      <w:r>
        <w:rPr>
          <w:rFonts w:ascii="Consolas"/>
          <w:color w:val="9C5D27"/>
          <w:sz w:val="21"/>
        </w:rPr>
        <w:t>line-height</w:t>
      </w:r>
      <w:r>
        <w:rPr>
          <w:rFonts w:ascii="Consolas"/>
          <w:color w:val="777777"/>
          <w:sz w:val="21"/>
        </w:rPr>
        <w:t xml:space="preserve">: </w:t>
      </w:r>
      <w:r>
        <w:rPr>
          <w:rFonts w:ascii="Consolas"/>
          <w:color w:val="9C5D27"/>
          <w:sz w:val="21"/>
        </w:rPr>
        <w:t>2</w:t>
      </w:r>
      <w:r>
        <w:rPr>
          <w:rFonts w:ascii="Consolas"/>
          <w:color w:val="777777"/>
          <w:sz w:val="21"/>
        </w:rPr>
        <w:t>;</w:t>
      </w:r>
    </w:p>
    <w:p>
      <w:pPr>
        <w:spacing w:after="0" w:line="280" w:lineRule="atLeast"/>
        <w:jc w:val="left"/>
        <w:rPr>
          <w:rFonts w:ascii="Consolas"/>
          <w:sz w:val="21"/>
        </w:rPr>
        <w:sectPr>
          <w:type w:val="continuous"/>
          <w:pgSz w:w="12240" w:h="15840"/>
          <w:pgMar w:top="1340" w:right="0" w:bottom="280" w:left="740" w:header="0" w:footer="925" w:gutter="0"/>
          <w:cols w:equalWidth="0" w:num="2">
            <w:col w:w="580" w:space="40"/>
            <w:col w:w="10880"/>
          </w:cols>
        </w:sectPr>
      </w:pPr>
    </w:p>
    <w:p>
      <w:pPr>
        <w:tabs>
          <w:tab w:val="left" w:pos="11279"/>
        </w:tabs>
        <w:spacing w:before="40"/>
        <w:ind w:left="119" w:right="0" w:firstLine="0"/>
        <w:jc w:val="left"/>
        <w:rPr>
          <w:rFonts w:ascii="Consolas"/>
          <w:sz w:val="21"/>
        </w:rPr>
      </w:pPr>
      <w:r>
        <w:rPr>
          <w:rFonts w:ascii="Consolas"/>
          <w:color w:val="777777"/>
          <w:spacing w:val="-10"/>
          <w:sz w:val="21"/>
          <w:shd w:val="clear" w:color="auto" w:fill="F5F5F5"/>
        </w:rPr>
        <w:t>}</w:t>
      </w:r>
      <w:r>
        <w:rPr>
          <w:rFonts w:ascii="Consolas"/>
          <w:color w:val="777777"/>
          <w:sz w:val="21"/>
          <w:shd w:val="clear" w:color="auto" w:fill="F5F5F5"/>
        </w:rPr>
        <w:tab/>
      </w:r>
    </w:p>
    <w:p>
      <w:pPr>
        <w:pStyle w:val="11"/>
        <w:spacing w:before="5"/>
        <w:rPr>
          <w:rFonts w:ascii="Consolas"/>
          <w:sz w:val="17"/>
        </w:rPr>
      </w:pPr>
      <w:r>
        <w:pict>
          <v:shape id="docshape8" o:spid="_x0000_s1030" o:spt="202" type="#_x0000_t202" style="position:absolute;left:0pt;margin-left:43pt;margin-top:11.4pt;height:85.5pt;width:558pt;mso-position-horizontal-relative:page;mso-wrap-distance-bottom:0pt;mso-wrap-distance-top:0pt;z-index:-251648000;mso-width-relative:page;mso-height-relative:page;" fillcolor="#F5F5F5" filled="t" stroked="f" coordsize="21600,21600">
            <v:path/>
            <v:fill on="t" focussize="0,0"/>
            <v:stroke on="f" joinstyle="miter"/>
            <v:imagedata o:title=""/>
            <o:lock v:ext="edit"/>
            <v:textbox inset="0mm,0mm,0mm,0mm">
              <w:txbxContent>
                <w:p>
                  <w:pPr>
                    <w:spacing w:before="39"/>
                    <w:ind w:left="-1" w:right="0" w:firstLine="0"/>
                    <w:jc w:val="left"/>
                    <w:rPr>
                      <w:rFonts w:ascii="Consolas"/>
                      <w:color w:val="000000"/>
                      <w:sz w:val="21"/>
                    </w:rPr>
                  </w:pPr>
                  <w:r>
                    <w:rPr>
                      <w:rFonts w:ascii="Consolas"/>
                      <w:color w:val="793D9D"/>
                      <w:sz w:val="21"/>
                    </w:rPr>
                    <w:t>nav</w:t>
                  </w:r>
                  <w:r>
                    <w:rPr>
                      <w:rFonts w:ascii="Consolas"/>
                      <w:color w:val="793D9D"/>
                      <w:spacing w:val="-4"/>
                      <w:sz w:val="21"/>
                    </w:rPr>
                    <w:t xml:space="preserve"> </w:t>
                  </w:r>
                  <w:r>
                    <w:rPr>
                      <w:rFonts w:ascii="Consolas"/>
                      <w:color w:val="793D9D"/>
                      <w:spacing w:val="-2"/>
                      <w:sz w:val="21"/>
                    </w:rPr>
                    <w:t>span</w:t>
                  </w:r>
                  <w:r>
                    <w:rPr>
                      <w:rFonts w:ascii="Consolas"/>
                      <w:color w:val="777777"/>
                      <w:spacing w:val="-2"/>
                      <w:sz w:val="21"/>
                    </w:rPr>
                    <w:t>{</w:t>
                  </w:r>
                </w:p>
                <w:p>
                  <w:pPr>
                    <w:spacing w:before="37" w:line="278" w:lineRule="auto"/>
                    <w:ind w:left="460" w:right="8619" w:firstLine="0"/>
                    <w:jc w:val="left"/>
                    <w:rPr>
                      <w:rFonts w:ascii="Consolas"/>
                      <w:color w:val="000000"/>
                      <w:sz w:val="21"/>
                    </w:rPr>
                  </w:pPr>
                  <w:r>
                    <w:rPr>
                      <w:rFonts w:ascii="Consolas"/>
                      <w:color w:val="9C5D27"/>
                      <w:sz w:val="21"/>
                    </w:rPr>
                    <w:t>font-size</w:t>
                  </w:r>
                  <w:r>
                    <w:rPr>
                      <w:rFonts w:ascii="Consolas"/>
                      <w:color w:val="777777"/>
                      <w:sz w:val="21"/>
                    </w:rPr>
                    <w:t xml:space="preserve">: </w:t>
                  </w:r>
                  <w:r>
                    <w:rPr>
                      <w:rFonts w:ascii="Consolas"/>
                      <w:color w:val="9C5D27"/>
                      <w:sz w:val="21"/>
                    </w:rPr>
                    <w:t>30</w:t>
                  </w:r>
                  <w:r>
                    <w:rPr>
                      <w:rFonts w:ascii="Consolas"/>
                      <w:color w:val="4A69C5"/>
                      <w:sz w:val="21"/>
                    </w:rPr>
                    <w:t>px</w:t>
                  </w:r>
                  <w:r>
                    <w:rPr>
                      <w:rFonts w:ascii="Consolas"/>
                      <w:color w:val="777777"/>
                      <w:sz w:val="21"/>
                    </w:rPr>
                    <w:t xml:space="preserve">; </w:t>
                  </w:r>
                  <w:r>
                    <w:rPr>
                      <w:rFonts w:ascii="Consolas"/>
                      <w:color w:val="9C5D27"/>
                      <w:sz w:val="21"/>
                    </w:rPr>
                    <w:t>color</w:t>
                  </w:r>
                  <w:r>
                    <w:rPr>
                      <w:rFonts w:ascii="Consolas"/>
                      <w:color w:val="777777"/>
                      <w:sz w:val="21"/>
                    </w:rPr>
                    <w:t>: #</w:t>
                  </w:r>
                  <w:r>
                    <w:rPr>
                      <w:rFonts w:ascii="Consolas"/>
                      <w:color w:val="448B27"/>
                      <w:sz w:val="21"/>
                    </w:rPr>
                    <w:t>f0ecec</w:t>
                  </w:r>
                  <w:r>
                    <w:rPr>
                      <w:rFonts w:ascii="Consolas"/>
                      <w:color w:val="777777"/>
                      <w:sz w:val="21"/>
                    </w:rPr>
                    <w:t xml:space="preserve">; </w:t>
                  </w:r>
                  <w:r>
                    <w:rPr>
                      <w:rFonts w:ascii="Consolas"/>
                      <w:color w:val="9C5D27"/>
                      <w:sz w:val="21"/>
                    </w:rPr>
                    <w:t>margin-left</w:t>
                  </w:r>
                  <w:r>
                    <w:rPr>
                      <w:rFonts w:ascii="Consolas"/>
                      <w:color w:val="777777"/>
                      <w:sz w:val="21"/>
                    </w:rPr>
                    <w:t>:</w:t>
                  </w:r>
                  <w:r>
                    <w:rPr>
                      <w:rFonts w:ascii="Consolas"/>
                      <w:color w:val="777777"/>
                      <w:spacing w:val="-29"/>
                      <w:sz w:val="21"/>
                    </w:rPr>
                    <w:t xml:space="preserve"> </w:t>
                  </w:r>
                  <w:r>
                    <w:rPr>
                      <w:rFonts w:ascii="Consolas"/>
                      <w:color w:val="9C5D27"/>
                      <w:sz w:val="21"/>
                    </w:rPr>
                    <w:t>30</w:t>
                  </w:r>
                  <w:r>
                    <w:rPr>
                      <w:rFonts w:ascii="Consolas"/>
                      <w:color w:val="4A69C5"/>
                      <w:sz w:val="21"/>
                    </w:rPr>
                    <w:t>px</w:t>
                  </w:r>
                  <w:r>
                    <w:rPr>
                      <w:rFonts w:ascii="Consolas"/>
                      <w:color w:val="777777"/>
                      <w:sz w:val="21"/>
                    </w:rPr>
                    <w:t>;</w:t>
                  </w:r>
                </w:p>
                <w:p>
                  <w:pPr>
                    <w:spacing w:before="2"/>
                    <w:ind w:left="-1" w:right="0" w:firstLine="0"/>
                    <w:jc w:val="left"/>
                    <w:rPr>
                      <w:rFonts w:ascii="Consolas"/>
                      <w:color w:val="000000"/>
                      <w:sz w:val="21"/>
                    </w:rPr>
                  </w:pPr>
                  <w:r>
                    <w:rPr>
                      <w:rFonts w:ascii="Consolas"/>
                      <w:color w:val="777777"/>
                      <w:w w:val="99"/>
                      <w:sz w:val="21"/>
                    </w:rPr>
                    <w:t>}</w:t>
                  </w:r>
                </w:p>
                <w:p>
                  <w:pPr>
                    <w:spacing w:before="37"/>
                    <w:ind w:left="-1" w:right="0" w:firstLine="0"/>
                    <w:jc w:val="left"/>
                    <w:rPr>
                      <w:rFonts w:ascii="Consolas"/>
                      <w:color w:val="000000"/>
                      <w:sz w:val="21"/>
                    </w:rPr>
                  </w:pPr>
                  <w:r>
                    <w:rPr>
                      <w:rFonts w:ascii="Consolas"/>
                      <w:color w:val="9C5D27"/>
                      <w:sz w:val="21"/>
                    </w:rPr>
                    <w:t>.</w:t>
                  </w:r>
                  <w:r>
                    <w:rPr>
                      <w:rFonts w:ascii="Consolas"/>
                      <w:color w:val="793D9D"/>
                      <w:sz w:val="21"/>
                    </w:rPr>
                    <w:t>wrapper</w:t>
                  </w:r>
                  <w:r>
                    <w:rPr>
                      <w:rFonts w:ascii="Consolas"/>
                      <w:color w:val="793D9D"/>
                      <w:spacing w:val="-8"/>
                      <w:sz w:val="21"/>
                    </w:rPr>
                    <w:t xml:space="preserve"> </w:t>
                  </w:r>
                  <w:r>
                    <w:rPr>
                      <w:rFonts w:ascii="Consolas"/>
                      <w:color w:val="777777"/>
                      <w:spacing w:val="-10"/>
                      <w:sz w:val="21"/>
                    </w:rPr>
                    <w:t>{</w:t>
                  </w:r>
                </w:p>
              </w:txbxContent>
            </v:textbox>
            <w10:wrap type="topAndBottom"/>
          </v:shape>
        </w:pict>
      </w:r>
    </w:p>
    <w:p>
      <w:pPr>
        <w:pStyle w:val="11"/>
        <w:spacing w:before="7"/>
        <w:rPr>
          <w:rFonts w:ascii="Consolas"/>
          <w:sz w:val="17"/>
        </w:rPr>
      </w:pPr>
    </w:p>
    <w:p>
      <w:pPr>
        <w:spacing w:before="62"/>
        <w:ind w:left="119" w:right="0" w:firstLine="0"/>
        <w:jc w:val="left"/>
        <w:rPr>
          <w:rFonts w:ascii="Consolas"/>
          <w:sz w:val="21"/>
        </w:rPr>
      </w:pPr>
      <w:r>
        <w:pict>
          <v:shape id="docshape9" o:spid="_x0000_s1031" style="position:absolute;left:0pt;margin-left:43pt;margin-top:1.15pt;height:527.25pt;width:558pt;mso-position-horizontal-relative:page;z-index:-251651072;mso-width-relative:page;mso-height-relative:page;" fillcolor="#F5F5F5" filled="t" stroked="f" coordorigin="860,23" coordsize="11160,10545" path="m12020,23l860,23,860,308,860,593,860,10568,12020,10568,12020,308,12020,23xe">
            <v:path arrowok="t"/>
            <v:fill on="t" focussize="0,0"/>
            <v:stroke on="f"/>
            <v:imagedata o:title=""/>
            <o:lock v:ext="edit"/>
          </v:shape>
        </w:pict>
      </w:r>
      <w:r>
        <w:rPr>
          <w:rFonts w:ascii="Consolas"/>
          <w:color w:val="777777"/>
          <w:w w:val="99"/>
          <w:sz w:val="21"/>
        </w:rPr>
        <w:t>}</w:t>
      </w:r>
    </w:p>
    <w:p>
      <w:pPr>
        <w:spacing w:before="40" w:line="278" w:lineRule="auto"/>
        <w:ind w:left="580" w:right="8839" w:hanging="461"/>
        <w:jc w:val="left"/>
        <w:rPr>
          <w:rFonts w:ascii="Consolas"/>
          <w:sz w:val="21"/>
        </w:rPr>
      </w:pPr>
      <w:r>
        <w:rPr>
          <w:rFonts w:ascii="Consolas"/>
          <w:color w:val="9C5D27"/>
          <w:sz w:val="21"/>
        </w:rPr>
        <w:t>.</w:t>
      </w:r>
      <w:r>
        <w:rPr>
          <w:rFonts w:ascii="Consolas"/>
          <w:color w:val="793D9D"/>
          <w:sz w:val="21"/>
        </w:rPr>
        <w:t xml:space="preserve">pricing-table </w:t>
      </w:r>
      <w:r>
        <w:rPr>
          <w:rFonts w:ascii="Consolas"/>
          <w:color w:val="777777"/>
          <w:sz w:val="21"/>
        </w:rPr>
        <w:t xml:space="preserve">{ </w:t>
      </w:r>
      <w:r>
        <w:rPr>
          <w:rFonts w:ascii="Consolas"/>
          <w:color w:val="9C5D27"/>
          <w:sz w:val="21"/>
        </w:rPr>
        <w:t>width</w:t>
      </w:r>
      <w:r>
        <w:rPr>
          <w:rFonts w:ascii="Consolas"/>
          <w:color w:val="777777"/>
          <w:sz w:val="21"/>
        </w:rPr>
        <w:t xml:space="preserve">: </w:t>
      </w:r>
      <w:r>
        <w:rPr>
          <w:rFonts w:ascii="Consolas"/>
          <w:color w:val="9C5D27"/>
          <w:sz w:val="21"/>
        </w:rPr>
        <w:t>40</w:t>
      </w:r>
      <w:r>
        <w:rPr>
          <w:rFonts w:ascii="Consolas"/>
          <w:color w:val="4A69C5"/>
          <w:sz w:val="21"/>
        </w:rPr>
        <w:t>%</w:t>
      </w:r>
      <w:r>
        <w:rPr>
          <w:rFonts w:ascii="Consolas"/>
          <w:color w:val="777777"/>
          <w:sz w:val="21"/>
        </w:rPr>
        <w:t xml:space="preserve">; </w:t>
      </w:r>
      <w:r>
        <w:rPr>
          <w:rFonts w:ascii="Consolas"/>
          <w:color w:val="9C5D27"/>
          <w:sz w:val="21"/>
        </w:rPr>
        <w:t>margin</w:t>
      </w:r>
      <w:r>
        <w:rPr>
          <w:rFonts w:ascii="Consolas"/>
          <w:color w:val="777777"/>
          <w:sz w:val="21"/>
        </w:rPr>
        <w:t>:</w:t>
      </w:r>
      <w:r>
        <w:rPr>
          <w:rFonts w:ascii="Consolas"/>
          <w:color w:val="777777"/>
          <w:spacing w:val="-19"/>
          <w:sz w:val="21"/>
        </w:rPr>
        <w:t xml:space="preserve"> </w:t>
      </w:r>
      <w:r>
        <w:rPr>
          <w:rFonts w:ascii="Consolas"/>
          <w:color w:val="9C5D27"/>
          <w:sz w:val="21"/>
        </w:rPr>
        <w:t>50</w:t>
      </w:r>
      <w:r>
        <w:rPr>
          <w:rFonts w:ascii="Consolas"/>
          <w:color w:val="4A69C5"/>
          <w:sz w:val="21"/>
        </w:rPr>
        <w:t>px</w:t>
      </w:r>
      <w:r>
        <w:rPr>
          <w:rFonts w:ascii="Consolas"/>
          <w:color w:val="4A69C5"/>
          <w:spacing w:val="-19"/>
          <w:sz w:val="21"/>
        </w:rPr>
        <w:t xml:space="preserve"> </w:t>
      </w:r>
      <w:r>
        <w:rPr>
          <w:rFonts w:ascii="Consolas"/>
          <w:color w:val="448B27"/>
          <w:sz w:val="21"/>
        </w:rPr>
        <w:t>auto</w:t>
      </w:r>
      <w:r>
        <w:rPr>
          <w:rFonts w:ascii="Consolas"/>
          <w:color w:val="777777"/>
          <w:sz w:val="21"/>
        </w:rPr>
        <w:t>;</w:t>
      </w:r>
    </w:p>
    <w:p>
      <w:pPr>
        <w:spacing w:before="0" w:line="278" w:lineRule="auto"/>
        <w:ind w:left="580" w:right="8722" w:firstLine="0"/>
        <w:jc w:val="left"/>
        <w:rPr>
          <w:rFonts w:ascii="Consolas"/>
          <w:sz w:val="21"/>
        </w:rPr>
      </w:pPr>
      <w:r>
        <w:rPr>
          <w:rFonts w:ascii="Consolas"/>
          <w:color w:val="9C5D27"/>
          <w:sz w:val="21"/>
        </w:rPr>
        <w:t>text-align</w:t>
      </w:r>
      <w:r>
        <w:rPr>
          <w:rFonts w:ascii="Consolas"/>
          <w:color w:val="777777"/>
          <w:sz w:val="21"/>
        </w:rPr>
        <w:t>:</w:t>
      </w:r>
      <w:r>
        <w:rPr>
          <w:rFonts w:ascii="Consolas"/>
          <w:color w:val="777777"/>
          <w:spacing w:val="-29"/>
          <w:sz w:val="21"/>
        </w:rPr>
        <w:t xml:space="preserve"> </w:t>
      </w:r>
      <w:r>
        <w:rPr>
          <w:rFonts w:ascii="Consolas"/>
          <w:color w:val="448B27"/>
          <w:sz w:val="21"/>
        </w:rPr>
        <w:t>center</w:t>
      </w:r>
      <w:r>
        <w:rPr>
          <w:rFonts w:ascii="Consolas"/>
          <w:color w:val="777777"/>
          <w:sz w:val="21"/>
        </w:rPr>
        <w:t xml:space="preserve">; </w:t>
      </w:r>
      <w:r>
        <w:rPr>
          <w:rFonts w:ascii="Consolas"/>
          <w:color w:val="9C5D27"/>
          <w:sz w:val="21"/>
        </w:rPr>
        <w:t>padding</w:t>
      </w:r>
      <w:r>
        <w:rPr>
          <w:rFonts w:ascii="Consolas"/>
          <w:color w:val="777777"/>
          <w:sz w:val="21"/>
        </w:rPr>
        <w:t xml:space="preserve">: </w:t>
      </w:r>
      <w:r>
        <w:rPr>
          <w:rFonts w:ascii="Consolas"/>
          <w:color w:val="9C5D27"/>
          <w:sz w:val="21"/>
        </w:rPr>
        <w:t>10</w:t>
      </w:r>
      <w:r>
        <w:rPr>
          <w:rFonts w:ascii="Consolas"/>
          <w:color w:val="4A69C5"/>
          <w:sz w:val="21"/>
        </w:rPr>
        <w:t>px</w:t>
      </w:r>
      <w:r>
        <w:rPr>
          <w:rFonts w:ascii="Consolas"/>
          <w:color w:val="777777"/>
          <w:sz w:val="21"/>
        </w:rPr>
        <w:t xml:space="preserve">; </w:t>
      </w:r>
      <w:r>
        <w:rPr>
          <w:rFonts w:ascii="Consolas"/>
          <w:color w:val="9C5D27"/>
          <w:sz w:val="21"/>
        </w:rPr>
        <w:t>padding-right</w:t>
      </w:r>
      <w:r>
        <w:rPr>
          <w:rFonts w:ascii="Consolas"/>
          <w:color w:val="777777"/>
          <w:sz w:val="21"/>
        </w:rPr>
        <w:t xml:space="preserve">: </w:t>
      </w:r>
      <w:r>
        <w:rPr>
          <w:rFonts w:ascii="Consolas"/>
          <w:color w:val="9C5D27"/>
          <w:sz w:val="21"/>
        </w:rPr>
        <w:t>0</w:t>
      </w:r>
      <w:r>
        <w:rPr>
          <w:rFonts w:ascii="Consolas"/>
          <w:color w:val="777777"/>
          <w:sz w:val="21"/>
        </w:rPr>
        <w:t>;</w:t>
      </w:r>
    </w:p>
    <w:p>
      <w:pPr>
        <w:spacing w:before="0" w:line="244" w:lineRule="exact"/>
        <w:ind w:left="119" w:right="0" w:firstLine="0"/>
        <w:jc w:val="left"/>
        <w:rPr>
          <w:rFonts w:ascii="Consolas"/>
          <w:sz w:val="21"/>
        </w:rPr>
      </w:pPr>
      <w:r>
        <w:rPr>
          <w:rFonts w:ascii="Consolas"/>
          <w:color w:val="777777"/>
          <w:w w:val="99"/>
          <w:sz w:val="21"/>
        </w:rPr>
        <w:t>}</w:t>
      </w:r>
    </w:p>
    <w:p>
      <w:pPr>
        <w:spacing w:before="39" w:line="278" w:lineRule="auto"/>
        <w:ind w:left="580" w:right="8146" w:hanging="461"/>
        <w:jc w:val="left"/>
        <w:rPr>
          <w:rFonts w:ascii="Consolas"/>
          <w:sz w:val="21"/>
        </w:rPr>
      </w:pPr>
      <w:r>
        <w:rPr>
          <w:rFonts w:ascii="Consolas"/>
          <w:color w:val="9C5D27"/>
          <w:sz w:val="21"/>
        </w:rPr>
        <w:t>.</w:t>
      </w:r>
      <w:r>
        <w:rPr>
          <w:rFonts w:ascii="Consolas"/>
          <w:color w:val="793D9D"/>
          <w:sz w:val="21"/>
        </w:rPr>
        <w:t>pricing-table</w:t>
      </w:r>
      <w:r>
        <w:rPr>
          <w:rFonts w:ascii="Consolas"/>
          <w:color w:val="793D9D"/>
          <w:spacing w:val="-29"/>
          <w:sz w:val="21"/>
        </w:rPr>
        <w:t xml:space="preserve"> </w:t>
      </w:r>
      <w:r>
        <w:rPr>
          <w:rFonts w:ascii="Consolas"/>
          <w:color w:val="9C5D27"/>
          <w:sz w:val="21"/>
        </w:rPr>
        <w:t>.</w:t>
      </w:r>
      <w:r>
        <w:rPr>
          <w:rFonts w:ascii="Consolas"/>
          <w:color w:val="793D9D"/>
          <w:sz w:val="21"/>
        </w:rPr>
        <w:t>heading</w:t>
      </w:r>
      <w:r>
        <w:rPr>
          <w:rFonts w:ascii="Consolas"/>
          <w:color w:val="777777"/>
          <w:sz w:val="21"/>
        </w:rPr>
        <w:t xml:space="preserve">{ </w:t>
      </w:r>
      <w:r>
        <w:rPr>
          <w:rFonts w:ascii="Consolas"/>
          <w:color w:val="9C5D27"/>
          <w:sz w:val="21"/>
        </w:rPr>
        <w:t>color</w:t>
      </w:r>
      <w:r>
        <w:rPr>
          <w:rFonts w:ascii="Consolas"/>
          <w:color w:val="777777"/>
          <w:sz w:val="21"/>
        </w:rPr>
        <w:t>: #</w:t>
      </w:r>
      <w:r>
        <w:rPr>
          <w:rFonts w:ascii="Consolas"/>
          <w:color w:val="448B27"/>
          <w:sz w:val="21"/>
        </w:rPr>
        <w:t>9C9E9F</w:t>
      </w:r>
      <w:r>
        <w:rPr>
          <w:rFonts w:ascii="Consolas"/>
          <w:color w:val="777777"/>
          <w:sz w:val="21"/>
        </w:rPr>
        <w:t>;</w:t>
      </w:r>
    </w:p>
    <w:p>
      <w:pPr>
        <w:spacing w:before="1" w:line="276" w:lineRule="auto"/>
        <w:ind w:left="580" w:right="7915" w:firstLine="0"/>
        <w:jc w:val="left"/>
        <w:rPr>
          <w:rFonts w:ascii="Consolas"/>
          <w:sz w:val="21"/>
        </w:rPr>
      </w:pPr>
      <w:r>
        <w:rPr>
          <w:rFonts w:ascii="Consolas"/>
          <w:color w:val="9C5D27"/>
          <w:sz w:val="21"/>
        </w:rPr>
        <w:t>text-transform</w:t>
      </w:r>
      <w:r>
        <w:rPr>
          <w:rFonts w:ascii="Consolas"/>
          <w:color w:val="777777"/>
          <w:sz w:val="21"/>
        </w:rPr>
        <w:t>:</w:t>
      </w:r>
      <w:r>
        <w:rPr>
          <w:rFonts w:ascii="Consolas"/>
          <w:color w:val="777777"/>
          <w:spacing w:val="-29"/>
          <w:sz w:val="21"/>
        </w:rPr>
        <w:t xml:space="preserve"> </w:t>
      </w:r>
      <w:r>
        <w:rPr>
          <w:rFonts w:ascii="Consolas"/>
          <w:color w:val="448B27"/>
          <w:sz w:val="21"/>
        </w:rPr>
        <w:t>uppercase</w:t>
      </w:r>
      <w:r>
        <w:rPr>
          <w:rFonts w:ascii="Consolas"/>
          <w:color w:val="777777"/>
          <w:sz w:val="21"/>
        </w:rPr>
        <w:t xml:space="preserve">; </w:t>
      </w:r>
      <w:r>
        <w:rPr>
          <w:rFonts w:ascii="Consolas"/>
          <w:color w:val="9C5D27"/>
          <w:sz w:val="21"/>
        </w:rPr>
        <w:t>font-size</w:t>
      </w:r>
      <w:r>
        <w:rPr>
          <w:rFonts w:ascii="Consolas"/>
          <w:color w:val="777777"/>
          <w:sz w:val="21"/>
        </w:rPr>
        <w:t xml:space="preserve">: </w:t>
      </w:r>
      <w:r>
        <w:rPr>
          <w:rFonts w:ascii="Consolas"/>
          <w:color w:val="9C5D27"/>
          <w:sz w:val="21"/>
        </w:rPr>
        <w:t>1.3</w:t>
      </w:r>
      <w:r>
        <w:rPr>
          <w:rFonts w:ascii="Consolas"/>
          <w:color w:val="4A69C5"/>
          <w:sz w:val="21"/>
        </w:rPr>
        <w:t>rem</w:t>
      </w:r>
      <w:r>
        <w:rPr>
          <w:rFonts w:ascii="Consolas"/>
          <w:color w:val="777777"/>
          <w:sz w:val="21"/>
        </w:rPr>
        <w:t>;</w:t>
      </w:r>
    </w:p>
    <w:p>
      <w:pPr>
        <w:spacing w:before="3"/>
        <w:ind w:left="580" w:right="0" w:firstLine="0"/>
        <w:jc w:val="left"/>
        <w:rPr>
          <w:rFonts w:ascii="Consolas"/>
          <w:sz w:val="21"/>
        </w:rPr>
      </w:pPr>
      <w:r>
        <w:rPr>
          <w:rFonts w:ascii="Consolas"/>
          <w:color w:val="9C5D27"/>
          <w:sz w:val="21"/>
        </w:rPr>
        <w:t>margin-bottom</w:t>
      </w:r>
      <w:r>
        <w:rPr>
          <w:rFonts w:ascii="Consolas"/>
          <w:color w:val="777777"/>
          <w:sz w:val="21"/>
        </w:rPr>
        <w:t>:</w:t>
      </w:r>
      <w:r>
        <w:rPr>
          <w:rFonts w:ascii="Consolas"/>
          <w:color w:val="777777"/>
          <w:spacing w:val="-13"/>
          <w:sz w:val="21"/>
        </w:rPr>
        <w:t xml:space="preserve"> </w:t>
      </w:r>
      <w:r>
        <w:rPr>
          <w:rFonts w:ascii="Consolas"/>
          <w:color w:val="9C5D27"/>
          <w:spacing w:val="-4"/>
          <w:sz w:val="21"/>
        </w:rPr>
        <w:t>4</w:t>
      </w:r>
      <w:r>
        <w:rPr>
          <w:rFonts w:ascii="Consolas"/>
          <w:color w:val="4A69C5"/>
          <w:spacing w:val="-4"/>
          <w:sz w:val="21"/>
        </w:rPr>
        <w:t>rem</w:t>
      </w:r>
      <w:r>
        <w:rPr>
          <w:rFonts w:ascii="Consolas"/>
          <w:color w:val="777777"/>
          <w:spacing w:val="-4"/>
          <w:sz w:val="21"/>
        </w:rPr>
        <w:t>;</w:t>
      </w:r>
    </w:p>
    <w:p>
      <w:pPr>
        <w:spacing w:before="40"/>
        <w:ind w:left="119" w:right="0" w:firstLine="0"/>
        <w:jc w:val="left"/>
        <w:rPr>
          <w:rFonts w:ascii="Consolas"/>
          <w:sz w:val="21"/>
        </w:rPr>
      </w:pPr>
      <w:r>
        <w:rPr>
          <w:rFonts w:ascii="Consolas"/>
          <w:color w:val="777777"/>
          <w:w w:val="99"/>
          <w:sz w:val="21"/>
        </w:rPr>
        <w:t>}</w:t>
      </w:r>
    </w:p>
    <w:p>
      <w:pPr>
        <w:spacing w:before="40"/>
        <w:ind w:left="119" w:right="0" w:firstLine="0"/>
        <w:jc w:val="left"/>
        <w:rPr>
          <w:rFonts w:ascii="Consolas"/>
          <w:sz w:val="21"/>
        </w:rPr>
      </w:pPr>
      <w:r>
        <w:rPr>
          <w:rFonts w:ascii="Consolas"/>
          <w:color w:val="9C5D27"/>
          <w:spacing w:val="-2"/>
          <w:sz w:val="21"/>
        </w:rPr>
        <w:t>.</w:t>
      </w:r>
      <w:r>
        <w:rPr>
          <w:rFonts w:ascii="Consolas"/>
          <w:color w:val="793D9D"/>
          <w:spacing w:val="-2"/>
          <w:sz w:val="21"/>
        </w:rPr>
        <w:t>block</w:t>
      </w:r>
      <w:r>
        <w:rPr>
          <w:rFonts w:ascii="Consolas"/>
          <w:color w:val="777777"/>
          <w:spacing w:val="-2"/>
          <w:sz w:val="21"/>
        </w:rPr>
        <w:t>{</w:t>
      </w:r>
    </w:p>
    <w:p>
      <w:pPr>
        <w:spacing w:before="37"/>
        <w:ind w:left="580" w:right="0" w:firstLine="0"/>
        <w:jc w:val="left"/>
        <w:rPr>
          <w:rFonts w:ascii="Consolas"/>
          <w:sz w:val="21"/>
        </w:rPr>
      </w:pPr>
      <w:r>
        <w:rPr>
          <w:rFonts w:ascii="Consolas"/>
          <w:color w:val="9C5D27"/>
          <w:sz w:val="21"/>
        </w:rPr>
        <w:t>width</w:t>
      </w:r>
      <w:r>
        <w:rPr>
          <w:rFonts w:ascii="Consolas"/>
          <w:color w:val="777777"/>
          <w:sz w:val="21"/>
        </w:rPr>
        <w:t>:</w:t>
      </w:r>
      <w:r>
        <w:rPr>
          <w:rFonts w:ascii="Consolas"/>
          <w:color w:val="777777"/>
          <w:spacing w:val="-5"/>
          <w:sz w:val="21"/>
        </w:rPr>
        <w:t xml:space="preserve"> </w:t>
      </w:r>
      <w:r>
        <w:rPr>
          <w:rFonts w:ascii="Consolas"/>
          <w:color w:val="9C5D27"/>
          <w:spacing w:val="-4"/>
          <w:sz w:val="21"/>
        </w:rPr>
        <w:t>30</w:t>
      </w:r>
      <w:r>
        <w:rPr>
          <w:rFonts w:ascii="Consolas"/>
          <w:color w:val="4A69C5"/>
          <w:spacing w:val="-4"/>
          <w:sz w:val="21"/>
        </w:rPr>
        <w:t>%</w:t>
      </w:r>
      <w:r>
        <w:rPr>
          <w:rFonts w:ascii="Consolas"/>
          <w:color w:val="777777"/>
          <w:spacing w:val="-4"/>
          <w:sz w:val="21"/>
        </w:rPr>
        <w:t>;</w:t>
      </w:r>
    </w:p>
    <w:p>
      <w:pPr>
        <w:spacing w:before="40" w:line="278" w:lineRule="auto"/>
        <w:ind w:left="580" w:right="8860" w:firstLine="0"/>
        <w:jc w:val="left"/>
        <w:rPr>
          <w:rFonts w:ascii="Consolas"/>
          <w:sz w:val="21"/>
        </w:rPr>
      </w:pPr>
      <w:r>
        <w:rPr>
          <w:rFonts w:ascii="Consolas"/>
          <w:color w:val="9C5D27"/>
          <w:sz w:val="21"/>
        </w:rPr>
        <w:t>margin</w:t>
      </w:r>
      <w:r>
        <w:rPr>
          <w:rFonts w:ascii="Consolas"/>
          <w:color w:val="777777"/>
          <w:sz w:val="21"/>
        </w:rPr>
        <w:t xml:space="preserve">: </w:t>
      </w:r>
      <w:r>
        <w:rPr>
          <w:rFonts w:ascii="Consolas"/>
          <w:color w:val="9C5D27"/>
          <w:sz w:val="21"/>
        </w:rPr>
        <w:t>0 15</w:t>
      </w:r>
      <w:r>
        <w:rPr>
          <w:rFonts w:ascii="Consolas"/>
          <w:color w:val="4A69C5"/>
          <w:sz w:val="21"/>
        </w:rPr>
        <w:t>px</w:t>
      </w:r>
      <w:r>
        <w:rPr>
          <w:rFonts w:ascii="Consolas"/>
          <w:color w:val="777777"/>
          <w:sz w:val="21"/>
        </w:rPr>
        <w:t xml:space="preserve">; </w:t>
      </w:r>
      <w:r>
        <w:rPr>
          <w:rFonts w:ascii="Consolas"/>
          <w:color w:val="9C5D27"/>
          <w:sz w:val="21"/>
        </w:rPr>
        <w:t>overflow</w:t>
      </w:r>
      <w:r>
        <w:rPr>
          <w:rFonts w:ascii="Consolas"/>
          <w:color w:val="777777"/>
          <w:sz w:val="21"/>
        </w:rPr>
        <w:t>:</w:t>
      </w:r>
      <w:r>
        <w:rPr>
          <w:rFonts w:ascii="Consolas"/>
          <w:color w:val="777777"/>
          <w:spacing w:val="-29"/>
          <w:sz w:val="21"/>
        </w:rPr>
        <w:t xml:space="preserve"> </w:t>
      </w:r>
      <w:r>
        <w:rPr>
          <w:rFonts w:ascii="Consolas"/>
          <w:color w:val="448B27"/>
          <w:sz w:val="21"/>
        </w:rPr>
        <w:t>hidden</w:t>
      </w:r>
      <w:r>
        <w:rPr>
          <w:rFonts w:ascii="Consolas"/>
          <w:color w:val="777777"/>
          <w:sz w:val="21"/>
        </w:rPr>
        <w:t>;</w:t>
      </w:r>
    </w:p>
    <w:p>
      <w:pPr>
        <w:spacing w:before="1"/>
        <w:ind w:left="580" w:right="0" w:firstLine="0"/>
        <w:jc w:val="left"/>
        <w:rPr>
          <w:rFonts w:ascii="Consolas"/>
          <w:sz w:val="21"/>
        </w:rPr>
      </w:pPr>
      <w:r>
        <w:rPr>
          <w:rFonts w:ascii="Consolas"/>
          <w:color w:val="793D9D"/>
          <w:sz w:val="21"/>
        </w:rPr>
        <w:t>-webkit-border-radius</w:t>
      </w:r>
      <w:r>
        <w:rPr>
          <w:rFonts w:ascii="Consolas"/>
          <w:color w:val="777777"/>
          <w:sz w:val="21"/>
        </w:rPr>
        <w:t>:</w:t>
      </w:r>
      <w:r>
        <w:rPr>
          <w:rFonts w:ascii="Consolas"/>
          <w:color w:val="777777"/>
          <w:spacing w:val="-20"/>
          <w:sz w:val="21"/>
        </w:rPr>
        <w:t xml:space="preserve"> </w:t>
      </w:r>
      <w:r>
        <w:rPr>
          <w:rFonts w:ascii="Consolas"/>
          <w:color w:val="9C5D27"/>
          <w:spacing w:val="-4"/>
          <w:sz w:val="21"/>
        </w:rPr>
        <w:t>5</w:t>
      </w:r>
      <w:r>
        <w:rPr>
          <w:rFonts w:ascii="Consolas"/>
          <w:color w:val="4A69C5"/>
          <w:spacing w:val="-4"/>
          <w:sz w:val="21"/>
        </w:rPr>
        <w:t>px</w:t>
      </w:r>
      <w:r>
        <w:rPr>
          <w:rFonts w:ascii="Consolas"/>
          <w:color w:val="777777"/>
          <w:spacing w:val="-4"/>
          <w:sz w:val="21"/>
        </w:rPr>
        <w:t>;</w:t>
      </w:r>
    </w:p>
    <w:p>
      <w:pPr>
        <w:spacing w:before="37" w:line="278" w:lineRule="auto"/>
        <w:ind w:left="580" w:right="8146" w:firstLine="0"/>
        <w:jc w:val="left"/>
        <w:rPr>
          <w:rFonts w:ascii="Consolas"/>
          <w:sz w:val="21"/>
        </w:rPr>
      </w:pPr>
      <w:r>
        <w:rPr>
          <w:rFonts w:ascii="Consolas"/>
          <w:color w:val="793D9D"/>
          <w:sz w:val="21"/>
        </w:rPr>
        <w:t>-moz-border-radius</w:t>
      </w:r>
      <w:r>
        <w:rPr>
          <w:rFonts w:ascii="Consolas"/>
          <w:color w:val="777777"/>
          <w:sz w:val="21"/>
        </w:rPr>
        <w:t>:</w:t>
      </w:r>
      <w:r>
        <w:rPr>
          <w:rFonts w:ascii="Consolas"/>
          <w:color w:val="777777"/>
          <w:spacing w:val="-29"/>
          <w:sz w:val="21"/>
        </w:rPr>
        <w:t xml:space="preserve"> </w:t>
      </w:r>
      <w:r>
        <w:rPr>
          <w:rFonts w:ascii="Consolas"/>
          <w:color w:val="9C5D27"/>
          <w:sz w:val="21"/>
        </w:rPr>
        <w:t>5</w:t>
      </w:r>
      <w:r>
        <w:rPr>
          <w:rFonts w:ascii="Consolas"/>
          <w:color w:val="4A69C5"/>
          <w:sz w:val="21"/>
        </w:rPr>
        <w:t>px</w:t>
      </w:r>
      <w:r>
        <w:rPr>
          <w:rFonts w:ascii="Consolas"/>
          <w:color w:val="777777"/>
          <w:sz w:val="21"/>
        </w:rPr>
        <w:t xml:space="preserve">; </w:t>
      </w:r>
      <w:r>
        <w:rPr>
          <w:rFonts w:ascii="Consolas"/>
          <w:color w:val="9C5D27"/>
          <w:sz w:val="21"/>
        </w:rPr>
        <w:t>border-radius</w:t>
      </w:r>
      <w:r>
        <w:rPr>
          <w:rFonts w:ascii="Consolas"/>
          <w:color w:val="777777"/>
          <w:sz w:val="21"/>
        </w:rPr>
        <w:t xml:space="preserve">: </w:t>
      </w:r>
      <w:r>
        <w:rPr>
          <w:rFonts w:ascii="Consolas"/>
          <w:color w:val="9C5D27"/>
          <w:sz w:val="21"/>
        </w:rPr>
        <w:t>5</w:t>
      </w:r>
      <w:r>
        <w:rPr>
          <w:rFonts w:ascii="Consolas"/>
          <w:color w:val="4A69C5"/>
          <w:sz w:val="21"/>
        </w:rPr>
        <w:t>px</w:t>
      </w:r>
      <w:r>
        <w:rPr>
          <w:rFonts w:ascii="Consolas"/>
          <w:color w:val="777777"/>
          <w:sz w:val="21"/>
        </w:rPr>
        <w:t>;</w:t>
      </w:r>
    </w:p>
    <w:p>
      <w:pPr>
        <w:tabs>
          <w:tab w:val="left" w:pos="812"/>
        </w:tabs>
        <w:spacing w:before="1"/>
        <w:ind w:left="119" w:right="0" w:firstLine="0"/>
        <w:jc w:val="left"/>
        <w:rPr>
          <w:rFonts w:ascii="Consolas"/>
          <w:i/>
          <w:sz w:val="21"/>
        </w:rPr>
      </w:pPr>
      <w:r>
        <w:rPr>
          <w:rFonts w:ascii="Consolas"/>
          <w:i/>
          <w:color w:val="AAAAAA"/>
          <w:spacing w:val="-5"/>
          <w:sz w:val="21"/>
        </w:rPr>
        <w:t>/*</w:t>
      </w:r>
      <w:r>
        <w:rPr>
          <w:rFonts w:ascii="Consolas"/>
          <w:i/>
          <w:color w:val="AAAAAA"/>
          <w:sz w:val="21"/>
        </w:rPr>
        <w:tab/>
      </w:r>
      <w:r>
        <w:rPr>
          <w:rFonts w:ascii="Consolas"/>
          <w:i/>
          <w:color w:val="AAAAAA"/>
          <w:sz w:val="21"/>
        </w:rPr>
        <w:t>border:</w:t>
      </w:r>
      <w:r>
        <w:rPr>
          <w:rFonts w:ascii="Consolas"/>
          <w:i/>
          <w:color w:val="AAAAAA"/>
          <w:spacing w:val="-4"/>
          <w:sz w:val="21"/>
        </w:rPr>
        <w:t xml:space="preserve"> </w:t>
      </w:r>
      <w:r>
        <w:rPr>
          <w:rFonts w:ascii="Consolas"/>
          <w:i/>
          <w:color w:val="AAAAAA"/>
          <w:sz w:val="21"/>
        </w:rPr>
        <w:t>1px</w:t>
      </w:r>
      <w:r>
        <w:rPr>
          <w:rFonts w:ascii="Consolas"/>
          <w:i/>
          <w:color w:val="AAAAAA"/>
          <w:spacing w:val="-6"/>
          <w:sz w:val="21"/>
        </w:rPr>
        <w:t xml:space="preserve"> </w:t>
      </w:r>
      <w:r>
        <w:rPr>
          <w:rFonts w:ascii="Consolas"/>
          <w:i/>
          <w:color w:val="AAAAAA"/>
          <w:sz w:val="21"/>
        </w:rPr>
        <w:t>solid</w:t>
      </w:r>
      <w:r>
        <w:rPr>
          <w:rFonts w:ascii="Consolas"/>
          <w:i/>
          <w:color w:val="AAAAAA"/>
          <w:spacing w:val="-4"/>
          <w:sz w:val="21"/>
        </w:rPr>
        <w:t xml:space="preserve"> </w:t>
      </w:r>
      <w:r>
        <w:rPr>
          <w:rFonts w:ascii="Consolas"/>
          <w:i/>
          <w:color w:val="AAAAAA"/>
          <w:spacing w:val="-2"/>
          <w:sz w:val="21"/>
        </w:rPr>
        <w:t>red;*/</w:t>
      </w:r>
    </w:p>
    <w:p>
      <w:pPr>
        <w:spacing w:before="39"/>
        <w:ind w:left="119" w:right="0" w:firstLine="0"/>
        <w:jc w:val="left"/>
        <w:rPr>
          <w:rFonts w:ascii="Consolas"/>
          <w:sz w:val="21"/>
        </w:rPr>
      </w:pPr>
      <w:r>
        <w:rPr>
          <w:rFonts w:ascii="Consolas"/>
          <w:color w:val="777777"/>
          <w:w w:val="99"/>
          <w:sz w:val="21"/>
        </w:rPr>
        <w:t>}</w:t>
      </w:r>
    </w:p>
    <w:p>
      <w:pPr>
        <w:spacing w:before="38"/>
        <w:ind w:left="119" w:right="0" w:firstLine="0"/>
        <w:jc w:val="left"/>
        <w:rPr>
          <w:rFonts w:ascii="Consolas"/>
          <w:i/>
          <w:sz w:val="21"/>
        </w:rPr>
      </w:pPr>
      <w:r>
        <w:rPr>
          <w:rFonts w:ascii="Consolas"/>
          <w:i/>
          <w:color w:val="AAAAAA"/>
          <w:sz w:val="21"/>
        </w:rPr>
        <w:t>/*Shared</w:t>
      </w:r>
      <w:r>
        <w:rPr>
          <w:rFonts w:ascii="Consolas"/>
          <w:i/>
          <w:color w:val="AAAAAA"/>
          <w:spacing w:val="-8"/>
          <w:sz w:val="21"/>
        </w:rPr>
        <w:t xml:space="preserve"> </w:t>
      </w:r>
      <w:r>
        <w:rPr>
          <w:rFonts w:ascii="Consolas"/>
          <w:i/>
          <w:color w:val="AAAAAA"/>
          <w:spacing w:val="-2"/>
          <w:sz w:val="21"/>
        </w:rPr>
        <w:t>properties*/</w:t>
      </w:r>
    </w:p>
    <w:p>
      <w:pPr>
        <w:spacing w:before="39"/>
        <w:ind w:left="119" w:right="0" w:firstLine="0"/>
        <w:jc w:val="left"/>
        <w:rPr>
          <w:rFonts w:ascii="Consolas"/>
          <w:sz w:val="21"/>
        </w:rPr>
      </w:pPr>
      <w:r>
        <w:rPr>
          <w:rFonts w:ascii="Consolas"/>
          <w:color w:val="9C5D27"/>
          <w:spacing w:val="-2"/>
          <w:sz w:val="21"/>
        </w:rPr>
        <w:t>.</w:t>
      </w:r>
      <w:r>
        <w:rPr>
          <w:rFonts w:ascii="Consolas"/>
          <w:color w:val="793D9D"/>
          <w:spacing w:val="-2"/>
          <w:sz w:val="21"/>
        </w:rPr>
        <w:t>pt-footer</w:t>
      </w:r>
      <w:r>
        <w:rPr>
          <w:rFonts w:ascii="Consolas"/>
          <w:color w:val="777777"/>
          <w:spacing w:val="-2"/>
          <w:sz w:val="21"/>
        </w:rPr>
        <w:t>{</w:t>
      </w:r>
    </w:p>
    <w:p>
      <w:pPr>
        <w:spacing w:before="40"/>
        <w:ind w:left="580" w:right="0" w:firstLine="0"/>
        <w:jc w:val="left"/>
        <w:rPr>
          <w:rFonts w:ascii="Consolas"/>
          <w:sz w:val="21"/>
        </w:rPr>
      </w:pPr>
      <w:r>
        <w:rPr>
          <w:rFonts w:ascii="Consolas"/>
          <w:color w:val="9C5D27"/>
          <w:sz w:val="21"/>
        </w:rPr>
        <w:t>color</w:t>
      </w:r>
      <w:r>
        <w:rPr>
          <w:rFonts w:ascii="Consolas"/>
          <w:color w:val="777777"/>
          <w:sz w:val="21"/>
        </w:rPr>
        <w:t>:</w:t>
      </w:r>
      <w:r>
        <w:rPr>
          <w:rFonts w:ascii="Consolas"/>
          <w:color w:val="777777"/>
          <w:spacing w:val="-5"/>
          <w:sz w:val="21"/>
        </w:rPr>
        <w:t xml:space="preserve"> </w:t>
      </w:r>
      <w:r>
        <w:rPr>
          <w:rFonts w:ascii="Consolas"/>
          <w:color w:val="777777"/>
          <w:spacing w:val="-2"/>
          <w:sz w:val="21"/>
        </w:rPr>
        <w:t>#</w:t>
      </w:r>
      <w:r>
        <w:rPr>
          <w:rFonts w:ascii="Consolas"/>
          <w:color w:val="448B27"/>
          <w:spacing w:val="-2"/>
          <w:sz w:val="21"/>
        </w:rPr>
        <w:t>e2e2e2</w:t>
      </w:r>
      <w:r>
        <w:rPr>
          <w:rFonts w:ascii="Consolas"/>
          <w:color w:val="777777"/>
          <w:spacing w:val="-2"/>
          <w:sz w:val="21"/>
        </w:rPr>
        <w:t>;</w:t>
      </w:r>
    </w:p>
    <w:p>
      <w:pPr>
        <w:spacing w:before="40" w:line="276" w:lineRule="auto"/>
        <w:ind w:left="580" w:right="7800" w:firstLine="0"/>
        <w:jc w:val="left"/>
        <w:rPr>
          <w:rFonts w:ascii="Consolas"/>
          <w:sz w:val="21"/>
        </w:rPr>
      </w:pPr>
      <w:r>
        <w:rPr>
          <w:rFonts w:ascii="Consolas"/>
          <w:color w:val="9C5D27"/>
          <w:sz w:val="21"/>
        </w:rPr>
        <w:t>text-transform</w:t>
      </w:r>
      <w:r>
        <w:rPr>
          <w:rFonts w:ascii="Consolas"/>
          <w:color w:val="777777"/>
          <w:sz w:val="21"/>
        </w:rPr>
        <w:t>:</w:t>
      </w:r>
      <w:r>
        <w:rPr>
          <w:rFonts w:ascii="Consolas"/>
          <w:color w:val="777777"/>
          <w:spacing w:val="-29"/>
          <w:sz w:val="21"/>
        </w:rPr>
        <w:t xml:space="preserve"> </w:t>
      </w:r>
      <w:r>
        <w:rPr>
          <w:rFonts w:ascii="Consolas"/>
          <w:color w:val="448B27"/>
          <w:sz w:val="21"/>
        </w:rPr>
        <w:t>capitalize</w:t>
      </w:r>
      <w:r>
        <w:rPr>
          <w:rFonts w:ascii="Consolas"/>
          <w:color w:val="777777"/>
          <w:sz w:val="21"/>
        </w:rPr>
        <w:t xml:space="preserve">; </w:t>
      </w:r>
      <w:r>
        <w:rPr>
          <w:rFonts w:ascii="Consolas"/>
          <w:color w:val="9C5D27"/>
          <w:sz w:val="21"/>
        </w:rPr>
        <w:t>line-height</w:t>
      </w:r>
      <w:r>
        <w:rPr>
          <w:rFonts w:ascii="Consolas"/>
          <w:color w:val="777777"/>
          <w:sz w:val="21"/>
        </w:rPr>
        <w:t xml:space="preserve">: </w:t>
      </w:r>
      <w:r>
        <w:rPr>
          <w:rFonts w:ascii="Consolas"/>
          <w:color w:val="9C5D27"/>
          <w:sz w:val="21"/>
        </w:rPr>
        <w:t>2.5</w:t>
      </w:r>
      <w:r>
        <w:rPr>
          <w:rFonts w:ascii="Consolas"/>
          <w:color w:val="777777"/>
          <w:sz w:val="21"/>
        </w:rPr>
        <w:t>;</w:t>
      </w:r>
    </w:p>
    <w:p>
      <w:pPr>
        <w:spacing w:before="3"/>
        <w:ind w:left="580" w:right="0" w:firstLine="0"/>
        <w:jc w:val="left"/>
        <w:rPr>
          <w:rFonts w:ascii="Consolas"/>
          <w:sz w:val="21"/>
        </w:rPr>
      </w:pPr>
      <w:r>
        <w:rPr>
          <w:rFonts w:ascii="Consolas"/>
          <w:color w:val="9C5D27"/>
          <w:sz w:val="21"/>
        </w:rPr>
        <w:t>position</w:t>
      </w:r>
      <w:r>
        <w:rPr>
          <w:rFonts w:ascii="Consolas"/>
          <w:color w:val="777777"/>
          <w:sz w:val="21"/>
        </w:rPr>
        <w:t>:</w:t>
      </w:r>
      <w:r>
        <w:rPr>
          <w:rFonts w:ascii="Consolas"/>
          <w:color w:val="777777"/>
          <w:spacing w:val="-7"/>
          <w:sz w:val="21"/>
        </w:rPr>
        <w:t xml:space="preserve"> </w:t>
      </w:r>
      <w:r>
        <w:rPr>
          <w:rFonts w:ascii="Consolas"/>
          <w:color w:val="448B27"/>
          <w:spacing w:val="-2"/>
          <w:sz w:val="21"/>
        </w:rPr>
        <w:t>relative</w:t>
      </w:r>
      <w:r>
        <w:rPr>
          <w:rFonts w:ascii="Consolas"/>
          <w:color w:val="777777"/>
          <w:spacing w:val="-2"/>
          <w:sz w:val="21"/>
        </w:rPr>
        <w:t>;</w:t>
      </w:r>
    </w:p>
    <w:p>
      <w:pPr>
        <w:spacing w:before="40"/>
        <w:ind w:left="119" w:right="0" w:firstLine="0"/>
        <w:jc w:val="left"/>
        <w:rPr>
          <w:rFonts w:ascii="Consolas"/>
          <w:sz w:val="21"/>
        </w:rPr>
      </w:pPr>
      <w:r>
        <w:rPr>
          <w:rFonts w:ascii="Consolas"/>
          <w:color w:val="777777"/>
          <w:w w:val="99"/>
          <w:sz w:val="21"/>
        </w:rPr>
        <w:t>}</w:t>
      </w:r>
    </w:p>
    <w:p>
      <w:pPr>
        <w:spacing w:before="39"/>
        <w:ind w:left="119" w:right="0" w:firstLine="0"/>
        <w:jc w:val="left"/>
        <w:rPr>
          <w:rFonts w:ascii="Consolas"/>
          <w:sz w:val="21"/>
        </w:rPr>
      </w:pPr>
      <w:r>
        <w:rPr>
          <w:rFonts w:ascii="Consolas"/>
          <w:color w:val="9C5D27"/>
          <w:spacing w:val="-2"/>
          <w:sz w:val="21"/>
        </w:rPr>
        <w:t>.</w:t>
      </w:r>
      <w:r>
        <w:rPr>
          <w:rFonts w:ascii="Consolas"/>
          <w:color w:val="793D9D"/>
          <w:spacing w:val="-2"/>
          <w:sz w:val="21"/>
        </w:rPr>
        <w:t>title</w:t>
      </w:r>
      <w:r>
        <w:rPr>
          <w:rFonts w:ascii="Consolas"/>
          <w:color w:val="777777"/>
          <w:spacing w:val="-2"/>
          <w:sz w:val="21"/>
        </w:rPr>
        <w:t>{</w:t>
      </w:r>
    </w:p>
    <w:p>
      <w:pPr>
        <w:spacing w:before="38" w:line="278" w:lineRule="auto"/>
        <w:ind w:left="580" w:right="8860" w:firstLine="0"/>
        <w:jc w:val="left"/>
        <w:rPr>
          <w:rFonts w:ascii="Consolas"/>
          <w:sz w:val="21"/>
        </w:rPr>
      </w:pPr>
      <w:r>
        <w:rPr>
          <w:rFonts w:ascii="Consolas"/>
          <w:color w:val="9C5D27"/>
          <w:sz w:val="21"/>
        </w:rPr>
        <w:t>font-size</w:t>
      </w:r>
      <w:r>
        <w:rPr>
          <w:rFonts w:ascii="Consolas"/>
          <w:color w:val="777777"/>
          <w:sz w:val="21"/>
        </w:rPr>
        <w:t>:</w:t>
      </w:r>
      <w:r>
        <w:rPr>
          <w:rFonts w:ascii="Consolas"/>
          <w:color w:val="777777"/>
          <w:spacing w:val="-29"/>
          <w:sz w:val="21"/>
        </w:rPr>
        <w:t xml:space="preserve"> </w:t>
      </w:r>
      <w:r>
        <w:rPr>
          <w:rFonts w:ascii="Consolas"/>
          <w:color w:val="9C5D27"/>
          <w:sz w:val="21"/>
        </w:rPr>
        <w:t>30</w:t>
      </w:r>
      <w:r>
        <w:rPr>
          <w:rFonts w:ascii="Consolas"/>
          <w:color w:val="4A69C5"/>
          <w:sz w:val="21"/>
        </w:rPr>
        <w:t>px</w:t>
      </w:r>
      <w:r>
        <w:rPr>
          <w:rFonts w:ascii="Consolas"/>
          <w:color w:val="777777"/>
          <w:sz w:val="21"/>
        </w:rPr>
        <w:t xml:space="preserve">; </w:t>
      </w:r>
      <w:r>
        <w:rPr>
          <w:rFonts w:ascii="Consolas"/>
          <w:color w:val="9C5D27"/>
          <w:sz w:val="21"/>
        </w:rPr>
        <w:t>color</w:t>
      </w:r>
      <w:r>
        <w:rPr>
          <w:rFonts w:ascii="Consolas"/>
          <w:color w:val="777777"/>
          <w:sz w:val="21"/>
        </w:rPr>
        <w:t>: #</w:t>
      </w:r>
      <w:r>
        <w:rPr>
          <w:rFonts w:ascii="Consolas"/>
          <w:color w:val="448B27"/>
          <w:sz w:val="21"/>
        </w:rPr>
        <w:t>e2e2e2</w:t>
      </w:r>
      <w:r>
        <w:rPr>
          <w:rFonts w:ascii="Consolas"/>
          <w:color w:val="777777"/>
          <w:sz w:val="21"/>
        </w:rPr>
        <w:t>;</w:t>
      </w:r>
    </w:p>
    <w:p>
      <w:pPr>
        <w:spacing w:before="1" w:line="278" w:lineRule="auto"/>
        <w:ind w:left="580" w:right="7800" w:firstLine="0"/>
        <w:jc w:val="left"/>
        <w:rPr>
          <w:rFonts w:ascii="Consolas"/>
          <w:sz w:val="21"/>
        </w:rPr>
      </w:pPr>
      <w:r>
        <w:rPr>
          <w:rFonts w:ascii="Consolas"/>
          <w:color w:val="9C5D27"/>
          <w:sz w:val="21"/>
        </w:rPr>
        <w:t>text-transform</w:t>
      </w:r>
      <w:r>
        <w:rPr>
          <w:rFonts w:ascii="Consolas"/>
          <w:color w:val="777777"/>
          <w:sz w:val="21"/>
        </w:rPr>
        <w:t>:</w:t>
      </w:r>
      <w:r>
        <w:rPr>
          <w:rFonts w:ascii="Consolas"/>
          <w:color w:val="777777"/>
          <w:spacing w:val="-29"/>
          <w:sz w:val="21"/>
        </w:rPr>
        <w:t xml:space="preserve"> </w:t>
      </w:r>
      <w:r>
        <w:rPr>
          <w:rFonts w:ascii="Consolas"/>
          <w:color w:val="448B27"/>
          <w:sz w:val="21"/>
        </w:rPr>
        <w:t>capitalize</w:t>
      </w:r>
      <w:r>
        <w:rPr>
          <w:rFonts w:ascii="Consolas"/>
          <w:color w:val="777777"/>
          <w:sz w:val="21"/>
        </w:rPr>
        <w:t xml:space="preserve">; </w:t>
      </w:r>
      <w:r>
        <w:rPr>
          <w:rFonts w:ascii="Consolas"/>
          <w:color w:val="9C5D27"/>
          <w:sz w:val="21"/>
        </w:rPr>
        <w:t>line-height</w:t>
      </w:r>
      <w:r>
        <w:rPr>
          <w:rFonts w:ascii="Consolas"/>
          <w:color w:val="777777"/>
          <w:sz w:val="21"/>
        </w:rPr>
        <w:t xml:space="preserve">: </w:t>
      </w:r>
      <w:r>
        <w:rPr>
          <w:rFonts w:ascii="Consolas"/>
          <w:color w:val="9C5D27"/>
          <w:sz w:val="21"/>
        </w:rPr>
        <w:t>2</w:t>
      </w:r>
      <w:r>
        <w:rPr>
          <w:rFonts w:ascii="Consolas"/>
          <w:color w:val="777777"/>
          <w:sz w:val="21"/>
        </w:rPr>
        <w:t>;</w:t>
      </w:r>
    </w:p>
    <w:p>
      <w:pPr>
        <w:spacing w:before="0" w:line="244" w:lineRule="exact"/>
        <w:ind w:left="580" w:right="0" w:firstLine="0"/>
        <w:jc w:val="left"/>
        <w:rPr>
          <w:rFonts w:ascii="Consolas"/>
          <w:sz w:val="21"/>
        </w:rPr>
      </w:pPr>
      <w:r>
        <w:rPr>
          <w:rFonts w:ascii="Consolas"/>
          <w:color w:val="9C5D27"/>
          <w:sz w:val="21"/>
        </w:rPr>
        <w:t>position</w:t>
      </w:r>
      <w:r>
        <w:rPr>
          <w:rFonts w:ascii="Consolas"/>
          <w:color w:val="777777"/>
          <w:sz w:val="21"/>
        </w:rPr>
        <w:t>:</w:t>
      </w:r>
      <w:r>
        <w:rPr>
          <w:rFonts w:ascii="Consolas"/>
          <w:color w:val="777777"/>
          <w:spacing w:val="-7"/>
          <w:sz w:val="21"/>
        </w:rPr>
        <w:t xml:space="preserve"> </w:t>
      </w:r>
      <w:r>
        <w:rPr>
          <w:rFonts w:ascii="Consolas"/>
          <w:color w:val="448B27"/>
          <w:spacing w:val="-2"/>
          <w:sz w:val="21"/>
        </w:rPr>
        <w:t>relative</w:t>
      </w:r>
      <w:r>
        <w:rPr>
          <w:rFonts w:ascii="Consolas"/>
          <w:color w:val="777777"/>
          <w:spacing w:val="-2"/>
          <w:sz w:val="21"/>
        </w:rPr>
        <w:t>;</w:t>
      </w:r>
      <w:r>
        <w:rPr>
          <w:rFonts w:ascii="Consolas"/>
          <w:color w:val="777777"/>
          <w:w w:val="99"/>
          <w:sz w:val="21"/>
        </w:rPr>
        <w:t>}</w:t>
      </w:r>
    </w:p>
    <w:p>
      <w:pPr>
        <w:spacing w:after="0"/>
        <w:jc w:val="left"/>
        <w:rPr>
          <w:rFonts w:ascii="Consolas"/>
          <w:sz w:val="21"/>
        </w:rPr>
        <w:sectPr>
          <w:pgSz w:w="12240" w:h="15840"/>
          <w:pgMar w:top="1460" w:right="0" w:bottom="1180" w:left="740" w:header="0" w:footer="925" w:gutter="0"/>
          <w:cols w:space="720" w:num="1"/>
        </w:sectPr>
      </w:pPr>
    </w:p>
    <w:p>
      <w:pPr>
        <w:pStyle w:val="11"/>
        <w:ind w:left="120"/>
        <w:rPr>
          <w:rFonts w:ascii="Consolas"/>
          <w:sz w:val="20"/>
        </w:rPr>
      </w:pPr>
      <w:r>
        <w:rPr>
          <w:rFonts w:ascii="Consolas"/>
          <w:sz w:val="20"/>
        </w:rPr>
        <w:pict>
          <v:shape id="docshape10" o:spid="_x0000_s1032" o:spt="202" type="#_x0000_t202" style="height:427.5pt;width:558pt;" fillcolor="#F5F5F5" filled="t" stroked="f" coordsize="21600,21600">
            <v:path/>
            <v:fill on="t" focussize="0,0"/>
            <v:stroke on="f" joinstyle="miter"/>
            <v:imagedata o:title=""/>
            <o:lock v:ext="edit"/>
            <v:textbox inset="0mm,0mm,0mm,0mm">
              <w:txbxContent>
                <w:p>
                  <w:pPr>
                    <w:spacing w:before="40"/>
                    <w:ind w:left="-1" w:right="0" w:firstLine="0"/>
                    <w:jc w:val="left"/>
                    <w:rPr>
                      <w:rFonts w:ascii="Consolas"/>
                      <w:color w:val="000000"/>
                      <w:sz w:val="21"/>
                    </w:rPr>
                  </w:pPr>
                  <w:r>
                    <w:rPr>
                      <w:rFonts w:ascii="Consolas"/>
                      <w:color w:val="9C5D27"/>
                      <w:sz w:val="21"/>
                    </w:rPr>
                    <w:t>.</w:t>
                  </w:r>
                  <w:r>
                    <w:rPr>
                      <w:rFonts w:ascii="Consolas"/>
                      <w:color w:val="793D9D"/>
                      <w:sz w:val="21"/>
                    </w:rPr>
                    <w:t>pt-footer</w:t>
                  </w:r>
                  <w:r>
                    <w:rPr>
                      <w:rFonts w:ascii="Consolas"/>
                      <w:color w:val="793D9D"/>
                      <w:spacing w:val="-10"/>
                      <w:sz w:val="21"/>
                    </w:rPr>
                    <w:t xml:space="preserve"> </w:t>
                  </w:r>
                  <w:r>
                    <w:rPr>
                      <w:rFonts w:ascii="Consolas"/>
                      <w:color w:val="793D9D"/>
                      <w:spacing w:val="-5"/>
                      <w:sz w:val="21"/>
                    </w:rPr>
                    <w:t>a</w:t>
                  </w:r>
                  <w:r>
                    <w:rPr>
                      <w:rFonts w:ascii="Consolas"/>
                      <w:color w:val="777777"/>
                      <w:spacing w:val="-5"/>
                      <w:sz w:val="21"/>
                    </w:rPr>
                    <w:t>{</w:t>
                  </w:r>
                </w:p>
                <w:p>
                  <w:pPr>
                    <w:spacing w:before="37" w:line="278" w:lineRule="auto"/>
                    <w:ind w:left="460" w:right="8044" w:firstLine="0"/>
                    <w:jc w:val="left"/>
                    <w:rPr>
                      <w:rFonts w:ascii="Consolas"/>
                      <w:color w:val="000000"/>
                      <w:sz w:val="21"/>
                    </w:rPr>
                  </w:pPr>
                  <w:r>
                    <w:rPr>
                      <w:rFonts w:ascii="Consolas"/>
                      <w:color w:val="9C5D27"/>
                      <w:sz w:val="21"/>
                    </w:rPr>
                    <w:t>text-decoration</w:t>
                  </w:r>
                  <w:r>
                    <w:rPr>
                      <w:rFonts w:ascii="Consolas"/>
                      <w:color w:val="777777"/>
                      <w:sz w:val="21"/>
                    </w:rPr>
                    <w:t>:</w:t>
                  </w:r>
                  <w:r>
                    <w:rPr>
                      <w:rFonts w:ascii="Consolas"/>
                      <w:color w:val="777777"/>
                      <w:spacing w:val="-29"/>
                      <w:sz w:val="21"/>
                    </w:rPr>
                    <w:t xml:space="preserve"> </w:t>
                  </w:r>
                  <w:r>
                    <w:rPr>
                      <w:rFonts w:ascii="Consolas"/>
                      <w:color w:val="448B27"/>
                      <w:sz w:val="21"/>
                    </w:rPr>
                    <w:t>none</w:t>
                  </w:r>
                  <w:r>
                    <w:rPr>
                      <w:rFonts w:ascii="Consolas"/>
                      <w:color w:val="777777"/>
                      <w:sz w:val="21"/>
                    </w:rPr>
                    <w:t xml:space="preserve">; </w:t>
                  </w:r>
                  <w:r>
                    <w:rPr>
                      <w:rFonts w:ascii="Consolas"/>
                      <w:color w:val="9C5D27"/>
                      <w:sz w:val="21"/>
                    </w:rPr>
                    <w:t>color</w:t>
                  </w:r>
                  <w:r>
                    <w:rPr>
                      <w:rFonts w:ascii="Consolas"/>
                      <w:color w:val="777777"/>
                      <w:sz w:val="21"/>
                    </w:rPr>
                    <w:t>: #</w:t>
                  </w:r>
                  <w:r>
                    <w:rPr>
                      <w:rFonts w:ascii="Consolas"/>
                      <w:color w:val="448B27"/>
                      <w:sz w:val="21"/>
                    </w:rPr>
                    <w:t>e2e2e2</w:t>
                  </w:r>
                  <w:r>
                    <w:rPr>
                      <w:rFonts w:ascii="Consolas"/>
                      <w:color w:val="777777"/>
                      <w:sz w:val="21"/>
                    </w:rPr>
                    <w:t>;</w:t>
                  </w:r>
                </w:p>
                <w:p>
                  <w:pPr>
                    <w:spacing w:before="1"/>
                    <w:ind w:left="460" w:right="0" w:firstLine="0"/>
                    <w:jc w:val="left"/>
                    <w:rPr>
                      <w:rFonts w:ascii="Consolas"/>
                      <w:color w:val="000000"/>
                      <w:sz w:val="21"/>
                    </w:rPr>
                  </w:pPr>
                  <w:r>
                    <w:rPr>
                      <w:rFonts w:ascii="Consolas"/>
                      <w:color w:val="9C5D27"/>
                      <w:sz w:val="21"/>
                    </w:rPr>
                    <w:t>font-size</w:t>
                  </w:r>
                  <w:r>
                    <w:rPr>
                      <w:rFonts w:ascii="Consolas"/>
                      <w:color w:val="777777"/>
                      <w:sz w:val="21"/>
                    </w:rPr>
                    <w:t>:</w:t>
                  </w:r>
                  <w:r>
                    <w:rPr>
                      <w:rFonts w:ascii="Consolas"/>
                      <w:color w:val="777777"/>
                      <w:spacing w:val="-8"/>
                      <w:sz w:val="21"/>
                    </w:rPr>
                    <w:t xml:space="preserve"> </w:t>
                  </w:r>
                  <w:r>
                    <w:rPr>
                      <w:rFonts w:ascii="Consolas"/>
                      <w:color w:val="9C5D27"/>
                      <w:spacing w:val="-2"/>
                      <w:sz w:val="21"/>
                    </w:rPr>
                    <w:t>20</w:t>
                  </w:r>
                  <w:r>
                    <w:rPr>
                      <w:rFonts w:ascii="Consolas"/>
                      <w:color w:val="4A69C5"/>
                      <w:spacing w:val="-2"/>
                      <w:sz w:val="21"/>
                    </w:rPr>
                    <w:t>px</w:t>
                  </w:r>
                  <w:r>
                    <w:rPr>
                      <w:rFonts w:ascii="Consolas"/>
                      <w:color w:val="777777"/>
                      <w:spacing w:val="-2"/>
                      <w:sz w:val="21"/>
                    </w:rPr>
                    <w:t>;</w:t>
                  </w:r>
                </w:p>
                <w:p>
                  <w:pPr>
                    <w:spacing w:before="39"/>
                    <w:ind w:left="-1" w:right="0" w:firstLine="0"/>
                    <w:jc w:val="left"/>
                    <w:rPr>
                      <w:rFonts w:ascii="Consolas"/>
                      <w:color w:val="000000"/>
                      <w:sz w:val="21"/>
                    </w:rPr>
                  </w:pPr>
                  <w:r>
                    <w:rPr>
                      <w:rFonts w:ascii="Consolas"/>
                      <w:color w:val="777777"/>
                      <w:w w:val="99"/>
                      <w:sz w:val="21"/>
                    </w:rPr>
                    <w:t>}</w:t>
                  </w:r>
                </w:p>
                <w:p>
                  <w:pPr>
                    <w:spacing w:before="38"/>
                    <w:ind w:left="-1" w:right="0" w:firstLine="0"/>
                    <w:jc w:val="left"/>
                    <w:rPr>
                      <w:rFonts w:ascii="Consolas"/>
                      <w:color w:val="000000"/>
                      <w:sz w:val="21"/>
                    </w:rPr>
                  </w:pPr>
                  <w:r>
                    <w:rPr>
                      <w:rFonts w:ascii="Consolas"/>
                      <w:color w:val="9C5D27"/>
                      <w:spacing w:val="-2"/>
                      <w:sz w:val="21"/>
                    </w:rPr>
                    <w:t>.</w:t>
                  </w:r>
                  <w:r>
                    <w:rPr>
                      <w:rFonts w:ascii="Consolas"/>
                      <w:color w:val="793D9D"/>
                      <w:spacing w:val="-2"/>
                      <w:sz w:val="21"/>
                    </w:rPr>
                    <w:t>content</w:t>
                  </w:r>
                  <w:r>
                    <w:rPr>
                      <w:rFonts w:ascii="Consolas"/>
                      <w:color w:val="777777"/>
                      <w:spacing w:val="-2"/>
                      <w:sz w:val="21"/>
                    </w:rPr>
                    <w:t>{</w:t>
                  </w:r>
                </w:p>
                <w:p>
                  <w:pPr>
                    <w:spacing w:before="39" w:line="278" w:lineRule="auto"/>
                    <w:ind w:left="460" w:right="8044" w:firstLine="0"/>
                    <w:jc w:val="left"/>
                    <w:rPr>
                      <w:rFonts w:ascii="Consolas"/>
                      <w:color w:val="000000"/>
                      <w:sz w:val="21"/>
                    </w:rPr>
                  </w:pPr>
                  <w:r>
                    <w:rPr>
                      <w:rFonts w:ascii="Consolas"/>
                      <w:color w:val="9C5D27"/>
                      <w:sz w:val="21"/>
                    </w:rPr>
                    <w:t>position</w:t>
                  </w:r>
                  <w:r>
                    <w:rPr>
                      <w:rFonts w:ascii="Consolas"/>
                      <w:color w:val="777777"/>
                      <w:sz w:val="21"/>
                    </w:rPr>
                    <w:t xml:space="preserve">: </w:t>
                  </w:r>
                  <w:r>
                    <w:rPr>
                      <w:rFonts w:ascii="Consolas"/>
                      <w:color w:val="448B27"/>
                      <w:sz w:val="21"/>
                    </w:rPr>
                    <w:t>relative</w:t>
                  </w:r>
                  <w:r>
                    <w:rPr>
                      <w:rFonts w:ascii="Consolas"/>
                      <w:color w:val="777777"/>
                      <w:sz w:val="21"/>
                    </w:rPr>
                    <w:t xml:space="preserve">; </w:t>
                  </w:r>
                  <w:r>
                    <w:rPr>
                      <w:rFonts w:ascii="Consolas"/>
                      <w:color w:val="9C5D27"/>
                      <w:sz w:val="21"/>
                    </w:rPr>
                    <w:t>color</w:t>
                  </w:r>
                  <w:r>
                    <w:rPr>
                      <w:rFonts w:ascii="Consolas"/>
                      <w:color w:val="777777"/>
                      <w:sz w:val="21"/>
                    </w:rPr>
                    <w:t>: #</w:t>
                  </w:r>
                  <w:r>
                    <w:rPr>
                      <w:rFonts w:ascii="Consolas"/>
                      <w:color w:val="448B27"/>
                      <w:sz w:val="21"/>
                    </w:rPr>
                    <w:t>e2e2e2</w:t>
                  </w:r>
                  <w:r>
                    <w:rPr>
                      <w:rFonts w:ascii="Consolas"/>
                      <w:color w:val="777777"/>
                      <w:sz w:val="21"/>
                    </w:rPr>
                    <w:t xml:space="preserve">; </w:t>
                  </w:r>
                  <w:r>
                    <w:rPr>
                      <w:rFonts w:ascii="Consolas"/>
                      <w:color w:val="9C5D27"/>
                      <w:sz w:val="21"/>
                    </w:rPr>
                    <w:t>padding</w:t>
                  </w:r>
                  <w:r>
                    <w:rPr>
                      <w:rFonts w:ascii="Consolas"/>
                      <w:color w:val="777777"/>
                      <w:sz w:val="21"/>
                    </w:rPr>
                    <w:t>:</w:t>
                  </w:r>
                  <w:r>
                    <w:rPr>
                      <w:rFonts w:ascii="Consolas"/>
                      <w:color w:val="777777"/>
                      <w:spacing w:val="-10"/>
                      <w:sz w:val="21"/>
                    </w:rPr>
                    <w:t xml:space="preserve"> </w:t>
                  </w:r>
                  <w:r>
                    <w:rPr>
                      <w:rFonts w:ascii="Consolas"/>
                      <w:color w:val="9C5D27"/>
                      <w:sz w:val="21"/>
                    </w:rPr>
                    <w:t>20</w:t>
                  </w:r>
                  <w:r>
                    <w:rPr>
                      <w:rFonts w:ascii="Consolas"/>
                      <w:color w:val="4A69C5"/>
                      <w:sz w:val="21"/>
                    </w:rPr>
                    <w:t>px</w:t>
                  </w:r>
                  <w:r>
                    <w:rPr>
                      <w:rFonts w:ascii="Consolas"/>
                      <w:color w:val="4A69C5"/>
                      <w:spacing w:val="-10"/>
                      <w:sz w:val="21"/>
                    </w:rPr>
                    <w:t xml:space="preserve"> </w:t>
                  </w:r>
                  <w:r>
                    <w:rPr>
                      <w:rFonts w:ascii="Consolas"/>
                      <w:color w:val="9C5D27"/>
                      <w:sz w:val="21"/>
                    </w:rPr>
                    <w:t>0</w:t>
                  </w:r>
                  <w:r>
                    <w:rPr>
                      <w:rFonts w:ascii="Consolas"/>
                      <w:color w:val="9C5D27"/>
                      <w:spacing w:val="-10"/>
                      <w:sz w:val="21"/>
                    </w:rPr>
                    <w:t xml:space="preserve"> </w:t>
                  </w:r>
                  <w:r>
                    <w:rPr>
                      <w:rFonts w:ascii="Consolas"/>
                      <w:color w:val="9C5D27"/>
                      <w:sz w:val="21"/>
                    </w:rPr>
                    <w:t>10</w:t>
                  </w:r>
                  <w:r>
                    <w:rPr>
                      <w:rFonts w:ascii="Consolas"/>
                      <w:color w:val="4A69C5"/>
                      <w:sz w:val="21"/>
                    </w:rPr>
                    <w:t>px</w:t>
                  </w:r>
                  <w:r>
                    <w:rPr>
                      <w:rFonts w:ascii="Consolas"/>
                      <w:color w:val="4A69C5"/>
                      <w:spacing w:val="-10"/>
                      <w:sz w:val="21"/>
                    </w:rPr>
                    <w:t xml:space="preserve"> </w:t>
                  </w:r>
                  <w:r>
                    <w:rPr>
                      <w:rFonts w:ascii="Consolas"/>
                      <w:color w:val="9C5D27"/>
                      <w:sz w:val="21"/>
                    </w:rPr>
                    <w:t>0</w:t>
                  </w:r>
                  <w:r>
                    <w:rPr>
                      <w:rFonts w:ascii="Consolas"/>
                      <w:color w:val="777777"/>
                      <w:sz w:val="21"/>
                    </w:rPr>
                    <w:t>;</w:t>
                  </w:r>
                </w:p>
                <w:p>
                  <w:pPr>
                    <w:spacing w:before="0" w:line="245" w:lineRule="exact"/>
                    <w:ind w:left="-1" w:right="0" w:firstLine="0"/>
                    <w:jc w:val="left"/>
                    <w:rPr>
                      <w:rFonts w:ascii="Consolas"/>
                      <w:color w:val="000000"/>
                      <w:sz w:val="21"/>
                    </w:rPr>
                  </w:pPr>
                  <w:r>
                    <w:rPr>
                      <w:rFonts w:ascii="Consolas"/>
                      <w:color w:val="777777"/>
                      <w:w w:val="99"/>
                      <w:sz w:val="21"/>
                    </w:rPr>
                    <w:t>}</w:t>
                  </w:r>
                </w:p>
                <w:p>
                  <w:pPr>
                    <w:spacing w:before="40"/>
                    <w:ind w:left="-1" w:right="0" w:firstLine="0"/>
                    <w:jc w:val="left"/>
                    <w:rPr>
                      <w:rFonts w:ascii="Consolas"/>
                      <w:i/>
                      <w:color w:val="000000"/>
                      <w:sz w:val="21"/>
                    </w:rPr>
                  </w:pPr>
                  <w:r>
                    <w:rPr>
                      <w:rFonts w:ascii="Consolas"/>
                      <w:i/>
                      <w:color w:val="AAAAAA"/>
                      <w:sz w:val="21"/>
                    </w:rPr>
                    <w:t>/*arrow</w:t>
                  </w:r>
                  <w:r>
                    <w:rPr>
                      <w:rFonts w:ascii="Consolas"/>
                      <w:i/>
                      <w:color w:val="AAAAAA"/>
                      <w:spacing w:val="-7"/>
                      <w:sz w:val="21"/>
                    </w:rPr>
                    <w:t xml:space="preserve"> </w:t>
                  </w:r>
                  <w:r>
                    <w:rPr>
                      <w:rFonts w:ascii="Consolas"/>
                      <w:i/>
                      <w:color w:val="AAAAAA"/>
                      <w:spacing w:val="-2"/>
                      <w:sz w:val="21"/>
                    </w:rPr>
                    <w:t>creation*/</w:t>
                  </w:r>
                </w:p>
                <w:p>
                  <w:pPr>
                    <w:spacing w:before="40" w:line="278" w:lineRule="auto"/>
                    <w:ind w:left="460" w:right="3148" w:hanging="461"/>
                    <w:jc w:val="left"/>
                    <w:rPr>
                      <w:rFonts w:ascii="Consolas"/>
                      <w:color w:val="000000"/>
                      <w:sz w:val="21"/>
                    </w:rPr>
                  </w:pPr>
                  <w:r>
                    <w:rPr>
                      <w:rFonts w:ascii="Consolas"/>
                      <w:color w:val="9C5D27"/>
                      <w:sz w:val="21"/>
                    </w:rPr>
                    <w:t>.</w:t>
                  </w:r>
                  <w:r>
                    <w:rPr>
                      <w:rFonts w:ascii="Consolas"/>
                      <w:color w:val="793D9D"/>
                      <w:sz w:val="21"/>
                    </w:rPr>
                    <w:t>content</w:t>
                  </w:r>
                  <w:r>
                    <w:rPr>
                      <w:rFonts w:ascii="Consolas"/>
                      <w:color w:val="9C5D27"/>
                      <w:sz w:val="21"/>
                    </w:rPr>
                    <w:t>:</w:t>
                  </w:r>
                  <w:r>
                    <w:rPr>
                      <w:rFonts w:ascii="Consolas"/>
                      <w:color w:val="793D9D"/>
                      <w:sz w:val="21"/>
                    </w:rPr>
                    <w:t>after</w:t>
                  </w:r>
                  <w:r>
                    <w:rPr>
                      <w:rFonts w:ascii="Consolas"/>
                      <w:color w:val="777777"/>
                      <w:sz w:val="21"/>
                    </w:rPr>
                    <w:t>,</w:t>
                  </w:r>
                  <w:r>
                    <w:rPr>
                      <w:rFonts w:ascii="Consolas"/>
                      <w:color w:val="777777"/>
                      <w:spacing w:val="-21"/>
                      <w:sz w:val="21"/>
                    </w:rPr>
                    <w:t xml:space="preserve"> </w:t>
                  </w:r>
                  <w:r>
                    <w:rPr>
                      <w:rFonts w:ascii="Consolas"/>
                      <w:color w:val="9C5D27"/>
                      <w:sz w:val="21"/>
                    </w:rPr>
                    <w:t>.</w:t>
                  </w:r>
                  <w:r>
                    <w:rPr>
                      <w:rFonts w:ascii="Consolas"/>
                      <w:color w:val="793D9D"/>
                      <w:sz w:val="21"/>
                    </w:rPr>
                    <w:t>content</w:t>
                  </w:r>
                  <w:r>
                    <w:rPr>
                      <w:rFonts w:ascii="Consolas"/>
                      <w:color w:val="9C5D27"/>
                      <w:sz w:val="21"/>
                    </w:rPr>
                    <w:t>:</w:t>
                  </w:r>
                  <w:r>
                    <w:rPr>
                      <w:rFonts w:ascii="Consolas"/>
                      <w:color w:val="793D9D"/>
                      <w:sz w:val="21"/>
                    </w:rPr>
                    <w:t>before</w:t>
                  </w:r>
                  <w:r>
                    <w:rPr>
                      <w:rFonts w:ascii="Consolas"/>
                      <w:color w:val="777777"/>
                      <w:sz w:val="21"/>
                    </w:rPr>
                    <w:t>,</w:t>
                  </w:r>
                  <w:r>
                    <w:rPr>
                      <w:rFonts w:ascii="Consolas"/>
                      <w:color w:val="9C5D27"/>
                      <w:sz w:val="21"/>
                    </w:rPr>
                    <w:t>.</w:t>
                  </w:r>
                  <w:r>
                    <w:rPr>
                      <w:rFonts w:ascii="Consolas"/>
                      <w:color w:val="793D9D"/>
                      <w:sz w:val="21"/>
                    </w:rPr>
                    <w:t>pt-footer</w:t>
                  </w:r>
                  <w:r>
                    <w:rPr>
                      <w:rFonts w:ascii="Consolas"/>
                      <w:color w:val="9C5D27"/>
                      <w:sz w:val="21"/>
                    </w:rPr>
                    <w:t>:</w:t>
                  </w:r>
                  <w:r>
                    <w:rPr>
                      <w:rFonts w:ascii="Consolas"/>
                      <w:color w:val="793D9D"/>
                      <w:sz w:val="21"/>
                    </w:rPr>
                    <w:t>before</w:t>
                  </w:r>
                  <w:r>
                    <w:rPr>
                      <w:rFonts w:ascii="Consolas"/>
                      <w:color w:val="777777"/>
                      <w:sz w:val="21"/>
                    </w:rPr>
                    <w:t>,</w:t>
                  </w:r>
                  <w:r>
                    <w:rPr>
                      <w:rFonts w:ascii="Consolas"/>
                      <w:color w:val="9C5D27"/>
                      <w:sz w:val="21"/>
                    </w:rPr>
                    <w:t>.</w:t>
                  </w:r>
                  <w:r>
                    <w:rPr>
                      <w:rFonts w:ascii="Consolas"/>
                      <w:color w:val="793D9D"/>
                      <w:sz w:val="21"/>
                    </w:rPr>
                    <w:t>pt-footer</w:t>
                  </w:r>
                  <w:r>
                    <w:rPr>
                      <w:rFonts w:ascii="Consolas"/>
                      <w:color w:val="9C5D27"/>
                      <w:sz w:val="21"/>
                    </w:rPr>
                    <w:t>:</w:t>
                  </w:r>
                  <w:r>
                    <w:rPr>
                      <w:rFonts w:ascii="Consolas"/>
                      <w:color w:val="793D9D"/>
                      <w:sz w:val="21"/>
                    </w:rPr>
                    <w:t>after</w:t>
                  </w:r>
                  <w:r>
                    <w:rPr>
                      <w:rFonts w:ascii="Consolas"/>
                      <w:color w:val="793D9D"/>
                      <w:spacing w:val="-19"/>
                      <w:sz w:val="21"/>
                    </w:rPr>
                    <w:t xml:space="preserve"> </w:t>
                  </w:r>
                  <w:r>
                    <w:rPr>
                      <w:rFonts w:ascii="Consolas"/>
                      <w:color w:val="777777"/>
                      <w:sz w:val="21"/>
                    </w:rPr>
                    <w:t xml:space="preserve">{ </w:t>
                  </w:r>
                  <w:r>
                    <w:rPr>
                      <w:rFonts w:ascii="Consolas"/>
                      <w:color w:val="9C5D27"/>
                      <w:sz w:val="21"/>
                    </w:rPr>
                    <w:t>top</w:t>
                  </w:r>
                  <w:r>
                    <w:rPr>
                      <w:rFonts w:ascii="Consolas"/>
                      <w:color w:val="777777"/>
                      <w:sz w:val="21"/>
                    </w:rPr>
                    <w:t xml:space="preserve">: </w:t>
                  </w:r>
                  <w:r>
                    <w:rPr>
                      <w:rFonts w:ascii="Consolas"/>
                      <w:color w:val="9C5D27"/>
                      <w:sz w:val="21"/>
                    </w:rPr>
                    <w:t>100</w:t>
                  </w:r>
                  <w:r>
                    <w:rPr>
                      <w:rFonts w:ascii="Consolas"/>
                      <w:color w:val="4A69C5"/>
                      <w:sz w:val="21"/>
                    </w:rPr>
                    <w:t>%</w:t>
                  </w:r>
                  <w:r>
                    <w:rPr>
                      <w:rFonts w:ascii="Consolas"/>
                      <w:color w:val="777777"/>
                      <w:sz w:val="21"/>
                    </w:rPr>
                    <w:t>;</w:t>
                  </w:r>
                </w:p>
                <w:p>
                  <w:pPr>
                    <w:spacing w:before="0" w:line="244" w:lineRule="exact"/>
                    <w:ind w:left="460" w:right="0" w:firstLine="0"/>
                    <w:jc w:val="left"/>
                    <w:rPr>
                      <w:rFonts w:ascii="Consolas"/>
                      <w:color w:val="000000"/>
                      <w:sz w:val="21"/>
                    </w:rPr>
                  </w:pPr>
                  <w:r>
                    <w:rPr>
                      <w:rFonts w:ascii="Consolas"/>
                      <w:color w:val="9C5D27"/>
                      <w:sz w:val="21"/>
                    </w:rPr>
                    <w:t>left</w:t>
                  </w:r>
                  <w:r>
                    <w:rPr>
                      <w:rFonts w:ascii="Consolas"/>
                      <w:color w:val="777777"/>
                      <w:sz w:val="21"/>
                    </w:rPr>
                    <w:t>:</w:t>
                  </w:r>
                  <w:r>
                    <w:rPr>
                      <w:rFonts w:ascii="Consolas"/>
                      <w:color w:val="777777"/>
                      <w:spacing w:val="-6"/>
                      <w:sz w:val="21"/>
                    </w:rPr>
                    <w:t xml:space="preserve"> </w:t>
                  </w:r>
                  <w:r>
                    <w:rPr>
                      <w:rFonts w:ascii="Consolas"/>
                      <w:color w:val="9C5D27"/>
                      <w:spacing w:val="-4"/>
                      <w:sz w:val="21"/>
                    </w:rPr>
                    <w:t>50</w:t>
                  </w:r>
                  <w:r>
                    <w:rPr>
                      <w:rFonts w:ascii="Consolas"/>
                      <w:color w:val="4A69C5"/>
                      <w:spacing w:val="-4"/>
                      <w:sz w:val="21"/>
                    </w:rPr>
                    <w:t>%</w:t>
                  </w:r>
                  <w:r>
                    <w:rPr>
                      <w:rFonts w:ascii="Consolas"/>
                      <w:color w:val="777777"/>
                      <w:spacing w:val="-4"/>
                      <w:sz w:val="21"/>
                    </w:rPr>
                    <w:t>;</w:t>
                  </w:r>
                </w:p>
                <w:p>
                  <w:pPr>
                    <w:spacing w:before="39" w:line="278" w:lineRule="auto"/>
                    <w:ind w:left="460" w:right="6948" w:firstLine="0"/>
                    <w:jc w:val="left"/>
                    <w:rPr>
                      <w:rFonts w:ascii="Consolas"/>
                      <w:color w:val="000000"/>
                      <w:sz w:val="21"/>
                    </w:rPr>
                  </w:pPr>
                  <w:r>
                    <w:rPr>
                      <w:rFonts w:ascii="Consolas"/>
                      <w:color w:val="9C5D27"/>
                      <w:sz w:val="21"/>
                    </w:rPr>
                    <w:t>border</w:t>
                  </w:r>
                  <w:r>
                    <w:rPr>
                      <w:rFonts w:ascii="Consolas"/>
                      <w:color w:val="777777"/>
                      <w:sz w:val="21"/>
                    </w:rPr>
                    <w:t>:</w:t>
                  </w:r>
                  <w:r>
                    <w:rPr>
                      <w:rFonts w:ascii="Consolas"/>
                      <w:color w:val="777777"/>
                      <w:spacing w:val="-20"/>
                      <w:sz w:val="21"/>
                    </w:rPr>
                    <w:t xml:space="preserve"> </w:t>
                  </w:r>
                  <w:r>
                    <w:rPr>
                      <w:rFonts w:ascii="Consolas"/>
                      <w:color w:val="448B27"/>
                      <w:sz w:val="21"/>
                    </w:rPr>
                    <w:t>solid</w:t>
                  </w:r>
                  <w:r>
                    <w:rPr>
                      <w:rFonts w:ascii="Consolas"/>
                      <w:color w:val="448B27"/>
                      <w:spacing w:val="-18"/>
                      <w:sz w:val="21"/>
                    </w:rPr>
                    <w:t xml:space="preserve"> </w:t>
                  </w:r>
                  <w:r>
                    <w:rPr>
                      <w:rFonts w:ascii="Consolas"/>
                      <w:color w:val="448B27"/>
                      <w:sz w:val="21"/>
                    </w:rPr>
                    <w:t>transparent</w:t>
                  </w:r>
                  <w:r>
                    <w:rPr>
                      <w:rFonts w:ascii="Consolas"/>
                      <w:color w:val="777777"/>
                      <w:sz w:val="21"/>
                    </w:rPr>
                    <w:t xml:space="preserve">; </w:t>
                  </w:r>
                  <w:r>
                    <w:rPr>
                      <w:rFonts w:ascii="Consolas"/>
                      <w:color w:val="9C5D27"/>
                      <w:sz w:val="21"/>
                    </w:rPr>
                    <w:t>content</w:t>
                  </w:r>
                  <w:r>
                    <w:rPr>
                      <w:rFonts w:ascii="Consolas"/>
                      <w:color w:val="777777"/>
                      <w:sz w:val="21"/>
                    </w:rPr>
                    <w:t>: " ";</w:t>
                  </w:r>
                </w:p>
                <w:p>
                  <w:pPr>
                    <w:spacing w:before="1"/>
                    <w:ind w:left="460" w:right="0" w:firstLine="0"/>
                    <w:jc w:val="left"/>
                    <w:rPr>
                      <w:rFonts w:ascii="Consolas"/>
                      <w:color w:val="000000"/>
                      <w:sz w:val="21"/>
                    </w:rPr>
                  </w:pPr>
                  <w:r>
                    <w:rPr>
                      <w:rFonts w:ascii="Consolas"/>
                      <w:color w:val="9C5D27"/>
                      <w:sz w:val="21"/>
                    </w:rPr>
                    <w:t>height</w:t>
                  </w:r>
                  <w:r>
                    <w:rPr>
                      <w:rFonts w:ascii="Consolas"/>
                      <w:color w:val="777777"/>
                      <w:sz w:val="21"/>
                    </w:rPr>
                    <w:t>:</w:t>
                  </w:r>
                  <w:r>
                    <w:rPr>
                      <w:rFonts w:ascii="Consolas"/>
                      <w:color w:val="777777"/>
                      <w:spacing w:val="-7"/>
                      <w:sz w:val="21"/>
                    </w:rPr>
                    <w:t xml:space="preserve"> </w:t>
                  </w:r>
                  <w:r>
                    <w:rPr>
                      <w:rFonts w:ascii="Consolas"/>
                      <w:color w:val="9C5D27"/>
                      <w:spacing w:val="-5"/>
                      <w:sz w:val="21"/>
                    </w:rPr>
                    <w:t>0</w:t>
                  </w:r>
                  <w:r>
                    <w:rPr>
                      <w:rFonts w:ascii="Consolas"/>
                      <w:color w:val="777777"/>
                      <w:spacing w:val="-5"/>
                      <w:sz w:val="21"/>
                    </w:rPr>
                    <w:t>;</w:t>
                  </w:r>
                </w:p>
                <w:p>
                  <w:pPr>
                    <w:spacing w:before="38"/>
                    <w:ind w:left="460" w:right="0" w:firstLine="0"/>
                    <w:jc w:val="left"/>
                    <w:rPr>
                      <w:rFonts w:ascii="Consolas"/>
                      <w:color w:val="000000"/>
                      <w:sz w:val="21"/>
                    </w:rPr>
                  </w:pPr>
                  <w:r>
                    <w:rPr>
                      <w:rFonts w:ascii="Consolas"/>
                      <w:color w:val="9C5D27"/>
                      <w:sz w:val="21"/>
                    </w:rPr>
                    <w:t>width</w:t>
                  </w:r>
                  <w:r>
                    <w:rPr>
                      <w:rFonts w:ascii="Consolas"/>
                      <w:color w:val="777777"/>
                      <w:sz w:val="21"/>
                    </w:rPr>
                    <w:t>:</w:t>
                  </w:r>
                  <w:r>
                    <w:rPr>
                      <w:rFonts w:ascii="Consolas"/>
                      <w:color w:val="777777"/>
                      <w:spacing w:val="-5"/>
                      <w:sz w:val="21"/>
                    </w:rPr>
                    <w:t xml:space="preserve"> </w:t>
                  </w:r>
                  <w:r>
                    <w:rPr>
                      <w:rFonts w:ascii="Consolas"/>
                      <w:color w:val="9C5D27"/>
                      <w:spacing w:val="-5"/>
                      <w:sz w:val="21"/>
                    </w:rPr>
                    <w:t>0</w:t>
                  </w:r>
                  <w:r>
                    <w:rPr>
                      <w:rFonts w:ascii="Consolas"/>
                      <w:color w:val="777777"/>
                      <w:spacing w:val="-5"/>
                      <w:sz w:val="21"/>
                    </w:rPr>
                    <w:t>;</w:t>
                  </w:r>
                </w:p>
                <w:p>
                  <w:pPr>
                    <w:spacing w:before="39" w:line="278" w:lineRule="auto"/>
                    <w:ind w:left="460" w:right="8271" w:firstLine="0"/>
                    <w:jc w:val="left"/>
                    <w:rPr>
                      <w:rFonts w:ascii="Consolas"/>
                      <w:color w:val="000000"/>
                      <w:sz w:val="21"/>
                    </w:rPr>
                  </w:pPr>
                  <w:r>
                    <w:rPr>
                      <w:rFonts w:ascii="Consolas"/>
                      <w:color w:val="9C5D27"/>
                      <w:sz w:val="21"/>
                    </w:rPr>
                    <w:t>position</w:t>
                  </w:r>
                  <w:r>
                    <w:rPr>
                      <w:rFonts w:ascii="Consolas"/>
                      <w:color w:val="777777"/>
                      <w:sz w:val="21"/>
                    </w:rPr>
                    <w:t xml:space="preserve">: </w:t>
                  </w:r>
                  <w:r>
                    <w:rPr>
                      <w:rFonts w:ascii="Consolas"/>
                      <w:color w:val="448B27"/>
                      <w:sz w:val="21"/>
                    </w:rPr>
                    <w:t>absolute</w:t>
                  </w:r>
                  <w:r>
                    <w:rPr>
                      <w:rFonts w:ascii="Consolas"/>
                      <w:color w:val="777777"/>
                      <w:sz w:val="21"/>
                    </w:rPr>
                    <w:t xml:space="preserve">; </w:t>
                  </w:r>
                  <w:r>
                    <w:rPr>
                      <w:rFonts w:ascii="Consolas"/>
                      <w:color w:val="9C5D27"/>
                      <w:sz w:val="21"/>
                    </w:rPr>
                    <w:t>pointer-events</w:t>
                  </w:r>
                  <w:r>
                    <w:rPr>
                      <w:rFonts w:ascii="Consolas"/>
                      <w:color w:val="777777"/>
                      <w:sz w:val="21"/>
                    </w:rPr>
                    <w:t>:</w:t>
                  </w:r>
                  <w:r>
                    <w:rPr>
                      <w:rFonts w:ascii="Consolas"/>
                      <w:color w:val="777777"/>
                      <w:spacing w:val="-29"/>
                      <w:sz w:val="21"/>
                    </w:rPr>
                    <w:t xml:space="preserve"> </w:t>
                  </w:r>
                  <w:r>
                    <w:rPr>
                      <w:rFonts w:ascii="Consolas"/>
                      <w:color w:val="448B27"/>
                      <w:sz w:val="21"/>
                    </w:rPr>
                    <w:t>none</w:t>
                  </w:r>
                  <w:r>
                    <w:rPr>
                      <w:rFonts w:ascii="Consolas"/>
                      <w:color w:val="777777"/>
                      <w:sz w:val="21"/>
                    </w:rPr>
                    <w:t>;</w:t>
                  </w:r>
                </w:p>
                <w:p>
                  <w:pPr>
                    <w:spacing w:before="1"/>
                    <w:ind w:left="-1" w:right="0" w:firstLine="0"/>
                    <w:jc w:val="left"/>
                    <w:rPr>
                      <w:rFonts w:ascii="Consolas"/>
                      <w:color w:val="000000"/>
                      <w:sz w:val="21"/>
                    </w:rPr>
                  </w:pPr>
                  <w:r>
                    <w:rPr>
                      <w:rFonts w:ascii="Consolas"/>
                      <w:color w:val="777777"/>
                      <w:w w:val="99"/>
                      <w:sz w:val="21"/>
                    </w:rPr>
                    <w:t>}</w:t>
                  </w:r>
                </w:p>
                <w:p>
                  <w:pPr>
                    <w:spacing w:before="37" w:line="278" w:lineRule="auto"/>
                    <w:ind w:left="460" w:right="6948" w:hanging="461"/>
                    <w:jc w:val="left"/>
                    <w:rPr>
                      <w:rFonts w:ascii="Consolas"/>
                      <w:color w:val="000000"/>
                      <w:sz w:val="21"/>
                    </w:rPr>
                  </w:pPr>
                  <w:r>
                    <w:rPr>
                      <w:rFonts w:ascii="Consolas"/>
                      <w:color w:val="9C5D27"/>
                      <w:spacing w:val="-2"/>
                      <w:sz w:val="21"/>
                    </w:rPr>
                    <w:t>.</w:t>
                  </w:r>
                  <w:r>
                    <w:rPr>
                      <w:rFonts w:ascii="Consolas"/>
                      <w:color w:val="793D9D"/>
                      <w:spacing w:val="-2"/>
                      <w:sz w:val="21"/>
                    </w:rPr>
                    <w:t>pt-footer</w:t>
                  </w:r>
                  <w:r>
                    <w:rPr>
                      <w:rFonts w:ascii="Consolas"/>
                      <w:color w:val="9C5D27"/>
                      <w:spacing w:val="-2"/>
                      <w:sz w:val="21"/>
                    </w:rPr>
                    <w:t>:</w:t>
                  </w:r>
                  <w:r>
                    <w:rPr>
                      <w:rFonts w:ascii="Consolas"/>
                      <w:color w:val="793D9D"/>
                      <w:spacing w:val="-2"/>
                      <w:sz w:val="21"/>
                    </w:rPr>
                    <w:t>after</w:t>
                  </w:r>
                  <w:r>
                    <w:rPr>
                      <w:rFonts w:ascii="Consolas"/>
                      <w:color w:val="777777"/>
                      <w:spacing w:val="-2"/>
                      <w:sz w:val="21"/>
                    </w:rPr>
                    <w:t>,</w:t>
                  </w:r>
                  <w:r>
                    <w:rPr>
                      <w:rFonts w:ascii="Consolas"/>
                      <w:color w:val="9C5D27"/>
                      <w:spacing w:val="-2"/>
                      <w:sz w:val="21"/>
                    </w:rPr>
                    <w:t>.</w:t>
                  </w:r>
                  <w:r>
                    <w:rPr>
                      <w:rFonts w:ascii="Consolas"/>
                      <w:color w:val="793D9D"/>
                      <w:spacing w:val="-2"/>
                      <w:sz w:val="21"/>
                    </w:rPr>
                    <w:t>pt-footer</w:t>
                  </w:r>
                  <w:r>
                    <w:rPr>
                      <w:rFonts w:ascii="Consolas"/>
                      <w:color w:val="9C5D27"/>
                      <w:spacing w:val="-2"/>
                      <w:sz w:val="21"/>
                    </w:rPr>
                    <w:t>:</w:t>
                  </w:r>
                  <w:r>
                    <w:rPr>
                      <w:rFonts w:ascii="Consolas"/>
                      <w:color w:val="793D9D"/>
                      <w:spacing w:val="-2"/>
                      <w:sz w:val="21"/>
                    </w:rPr>
                    <w:t>before</w:t>
                  </w:r>
                  <w:r>
                    <w:rPr>
                      <w:rFonts w:ascii="Consolas"/>
                      <w:color w:val="777777"/>
                      <w:spacing w:val="-2"/>
                      <w:sz w:val="21"/>
                    </w:rPr>
                    <w:t xml:space="preserve">{ </w:t>
                  </w:r>
                  <w:r>
                    <w:rPr>
                      <w:rFonts w:ascii="Consolas"/>
                      <w:color w:val="9C5D27"/>
                      <w:spacing w:val="-2"/>
                      <w:sz w:val="21"/>
                    </w:rPr>
                    <w:t>top</w:t>
                  </w:r>
                  <w:r>
                    <w:rPr>
                      <w:rFonts w:ascii="Consolas"/>
                      <w:color w:val="777777"/>
                      <w:spacing w:val="-2"/>
                      <w:sz w:val="21"/>
                    </w:rPr>
                    <w:t>:</w:t>
                  </w:r>
                  <w:r>
                    <w:rPr>
                      <w:rFonts w:ascii="Consolas"/>
                      <w:color w:val="9C5D27"/>
                      <w:spacing w:val="-2"/>
                      <w:sz w:val="21"/>
                    </w:rPr>
                    <w:t>0</w:t>
                  </w:r>
                  <w:r>
                    <w:rPr>
                      <w:rFonts w:ascii="Consolas"/>
                      <w:color w:val="777777"/>
                      <w:spacing w:val="-2"/>
                      <w:sz w:val="21"/>
                    </w:rPr>
                    <w:t>;</w:t>
                  </w:r>
                </w:p>
                <w:p>
                  <w:pPr>
                    <w:spacing w:before="1"/>
                    <w:ind w:left="-1" w:right="0" w:firstLine="0"/>
                    <w:jc w:val="left"/>
                    <w:rPr>
                      <w:rFonts w:ascii="Consolas"/>
                      <w:color w:val="000000"/>
                      <w:sz w:val="21"/>
                    </w:rPr>
                  </w:pPr>
                  <w:r>
                    <w:rPr>
                      <w:rFonts w:ascii="Consolas"/>
                      <w:color w:val="777777"/>
                      <w:w w:val="99"/>
                      <w:sz w:val="21"/>
                    </w:rPr>
                    <w:t>}</w:t>
                  </w:r>
                </w:p>
                <w:p>
                  <w:pPr>
                    <w:spacing w:before="40"/>
                    <w:ind w:left="-1" w:right="0" w:firstLine="0"/>
                    <w:jc w:val="left"/>
                    <w:rPr>
                      <w:rFonts w:ascii="Consolas"/>
                      <w:color w:val="000000"/>
                      <w:sz w:val="21"/>
                    </w:rPr>
                  </w:pPr>
                  <w:r>
                    <w:rPr>
                      <w:rFonts w:ascii="Consolas"/>
                      <w:color w:val="9C5D27"/>
                      <w:spacing w:val="-2"/>
                      <w:sz w:val="21"/>
                    </w:rPr>
                    <w:t>.</w:t>
                  </w:r>
                  <w:r>
                    <w:rPr>
                      <w:rFonts w:ascii="Consolas"/>
                      <w:color w:val="793D9D"/>
                      <w:spacing w:val="-2"/>
                      <w:sz w:val="21"/>
                    </w:rPr>
                    <w:t>content</w:t>
                  </w:r>
                  <w:r>
                    <w:rPr>
                      <w:rFonts w:ascii="Consolas"/>
                      <w:color w:val="9C5D27"/>
                      <w:spacing w:val="-2"/>
                      <w:sz w:val="21"/>
                    </w:rPr>
                    <w:t>:</w:t>
                  </w:r>
                  <w:r>
                    <w:rPr>
                      <w:rFonts w:ascii="Consolas"/>
                      <w:color w:val="793D9D"/>
                      <w:spacing w:val="-2"/>
                      <w:sz w:val="21"/>
                    </w:rPr>
                    <w:t>after</w:t>
                  </w:r>
                  <w:r>
                    <w:rPr>
                      <w:rFonts w:ascii="Consolas"/>
                      <w:color w:val="777777"/>
                      <w:spacing w:val="-2"/>
                      <w:sz w:val="21"/>
                    </w:rPr>
                    <w:t>,</w:t>
                  </w:r>
                  <w:r>
                    <w:rPr>
                      <w:rFonts w:ascii="Consolas"/>
                      <w:color w:val="9C5D27"/>
                      <w:spacing w:val="-2"/>
                      <w:sz w:val="21"/>
                    </w:rPr>
                    <w:t>.</w:t>
                  </w:r>
                  <w:r>
                    <w:rPr>
                      <w:rFonts w:ascii="Consolas"/>
                      <w:color w:val="793D9D"/>
                      <w:spacing w:val="-2"/>
                      <w:sz w:val="21"/>
                    </w:rPr>
                    <w:t>pt-footer</w:t>
                  </w:r>
                  <w:r>
                    <w:rPr>
                      <w:rFonts w:ascii="Consolas"/>
                      <w:color w:val="9C5D27"/>
                      <w:spacing w:val="-2"/>
                      <w:sz w:val="21"/>
                    </w:rPr>
                    <w:t>:</w:t>
                  </w:r>
                  <w:r>
                    <w:rPr>
                      <w:rFonts w:ascii="Consolas"/>
                      <w:color w:val="793D9D"/>
                      <w:spacing w:val="-2"/>
                      <w:sz w:val="21"/>
                    </w:rPr>
                    <w:t>after</w:t>
                  </w:r>
                  <w:r>
                    <w:rPr>
                      <w:rFonts w:ascii="Consolas"/>
                      <w:color w:val="793D9D"/>
                      <w:spacing w:val="32"/>
                      <w:sz w:val="21"/>
                    </w:rPr>
                    <w:t xml:space="preserve"> </w:t>
                  </w:r>
                  <w:r>
                    <w:rPr>
                      <w:rFonts w:ascii="Consolas"/>
                      <w:color w:val="777777"/>
                      <w:spacing w:val="-10"/>
                      <w:sz w:val="21"/>
                    </w:rPr>
                    <w:t>{</w:t>
                  </w:r>
                </w:p>
                <w:p>
                  <w:pPr>
                    <w:spacing w:before="37" w:line="278" w:lineRule="auto"/>
                    <w:ind w:left="460" w:right="6426" w:firstLine="0"/>
                    <w:jc w:val="left"/>
                    <w:rPr>
                      <w:rFonts w:ascii="Consolas"/>
                      <w:color w:val="000000"/>
                      <w:sz w:val="21"/>
                    </w:rPr>
                  </w:pPr>
                  <w:r>
                    <w:rPr>
                      <w:rFonts w:ascii="Consolas"/>
                      <w:color w:val="9C5D27"/>
                      <w:sz w:val="21"/>
                    </w:rPr>
                    <w:t>border-color</w:t>
                  </w:r>
                  <w:r>
                    <w:rPr>
                      <w:rFonts w:ascii="Consolas"/>
                      <w:color w:val="777777"/>
                      <w:sz w:val="21"/>
                    </w:rPr>
                    <w:t>:</w:t>
                  </w:r>
                  <w:r>
                    <w:rPr>
                      <w:rFonts w:ascii="Consolas"/>
                      <w:color w:val="777777"/>
                      <w:spacing w:val="-10"/>
                      <w:sz w:val="21"/>
                    </w:rPr>
                    <w:t xml:space="preserve"> </w:t>
                  </w:r>
                  <w:r>
                    <w:rPr>
                      <w:rFonts w:ascii="Consolas"/>
                      <w:b/>
                      <w:color w:val="AA3730"/>
                      <w:sz w:val="21"/>
                    </w:rPr>
                    <w:t>rgba</w:t>
                  </w:r>
                  <w:r>
                    <w:rPr>
                      <w:rFonts w:ascii="Consolas"/>
                      <w:color w:val="777777"/>
                      <w:sz w:val="21"/>
                    </w:rPr>
                    <w:t>(</w:t>
                  </w:r>
                  <w:r>
                    <w:rPr>
                      <w:rFonts w:ascii="Consolas"/>
                      <w:color w:val="9C5D27"/>
                      <w:sz w:val="21"/>
                    </w:rPr>
                    <w:t>136</w:t>
                  </w:r>
                  <w:r>
                    <w:rPr>
                      <w:rFonts w:ascii="Consolas"/>
                      <w:color w:val="777777"/>
                      <w:sz w:val="21"/>
                    </w:rPr>
                    <w:t>,</w:t>
                  </w:r>
                  <w:r>
                    <w:rPr>
                      <w:rFonts w:ascii="Consolas"/>
                      <w:color w:val="777777"/>
                      <w:spacing w:val="-10"/>
                      <w:sz w:val="21"/>
                    </w:rPr>
                    <w:t xml:space="preserve"> </w:t>
                  </w:r>
                  <w:r>
                    <w:rPr>
                      <w:rFonts w:ascii="Consolas"/>
                      <w:color w:val="9C5D27"/>
                      <w:sz w:val="21"/>
                    </w:rPr>
                    <w:t>183</w:t>
                  </w:r>
                  <w:r>
                    <w:rPr>
                      <w:rFonts w:ascii="Consolas"/>
                      <w:color w:val="777777"/>
                      <w:sz w:val="21"/>
                    </w:rPr>
                    <w:t>,</w:t>
                  </w:r>
                  <w:r>
                    <w:rPr>
                      <w:rFonts w:ascii="Consolas"/>
                      <w:color w:val="777777"/>
                      <w:spacing w:val="-10"/>
                      <w:sz w:val="21"/>
                    </w:rPr>
                    <w:t xml:space="preserve"> </w:t>
                  </w:r>
                  <w:r>
                    <w:rPr>
                      <w:rFonts w:ascii="Consolas"/>
                      <w:color w:val="9C5D27"/>
                      <w:sz w:val="21"/>
                    </w:rPr>
                    <w:t>213</w:t>
                  </w:r>
                  <w:r>
                    <w:rPr>
                      <w:rFonts w:ascii="Consolas"/>
                      <w:color w:val="777777"/>
                      <w:sz w:val="21"/>
                    </w:rPr>
                    <w:t>,</w:t>
                  </w:r>
                  <w:r>
                    <w:rPr>
                      <w:rFonts w:ascii="Consolas"/>
                      <w:color w:val="777777"/>
                      <w:spacing w:val="-10"/>
                      <w:sz w:val="21"/>
                    </w:rPr>
                    <w:t xml:space="preserve"> </w:t>
                  </w:r>
                  <w:r>
                    <w:rPr>
                      <w:rFonts w:ascii="Consolas"/>
                      <w:color w:val="9C5D27"/>
                      <w:sz w:val="21"/>
                    </w:rPr>
                    <w:t>0</w:t>
                  </w:r>
                  <w:r>
                    <w:rPr>
                      <w:rFonts w:ascii="Consolas"/>
                      <w:color w:val="777777"/>
                      <w:sz w:val="21"/>
                    </w:rPr>
                    <w:t xml:space="preserve">); </w:t>
                  </w:r>
                  <w:r>
                    <w:rPr>
                      <w:rFonts w:ascii="Consolas"/>
                      <w:color w:val="9C5D27"/>
                      <w:sz w:val="21"/>
                    </w:rPr>
                    <w:t>border-width</w:t>
                  </w:r>
                  <w:r>
                    <w:rPr>
                      <w:rFonts w:ascii="Consolas"/>
                      <w:color w:val="777777"/>
                      <w:sz w:val="21"/>
                    </w:rPr>
                    <w:t xml:space="preserve">: </w:t>
                  </w:r>
                  <w:r>
                    <w:rPr>
                      <w:rFonts w:ascii="Consolas"/>
                      <w:color w:val="9C5D27"/>
                      <w:sz w:val="21"/>
                    </w:rPr>
                    <w:t>5</w:t>
                  </w:r>
                  <w:r>
                    <w:rPr>
                      <w:rFonts w:ascii="Consolas"/>
                      <w:color w:val="4A69C5"/>
                      <w:sz w:val="21"/>
                    </w:rPr>
                    <w:t>px</w:t>
                  </w:r>
                  <w:r>
                    <w:rPr>
                      <w:rFonts w:ascii="Consolas"/>
                      <w:color w:val="777777"/>
                      <w:sz w:val="21"/>
                    </w:rPr>
                    <w:t>;</w:t>
                  </w:r>
                </w:p>
                <w:p>
                  <w:pPr>
                    <w:spacing w:before="1"/>
                    <w:ind w:left="460" w:right="0" w:firstLine="0"/>
                    <w:jc w:val="left"/>
                    <w:rPr>
                      <w:rFonts w:ascii="Consolas"/>
                      <w:color w:val="000000"/>
                      <w:sz w:val="21"/>
                    </w:rPr>
                  </w:pPr>
                  <w:r>
                    <w:rPr>
                      <w:rFonts w:ascii="Consolas"/>
                      <w:color w:val="9C5D27"/>
                      <w:sz w:val="21"/>
                    </w:rPr>
                    <w:t>margin-left</w:t>
                  </w:r>
                  <w:r>
                    <w:rPr>
                      <w:rFonts w:ascii="Consolas"/>
                      <w:color w:val="777777"/>
                      <w:sz w:val="21"/>
                    </w:rPr>
                    <w:t>:</w:t>
                  </w:r>
                  <w:r>
                    <w:rPr>
                      <w:rFonts w:ascii="Consolas"/>
                      <w:color w:val="777777"/>
                      <w:spacing w:val="-15"/>
                      <w:sz w:val="21"/>
                    </w:rPr>
                    <w:t xml:space="preserve"> </w:t>
                  </w:r>
                  <w:r>
                    <w:rPr>
                      <w:rFonts w:ascii="Consolas"/>
                      <w:color w:val="9C5D27"/>
                      <w:sz w:val="21"/>
                    </w:rPr>
                    <w:t>-</w:t>
                  </w:r>
                  <w:r>
                    <w:rPr>
                      <w:rFonts w:ascii="Consolas"/>
                      <w:color w:val="9C5D27"/>
                      <w:spacing w:val="-4"/>
                      <w:sz w:val="21"/>
                    </w:rPr>
                    <w:t>5</w:t>
                  </w:r>
                  <w:r>
                    <w:rPr>
                      <w:rFonts w:ascii="Consolas"/>
                      <w:color w:val="4A69C5"/>
                      <w:spacing w:val="-4"/>
                      <w:sz w:val="21"/>
                    </w:rPr>
                    <w:t>px</w:t>
                  </w:r>
                  <w:r>
                    <w:rPr>
                      <w:rFonts w:ascii="Consolas"/>
                      <w:color w:val="777777"/>
                      <w:spacing w:val="-4"/>
                      <w:sz w:val="21"/>
                    </w:rPr>
                    <w:t>;</w:t>
                  </w:r>
                </w:p>
                <w:p>
                  <w:pPr>
                    <w:spacing w:before="39"/>
                    <w:ind w:left="-1" w:right="0" w:firstLine="0"/>
                    <w:jc w:val="left"/>
                    <w:rPr>
                      <w:rFonts w:ascii="Consolas"/>
                      <w:color w:val="000000"/>
                      <w:sz w:val="21"/>
                    </w:rPr>
                  </w:pPr>
                  <w:r>
                    <w:rPr>
                      <w:rFonts w:ascii="Consolas"/>
                      <w:color w:val="777777"/>
                      <w:w w:val="99"/>
                      <w:sz w:val="21"/>
                    </w:rPr>
                    <w:t>}</w:t>
                  </w:r>
                </w:p>
                <w:p>
                  <w:pPr>
                    <w:spacing w:before="38"/>
                    <w:ind w:left="-1" w:right="0" w:firstLine="0"/>
                    <w:jc w:val="left"/>
                    <w:rPr>
                      <w:rFonts w:ascii="Consolas"/>
                      <w:i/>
                      <w:color w:val="000000"/>
                      <w:sz w:val="21"/>
                    </w:rPr>
                  </w:pPr>
                  <w:r>
                    <w:rPr>
                      <w:rFonts w:ascii="Consolas"/>
                      <w:i/>
                      <w:color w:val="AAAAAA"/>
                      <w:sz w:val="21"/>
                    </w:rPr>
                    <w:t>/*/arrow</w:t>
                  </w:r>
                  <w:r>
                    <w:rPr>
                      <w:rFonts w:ascii="Consolas"/>
                      <w:i/>
                      <w:color w:val="AAAAAA"/>
                      <w:spacing w:val="-8"/>
                      <w:sz w:val="21"/>
                    </w:rPr>
                    <w:t xml:space="preserve"> </w:t>
                  </w:r>
                  <w:r>
                    <w:rPr>
                      <w:rFonts w:ascii="Consolas"/>
                      <w:i/>
                      <w:color w:val="AAAAAA"/>
                      <w:spacing w:val="-2"/>
                      <w:sz w:val="21"/>
                    </w:rPr>
                    <w:t>creation*/</w:t>
                  </w:r>
                </w:p>
              </w:txbxContent>
            </v:textbox>
            <w10:wrap type="none"/>
            <w10:anchorlock/>
          </v:shape>
        </w:pict>
      </w:r>
    </w:p>
    <w:p>
      <w:pPr>
        <w:pStyle w:val="11"/>
        <w:spacing w:before="2"/>
        <w:rPr>
          <w:rFonts w:ascii="Consolas"/>
          <w:sz w:val="16"/>
        </w:rPr>
      </w:pPr>
      <w:r>
        <w:pict>
          <v:shape id="docshape11" o:spid="_x0000_s1033" o:spt="202" type="#_x0000_t202" style="position:absolute;left:0pt;margin-left:43pt;margin-top:10.65pt;height:213.75pt;width:558pt;mso-position-horizontal-relative:page;mso-wrap-distance-bottom:0pt;mso-wrap-distance-top:0pt;z-index:-251646976;mso-width-relative:page;mso-height-relative:page;" fillcolor="#F5F5F5" filled="t" stroked="f" coordsize="21600,21600">
            <v:path/>
            <v:fill on="t" focussize="0,0"/>
            <v:stroke on="f" joinstyle="miter"/>
            <v:imagedata o:title=""/>
            <o:lock v:ext="edit"/>
            <v:textbox inset="0mm,0mm,0mm,0mm">
              <w:txbxContent>
                <w:p>
                  <w:pPr>
                    <w:spacing w:before="37"/>
                    <w:ind w:left="-1" w:right="0" w:firstLine="0"/>
                    <w:jc w:val="left"/>
                    <w:rPr>
                      <w:rFonts w:ascii="Consolas"/>
                      <w:color w:val="000000"/>
                      <w:sz w:val="21"/>
                    </w:rPr>
                  </w:pPr>
                  <w:r>
                    <w:rPr>
                      <w:rFonts w:ascii="Consolas"/>
                      <w:color w:val="9C5D27"/>
                      <w:spacing w:val="-2"/>
                      <w:sz w:val="21"/>
                    </w:rPr>
                    <w:t>.</w:t>
                  </w:r>
                  <w:r>
                    <w:rPr>
                      <w:rFonts w:ascii="Consolas"/>
                      <w:color w:val="793D9D"/>
                      <w:spacing w:val="-2"/>
                      <w:sz w:val="21"/>
                    </w:rPr>
                    <w:t>features</w:t>
                  </w:r>
                  <w:r>
                    <w:rPr>
                      <w:rFonts w:ascii="Consolas"/>
                      <w:color w:val="777777"/>
                      <w:spacing w:val="-2"/>
                      <w:sz w:val="21"/>
                    </w:rPr>
                    <w:t>{</w:t>
                  </w:r>
                </w:p>
                <w:p>
                  <w:pPr>
                    <w:spacing w:before="40" w:line="278" w:lineRule="auto"/>
                    <w:ind w:left="460" w:right="8156" w:firstLine="0"/>
                    <w:jc w:val="left"/>
                    <w:rPr>
                      <w:rFonts w:ascii="Consolas"/>
                      <w:color w:val="000000"/>
                      <w:sz w:val="21"/>
                    </w:rPr>
                  </w:pPr>
                  <w:r>
                    <w:rPr>
                      <w:rFonts w:ascii="Consolas"/>
                      <w:color w:val="9C5D27"/>
                      <w:sz w:val="21"/>
                    </w:rPr>
                    <w:t>list-style-type</w:t>
                  </w:r>
                  <w:r>
                    <w:rPr>
                      <w:rFonts w:ascii="Consolas"/>
                      <w:color w:val="777777"/>
                      <w:sz w:val="21"/>
                    </w:rPr>
                    <w:t>:</w:t>
                  </w:r>
                  <w:r>
                    <w:rPr>
                      <w:rFonts w:ascii="Consolas"/>
                      <w:color w:val="777777"/>
                      <w:spacing w:val="-29"/>
                      <w:sz w:val="21"/>
                    </w:rPr>
                    <w:t xml:space="preserve"> </w:t>
                  </w:r>
                  <w:r>
                    <w:rPr>
                      <w:rFonts w:ascii="Consolas"/>
                      <w:color w:val="448B27"/>
                      <w:sz w:val="21"/>
                    </w:rPr>
                    <w:t>none</w:t>
                  </w:r>
                  <w:r>
                    <w:rPr>
                      <w:rFonts w:ascii="Consolas"/>
                      <w:color w:val="777777"/>
                      <w:sz w:val="21"/>
                    </w:rPr>
                    <w:t xml:space="preserve">; </w:t>
                  </w:r>
                  <w:r>
                    <w:rPr>
                      <w:rFonts w:ascii="Consolas"/>
                      <w:color w:val="9C5D27"/>
                      <w:sz w:val="21"/>
                    </w:rPr>
                    <w:t>background</w:t>
                  </w:r>
                  <w:r>
                    <w:rPr>
                      <w:rFonts w:ascii="Consolas"/>
                      <w:color w:val="777777"/>
                      <w:sz w:val="21"/>
                    </w:rPr>
                    <w:t>: #</w:t>
                  </w:r>
                  <w:r>
                    <w:rPr>
                      <w:rFonts w:ascii="Consolas"/>
                      <w:color w:val="448B27"/>
                      <w:sz w:val="21"/>
                    </w:rPr>
                    <w:t>FFFFFF</w:t>
                  </w:r>
                  <w:r>
                    <w:rPr>
                      <w:rFonts w:ascii="Consolas"/>
                      <w:color w:val="777777"/>
                      <w:sz w:val="21"/>
                    </w:rPr>
                    <w:t xml:space="preserve">; </w:t>
                  </w:r>
                  <w:r>
                    <w:rPr>
                      <w:rFonts w:ascii="Consolas"/>
                      <w:color w:val="9C5D27"/>
                      <w:sz w:val="21"/>
                    </w:rPr>
                    <w:t>text-align</w:t>
                  </w:r>
                  <w:r>
                    <w:rPr>
                      <w:rFonts w:ascii="Consolas"/>
                      <w:color w:val="777777"/>
                      <w:sz w:val="21"/>
                    </w:rPr>
                    <w:t xml:space="preserve">: </w:t>
                  </w:r>
                  <w:r>
                    <w:rPr>
                      <w:rFonts w:ascii="Consolas"/>
                      <w:color w:val="448B27"/>
                      <w:sz w:val="21"/>
                    </w:rPr>
                    <w:t>left</w:t>
                  </w:r>
                  <w:r>
                    <w:rPr>
                      <w:rFonts w:ascii="Consolas"/>
                      <w:color w:val="777777"/>
                      <w:sz w:val="21"/>
                    </w:rPr>
                    <w:t xml:space="preserve">; </w:t>
                  </w:r>
                  <w:r>
                    <w:rPr>
                      <w:rFonts w:ascii="Consolas"/>
                      <w:color w:val="9C5D27"/>
                      <w:sz w:val="21"/>
                    </w:rPr>
                    <w:t>color</w:t>
                  </w:r>
                  <w:r>
                    <w:rPr>
                      <w:rFonts w:ascii="Consolas"/>
                      <w:color w:val="777777"/>
                      <w:sz w:val="21"/>
                    </w:rPr>
                    <w:t>: #</w:t>
                  </w:r>
                  <w:r>
                    <w:rPr>
                      <w:rFonts w:ascii="Consolas"/>
                      <w:color w:val="448B27"/>
                      <w:sz w:val="21"/>
                    </w:rPr>
                    <w:t>9C9C9C</w:t>
                  </w:r>
                  <w:r>
                    <w:rPr>
                      <w:rFonts w:ascii="Consolas"/>
                      <w:color w:val="777777"/>
                      <w:sz w:val="21"/>
                    </w:rPr>
                    <w:t xml:space="preserve">; </w:t>
                  </w:r>
                  <w:r>
                    <w:rPr>
                      <w:rFonts w:ascii="Consolas"/>
                      <w:color w:val="9C5D27"/>
                      <w:sz w:val="21"/>
                    </w:rPr>
                    <w:t>padding</w:t>
                  </w:r>
                  <w:r>
                    <w:rPr>
                      <w:rFonts w:ascii="Consolas"/>
                      <w:color w:val="777777"/>
                      <w:sz w:val="21"/>
                    </w:rPr>
                    <w:t>:</w:t>
                  </w:r>
                  <w:r>
                    <w:rPr>
                      <w:rFonts w:ascii="Consolas"/>
                      <w:color w:val="9C5D27"/>
                      <w:sz w:val="21"/>
                    </w:rPr>
                    <w:t>30</w:t>
                  </w:r>
                  <w:r>
                    <w:rPr>
                      <w:rFonts w:ascii="Consolas"/>
                      <w:color w:val="4A69C5"/>
                      <w:sz w:val="21"/>
                    </w:rPr>
                    <w:t xml:space="preserve">px </w:t>
                  </w:r>
                  <w:r>
                    <w:rPr>
                      <w:rFonts w:ascii="Consolas"/>
                      <w:color w:val="9C5D27"/>
                      <w:sz w:val="21"/>
                    </w:rPr>
                    <w:t>22</w:t>
                  </w:r>
                  <w:r>
                    <w:rPr>
                      <w:rFonts w:ascii="Consolas"/>
                      <w:color w:val="4A69C5"/>
                      <w:sz w:val="21"/>
                    </w:rPr>
                    <w:t>%</w:t>
                  </w:r>
                  <w:r>
                    <w:rPr>
                      <w:rFonts w:ascii="Consolas"/>
                      <w:color w:val="777777"/>
                      <w:sz w:val="21"/>
                    </w:rPr>
                    <w:t>;</w:t>
                  </w:r>
                </w:p>
                <w:p>
                  <w:pPr>
                    <w:spacing w:before="0" w:line="245" w:lineRule="exact"/>
                    <w:ind w:left="460" w:right="0" w:firstLine="0"/>
                    <w:jc w:val="left"/>
                    <w:rPr>
                      <w:rFonts w:ascii="Consolas"/>
                      <w:color w:val="000000"/>
                      <w:sz w:val="21"/>
                    </w:rPr>
                  </w:pPr>
                  <w:r>
                    <w:rPr>
                      <w:rFonts w:ascii="Consolas"/>
                      <w:color w:val="9C5D27"/>
                      <w:sz w:val="21"/>
                    </w:rPr>
                    <w:t>font-size</w:t>
                  </w:r>
                  <w:r>
                    <w:rPr>
                      <w:rFonts w:ascii="Consolas"/>
                      <w:color w:val="777777"/>
                      <w:sz w:val="21"/>
                    </w:rPr>
                    <w:t>:</w:t>
                  </w:r>
                  <w:r>
                    <w:rPr>
                      <w:rFonts w:ascii="Consolas"/>
                      <w:color w:val="777777"/>
                      <w:spacing w:val="-8"/>
                      <w:sz w:val="21"/>
                    </w:rPr>
                    <w:t xml:space="preserve"> </w:t>
                  </w:r>
                  <w:r>
                    <w:rPr>
                      <w:rFonts w:ascii="Consolas"/>
                      <w:color w:val="9C5D27"/>
                      <w:spacing w:val="-2"/>
                      <w:sz w:val="21"/>
                    </w:rPr>
                    <w:t>20</w:t>
                  </w:r>
                  <w:r>
                    <w:rPr>
                      <w:rFonts w:ascii="Consolas"/>
                      <w:color w:val="4A69C5"/>
                      <w:spacing w:val="-2"/>
                      <w:sz w:val="21"/>
                    </w:rPr>
                    <w:t>px</w:t>
                  </w:r>
                  <w:r>
                    <w:rPr>
                      <w:rFonts w:ascii="Consolas"/>
                      <w:color w:val="777777"/>
                      <w:spacing w:val="-2"/>
                      <w:sz w:val="21"/>
                    </w:rPr>
                    <w:t>;</w:t>
                  </w:r>
                </w:p>
                <w:p>
                  <w:pPr>
                    <w:spacing w:before="40"/>
                    <w:ind w:left="-1" w:right="0" w:firstLine="0"/>
                    <w:jc w:val="left"/>
                    <w:rPr>
                      <w:rFonts w:ascii="Consolas"/>
                      <w:color w:val="000000"/>
                      <w:sz w:val="21"/>
                    </w:rPr>
                  </w:pPr>
                  <w:r>
                    <w:rPr>
                      <w:rFonts w:ascii="Consolas"/>
                      <w:color w:val="777777"/>
                      <w:w w:val="99"/>
                      <w:sz w:val="21"/>
                    </w:rPr>
                    <w:t>}</w:t>
                  </w:r>
                </w:p>
                <w:p>
                  <w:pPr>
                    <w:spacing w:before="37"/>
                    <w:ind w:left="-1" w:right="0" w:firstLine="0"/>
                    <w:jc w:val="left"/>
                    <w:rPr>
                      <w:rFonts w:ascii="Consolas"/>
                      <w:color w:val="000000"/>
                      <w:sz w:val="21"/>
                    </w:rPr>
                  </w:pPr>
                  <w:r>
                    <w:rPr>
                      <w:rFonts w:ascii="Consolas"/>
                      <w:color w:val="9C5D27"/>
                      <w:sz w:val="21"/>
                    </w:rPr>
                    <w:t>.</w:t>
                  </w:r>
                  <w:r>
                    <w:rPr>
                      <w:rFonts w:ascii="Consolas"/>
                      <w:color w:val="793D9D"/>
                      <w:sz w:val="21"/>
                    </w:rPr>
                    <w:t>features</w:t>
                  </w:r>
                  <w:r>
                    <w:rPr>
                      <w:rFonts w:ascii="Consolas"/>
                      <w:color w:val="793D9D"/>
                      <w:spacing w:val="-9"/>
                      <w:sz w:val="21"/>
                    </w:rPr>
                    <w:t xml:space="preserve"> </w:t>
                  </w:r>
                  <w:r>
                    <w:rPr>
                      <w:rFonts w:ascii="Consolas"/>
                      <w:color w:val="793D9D"/>
                      <w:spacing w:val="-5"/>
                      <w:sz w:val="21"/>
                    </w:rPr>
                    <w:t>li</w:t>
                  </w:r>
                  <w:r>
                    <w:rPr>
                      <w:rFonts w:ascii="Consolas"/>
                      <w:color w:val="777777"/>
                      <w:spacing w:val="-5"/>
                      <w:sz w:val="21"/>
                    </w:rPr>
                    <w:t>{</w:t>
                  </w:r>
                </w:p>
                <w:p>
                  <w:pPr>
                    <w:spacing w:before="40"/>
                    <w:ind w:left="460" w:right="0" w:firstLine="0"/>
                    <w:jc w:val="left"/>
                    <w:rPr>
                      <w:rFonts w:ascii="Consolas"/>
                      <w:color w:val="000000"/>
                      <w:sz w:val="21"/>
                    </w:rPr>
                  </w:pPr>
                  <w:r>
                    <w:rPr>
                      <w:rFonts w:ascii="Consolas"/>
                      <w:color w:val="9C5D27"/>
                      <w:sz w:val="21"/>
                    </w:rPr>
                    <w:t>padding</w:t>
                  </w:r>
                  <w:r>
                    <w:rPr>
                      <w:rFonts w:ascii="Consolas"/>
                      <w:color w:val="777777"/>
                      <w:sz w:val="21"/>
                    </w:rPr>
                    <w:t>:</w:t>
                  </w:r>
                  <w:r>
                    <w:rPr>
                      <w:rFonts w:ascii="Consolas"/>
                      <w:color w:val="9C5D27"/>
                      <w:sz w:val="21"/>
                    </w:rPr>
                    <w:t>15</w:t>
                  </w:r>
                  <w:r>
                    <w:rPr>
                      <w:rFonts w:ascii="Consolas"/>
                      <w:color w:val="4A69C5"/>
                      <w:sz w:val="21"/>
                    </w:rPr>
                    <w:t>px</w:t>
                  </w:r>
                  <w:r>
                    <w:rPr>
                      <w:rFonts w:ascii="Consolas"/>
                      <w:color w:val="4A69C5"/>
                      <w:spacing w:val="-10"/>
                      <w:sz w:val="21"/>
                    </w:rPr>
                    <w:t xml:space="preserve"> </w:t>
                  </w:r>
                  <w:r>
                    <w:rPr>
                      <w:rFonts w:ascii="Consolas"/>
                      <w:color w:val="9C5D27"/>
                      <w:spacing w:val="-5"/>
                      <w:sz w:val="21"/>
                    </w:rPr>
                    <w:t>0</w:t>
                  </w:r>
                  <w:r>
                    <w:rPr>
                      <w:rFonts w:ascii="Consolas"/>
                      <w:color w:val="777777"/>
                      <w:spacing w:val="-5"/>
                      <w:sz w:val="21"/>
                    </w:rPr>
                    <w:t>;</w:t>
                  </w:r>
                </w:p>
                <w:p>
                  <w:pPr>
                    <w:spacing w:before="39"/>
                    <w:ind w:left="460" w:right="0" w:firstLine="0"/>
                    <w:jc w:val="left"/>
                    <w:rPr>
                      <w:rFonts w:ascii="Consolas"/>
                      <w:color w:val="000000"/>
                      <w:sz w:val="21"/>
                    </w:rPr>
                  </w:pPr>
                  <w:r>
                    <w:rPr>
                      <w:rFonts w:ascii="Consolas"/>
                      <w:color w:val="9C5D27"/>
                      <w:sz w:val="21"/>
                    </w:rPr>
                    <w:t>width</w:t>
                  </w:r>
                  <w:r>
                    <w:rPr>
                      <w:rFonts w:ascii="Consolas"/>
                      <w:color w:val="777777"/>
                      <w:sz w:val="21"/>
                    </w:rPr>
                    <w:t>:</w:t>
                  </w:r>
                  <w:r>
                    <w:rPr>
                      <w:rFonts w:ascii="Consolas"/>
                      <w:color w:val="777777"/>
                      <w:spacing w:val="-5"/>
                      <w:sz w:val="21"/>
                    </w:rPr>
                    <w:t xml:space="preserve"> </w:t>
                  </w:r>
                  <w:r>
                    <w:rPr>
                      <w:rFonts w:ascii="Consolas"/>
                      <w:color w:val="9C5D27"/>
                      <w:spacing w:val="-2"/>
                      <w:sz w:val="21"/>
                    </w:rPr>
                    <w:t>100</w:t>
                  </w:r>
                  <w:r>
                    <w:rPr>
                      <w:rFonts w:ascii="Consolas"/>
                      <w:color w:val="4A69C5"/>
                      <w:spacing w:val="-2"/>
                      <w:sz w:val="21"/>
                    </w:rPr>
                    <w:t>%</w:t>
                  </w:r>
                  <w:r>
                    <w:rPr>
                      <w:rFonts w:ascii="Consolas"/>
                      <w:color w:val="777777"/>
                      <w:spacing w:val="-2"/>
                      <w:sz w:val="21"/>
                    </w:rPr>
                    <w:t>;</w:t>
                  </w:r>
                </w:p>
                <w:p>
                  <w:pPr>
                    <w:spacing w:before="40"/>
                    <w:ind w:left="-1" w:right="0" w:firstLine="0"/>
                    <w:jc w:val="left"/>
                    <w:rPr>
                      <w:rFonts w:ascii="Consolas"/>
                      <w:color w:val="000000"/>
                      <w:sz w:val="21"/>
                    </w:rPr>
                  </w:pPr>
                  <w:r>
                    <w:rPr>
                      <w:rFonts w:ascii="Consolas"/>
                      <w:color w:val="777777"/>
                      <w:w w:val="99"/>
                      <w:sz w:val="21"/>
                    </w:rPr>
                    <w:t>}</w:t>
                  </w:r>
                </w:p>
                <w:p>
                  <w:pPr>
                    <w:spacing w:before="37" w:line="278" w:lineRule="auto"/>
                    <w:ind w:left="344" w:right="8271" w:hanging="346"/>
                    <w:jc w:val="left"/>
                    <w:rPr>
                      <w:rFonts w:ascii="Consolas"/>
                      <w:color w:val="000000"/>
                      <w:sz w:val="21"/>
                    </w:rPr>
                  </w:pPr>
                  <w:r>
                    <w:rPr>
                      <w:rFonts w:ascii="Consolas"/>
                      <w:color w:val="9C5D27"/>
                      <w:sz w:val="21"/>
                    </w:rPr>
                    <w:t>.</w:t>
                  </w:r>
                  <w:r>
                    <w:rPr>
                      <w:rFonts w:ascii="Consolas"/>
                      <w:color w:val="793D9D"/>
                      <w:sz w:val="21"/>
                    </w:rPr>
                    <w:t>features li span</w:t>
                  </w:r>
                  <w:r>
                    <w:rPr>
                      <w:rFonts w:ascii="Consolas"/>
                      <w:color w:val="777777"/>
                      <w:sz w:val="21"/>
                    </w:rPr>
                    <w:t xml:space="preserve">{ </w:t>
                  </w:r>
                  <w:r>
                    <w:rPr>
                      <w:rFonts w:ascii="Consolas"/>
                      <w:color w:val="9C5D27"/>
                      <w:sz w:val="21"/>
                    </w:rPr>
                    <w:t>padding-right</w:t>
                  </w:r>
                  <w:r>
                    <w:rPr>
                      <w:rFonts w:ascii="Consolas"/>
                      <w:color w:val="777777"/>
                      <w:sz w:val="21"/>
                    </w:rPr>
                    <w:t>:</w:t>
                  </w:r>
                  <w:r>
                    <w:rPr>
                      <w:rFonts w:ascii="Consolas"/>
                      <w:color w:val="777777"/>
                      <w:spacing w:val="-29"/>
                      <w:sz w:val="21"/>
                    </w:rPr>
                    <w:t xml:space="preserve"> </w:t>
                  </w:r>
                  <w:r>
                    <w:rPr>
                      <w:rFonts w:ascii="Consolas"/>
                      <w:color w:val="9C5D27"/>
                      <w:sz w:val="21"/>
                    </w:rPr>
                    <w:t>0.4</w:t>
                  </w:r>
                  <w:r>
                    <w:rPr>
                      <w:rFonts w:ascii="Consolas"/>
                      <w:color w:val="4A69C5"/>
                      <w:sz w:val="21"/>
                    </w:rPr>
                    <w:t>rem</w:t>
                  </w:r>
                  <w:r>
                    <w:rPr>
                      <w:rFonts w:ascii="Consolas"/>
                      <w:color w:val="777777"/>
                      <w:sz w:val="21"/>
                    </w:rPr>
                    <w:t>;</w:t>
                  </w:r>
                </w:p>
                <w:p>
                  <w:pPr>
                    <w:spacing w:before="1"/>
                    <w:ind w:left="-1" w:right="0" w:firstLine="0"/>
                    <w:jc w:val="left"/>
                    <w:rPr>
                      <w:rFonts w:ascii="Consolas"/>
                      <w:color w:val="000000"/>
                      <w:sz w:val="21"/>
                    </w:rPr>
                  </w:pPr>
                  <w:r>
                    <w:rPr>
                      <w:rFonts w:ascii="Consolas"/>
                      <w:color w:val="777777"/>
                      <w:w w:val="99"/>
                      <w:sz w:val="21"/>
                    </w:rPr>
                    <w:t>}</w:t>
                  </w:r>
                </w:p>
              </w:txbxContent>
            </v:textbox>
            <w10:wrap type="topAndBottom"/>
          </v:shape>
        </w:pict>
      </w:r>
    </w:p>
    <w:p>
      <w:pPr>
        <w:spacing w:after="0"/>
        <w:rPr>
          <w:rFonts w:ascii="Consolas"/>
          <w:sz w:val="16"/>
        </w:rPr>
        <w:sectPr>
          <w:pgSz w:w="12240" w:h="15840"/>
          <w:pgMar w:top="1460" w:right="0" w:bottom="1180" w:left="740" w:header="0" w:footer="925" w:gutter="0"/>
          <w:cols w:space="720" w:num="1"/>
        </w:sectPr>
      </w:pPr>
    </w:p>
    <w:p>
      <w:pPr>
        <w:pStyle w:val="11"/>
        <w:ind w:left="120"/>
        <w:rPr>
          <w:rFonts w:ascii="Consolas"/>
          <w:sz w:val="20"/>
        </w:rPr>
      </w:pPr>
      <w:r>
        <w:rPr>
          <w:rFonts w:ascii="Consolas"/>
          <w:sz w:val="20"/>
        </w:rPr>
        <w:pict>
          <v:shape id="docshape12" o:spid="_x0000_s1034" o:spt="202" type="#_x0000_t202" style="height:256.5pt;width:558pt;" fillcolor="#F5F5F5" filled="t" stroked="f" coordsize="21600,21600">
            <v:path/>
            <v:fill on="t" focussize="0,0"/>
            <v:stroke on="f" joinstyle="miter"/>
            <v:imagedata o:title=""/>
            <o:lock v:ext="edit"/>
            <v:textbox inset="0mm,0mm,0mm,0mm">
              <w:txbxContent>
                <w:p>
                  <w:pPr>
                    <w:spacing w:before="40"/>
                    <w:ind w:left="-1" w:right="0" w:firstLine="0"/>
                    <w:jc w:val="left"/>
                    <w:rPr>
                      <w:rFonts w:ascii="Consolas"/>
                      <w:color w:val="000000"/>
                      <w:sz w:val="21"/>
                    </w:rPr>
                  </w:pPr>
                  <w:r>
                    <w:rPr>
                      <w:rFonts w:ascii="Consolas"/>
                      <w:color w:val="9C5D27"/>
                      <w:spacing w:val="-2"/>
                      <w:sz w:val="21"/>
                    </w:rPr>
                    <w:t>.</w:t>
                  </w:r>
                  <w:r>
                    <w:rPr>
                      <w:rFonts w:ascii="Consolas"/>
                      <w:color w:val="793D9D"/>
                      <w:spacing w:val="-2"/>
                      <w:sz w:val="21"/>
                    </w:rPr>
                    <w:t>pt-footer</w:t>
                  </w:r>
                  <w:r>
                    <w:rPr>
                      <w:rFonts w:ascii="Consolas"/>
                      <w:color w:val="777777"/>
                      <w:spacing w:val="-2"/>
                      <w:sz w:val="21"/>
                    </w:rPr>
                    <w:t>{</w:t>
                  </w:r>
                </w:p>
                <w:p>
                  <w:pPr>
                    <w:spacing w:before="37"/>
                    <w:ind w:left="460" w:right="0" w:firstLine="0"/>
                    <w:jc w:val="left"/>
                    <w:rPr>
                      <w:rFonts w:ascii="Consolas"/>
                      <w:color w:val="000000"/>
                      <w:sz w:val="21"/>
                    </w:rPr>
                  </w:pPr>
                  <w:r>
                    <w:rPr>
                      <w:rFonts w:ascii="Consolas"/>
                      <w:color w:val="9C5D27"/>
                      <w:sz w:val="21"/>
                    </w:rPr>
                    <w:t>font-size</w:t>
                  </w:r>
                  <w:r>
                    <w:rPr>
                      <w:rFonts w:ascii="Consolas"/>
                      <w:color w:val="777777"/>
                      <w:sz w:val="21"/>
                    </w:rPr>
                    <w:t>:</w:t>
                  </w:r>
                  <w:r>
                    <w:rPr>
                      <w:rFonts w:ascii="Consolas"/>
                      <w:color w:val="777777"/>
                      <w:spacing w:val="-8"/>
                      <w:sz w:val="21"/>
                    </w:rPr>
                    <w:t xml:space="preserve"> </w:t>
                  </w:r>
                  <w:r>
                    <w:rPr>
                      <w:rFonts w:ascii="Consolas"/>
                      <w:color w:val="9C5D27"/>
                      <w:spacing w:val="-2"/>
                      <w:sz w:val="21"/>
                    </w:rPr>
                    <w:t>0.95</w:t>
                  </w:r>
                  <w:r>
                    <w:rPr>
                      <w:rFonts w:ascii="Consolas"/>
                      <w:color w:val="4A69C5"/>
                      <w:spacing w:val="-2"/>
                      <w:sz w:val="21"/>
                    </w:rPr>
                    <w:t>rem</w:t>
                  </w:r>
                  <w:r>
                    <w:rPr>
                      <w:rFonts w:ascii="Consolas"/>
                      <w:color w:val="777777"/>
                      <w:spacing w:val="-2"/>
                      <w:sz w:val="21"/>
                    </w:rPr>
                    <w:t>;</w:t>
                  </w:r>
                </w:p>
                <w:p>
                  <w:pPr>
                    <w:spacing w:before="40"/>
                    <w:ind w:left="460" w:right="0" w:firstLine="0"/>
                    <w:jc w:val="left"/>
                    <w:rPr>
                      <w:rFonts w:ascii="Consolas"/>
                      <w:color w:val="000000"/>
                      <w:sz w:val="21"/>
                    </w:rPr>
                  </w:pPr>
                  <w:r>
                    <w:rPr>
                      <w:rFonts w:ascii="Consolas"/>
                      <w:color w:val="9C5D27"/>
                      <w:sz w:val="21"/>
                    </w:rPr>
                    <w:t>text-transform</w:t>
                  </w:r>
                  <w:r>
                    <w:rPr>
                      <w:rFonts w:ascii="Consolas"/>
                      <w:color w:val="777777"/>
                      <w:sz w:val="21"/>
                    </w:rPr>
                    <w:t>:</w:t>
                  </w:r>
                  <w:r>
                    <w:rPr>
                      <w:rFonts w:ascii="Consolas"/>
                      <w:color w:val="777777"/>
                      <w:spacing w:val="-14"/>
                      <w:sz w:val="21"/>
                    </w:rPr>
                    <w:t xml:space="preserve"> </w:t>
                  </w:r>
                  <w:r>
                    <w:rPr>
                      <w:rFonts w:ascii="Consolas"/>
                      <w:color w:val="448B27"/>
                      <w:spacing w:val="-2"/>
                      <w:sz w:val="21"/>
                    </w:rPr>
                    <w:t>capitalize</w:t>
                  </w:r>
                  <w:r>
                    <w:rPr>
                      <w:rFonts w:ascii="Consolas"/>
                      <w:color w:val="777777"/>
                      <w:spacing w:val="-2"/>
                      <w:sz w:val="21"/>
                    </w:rPr>
                    <w:t>;</w:t>
                  </w:r>
                </w:p>
                <w:p>
                  <w:pPr>
                    <w:spacing w:before="39"/>
                    <w:ind w:left="-1" w:right="0" w:firstLine="0"/>
                    <w:jc w:val="left"/>
                    <w:rPr>
                      <w:rFonts w:ascii="Consolas"/>
                      <w:color w:val="000000"/>
                      <w:sz w:val="21"/>
                    </w:rPr>
                  </w:pPr>
                  <w:r>
                    <w:rPr>
                      <w:rFonts w:ascii="Consolas"/>
                      <w:color w:val="777777"/>
                      <w:w w:val="99"/>
                      <w:sz w:val="21"/>
                    </w:rPr>
                    <w:t>}</w:t>
                  </w:r>
                </w:p>
                <w:p>
                  <w:pPr>
                    <w:spacing w:before="40"/>
                    <w:ind w:left="-1" w:right="0" w:firstLine="0"/>
                    <w:jc w:val="left"/>
                    <w:rPr>
                      <w:rFonts w:ascii="Consolas"/>
                      <w:i/>
                      <w:color w:val="000000"/>
                      <w:sz w:val="21"/>
                    </w:rPr>
                  </w:pPr>
                  <w:r>
                    <w:rPr>
                      <w:rFonts w:ascii="Consolas"/>
                      <w:i/>
                      <w:color w:val="AAAAAA"/>
                      <w:spacing w:val="-2"/>
                      <w:sz w:val="21"/>
                    </w:rPr>
                    <w:t>/*PROFESSIONAL*/</w:t>
                  </w:r>
                </w:p>
                <w:p>
                  <w:pPr>
                    <w:spacing w:before="37" w:line="278" w:lineRule="auto"/>
                    <w:ind w:left="460" w:right="8044" w:hanging="461"/>
                    <w:jc w:val="left"/>
                    <w:rPr>
                      <w:rFonts w:ascii="Consolas"/>
                      <w:color w:val="000000"/>
                      <w:sz w:val="21"/>
                    </w:rPr>
                  </w:pPr>
                  <w:r>
                    <w:rPr>
                      <w:rFonts w:ascii="Consolas"/>
                      <w:color w:val="9C5D27"/>
                      <w:sz w:val="21"/>
                    </w:rPr>
                    <w:t>.</w:t>
                  </w:r>
                  <w:r>
                    <w:rPr>
                      <w:rFonts w:ascii="Consolas"/>
                      <w:color w:val="793D9D"/>
                      <w:sz w:val="21"/>
                    </w:rPr>
                    <w:t xml:space="preserve">professional </w:t>
                  </w:r>
                  <w:r>
                    <w:rPr>
                      <w:rFonts w:ascii="Consolas"/>
                      <w:color w:val="9C5D27"/>
                      <w:sz w:val="21"/>
                    </w:rPr>
                    <w:t>.</w:t>
                  </w:r>
                  <w:r>
                    <w:rPr>
                      <w:rFonts w:ascii="Consolas"/>
                      <w:color w:val="793D9D"/>
                      <w:sz w:val="21"/>
                    </w:rPr>
                    <w:t>title</w:t>
                  </w:r>
                  <w:r>
                    <w:rPr>
                      <w:rFonts w:ascii="Consolas"/>
                      <w:color w:val="777777"/>
                      <w:sz w:val="21"/>
                    </w:rPr>
                    <w:t xml:space="preserve">{ </w:t>
                  </w:r>
                  <w:r>
                    <w:rPr>
                      <w:rFonts w:ascii="Consolas"/>
                      <w:color w:val="9C5D27"/>
                      <w:sz w:val="21"/>
                    </w:rPr>
                    <w:t>background</w:t>
                  </w:r>
                  <w:r>
                    <w:rPr>
                      <w:rFonts w:ascii="Consolas"/>
                      <w:color w:val="777777"/>
                      <w:sz w:val="21"/>
                    </w:rPr>
                    <w:t>:</w:t>
                  </w:r>
                  <w:r>
                    <w:rPr>
                      <w:rFonts w:ascii="Consolas"/>
                      <w:color w:val="777777"/>
                      <w:spacing w:val="-29"/>
                      <w:sz w:val="21"/>
                    </w:rPr>
                    <w:t xml:space="preserve"> </w:t>
                  </w:r>
                  <w:r>
                    <w:rPr>
                      <w:rFonts w:ascii="Consolas"/>
                      <w:color w:val="777777"/>
                      <w:sz w:val="21"/>
                    </w:rPr>
                    <w:t>#</w:t>
                  </w:r>
                  <w:r>
                    <w:rPr>
                      <w:rFonts w:ascii="Consolas"/>
                      <w:color w:val="448B27"/>
                      <w:sz w:val="21"/>
                    </w:rPr>
                    <w:t>5f9ea0</w:t>
                  </w:r>
                  <w:r>
                    <w:rPr>
                      <w:rFonts w:ascii="Consolas"/>
                      <w:color w:val="777777"/>
                      <w:sz w:val="21"/>
                    </w:rPr>
                    <w:t>;</w:t>
                  </w:r>
                </w:p>
                <w:p>
                  <w:pPr>
                    <w:spacing w:before="1"/>
                    <w:ind w:left="-1" w:right="0" w:firstLine="0"/>
                    <w:jc w:val="left"/>
                    <w:rPr>
                      <w:rFonts w:ascii="Consolas"/>
                      <w:color w:val="000000"/>
                      <w:sz w:val="21"/>
                    </w:rPr>
                  </w:pPr>
                  <w:r>
                    <w:rPr>
                      <w:rFonts w:ascii="Consolas"/>
                      <w:color w:val="777777"/>
                      <w:w w:val="99"/>
                      <w:sz w:val="21"/>
                    </w:rPr>
                    <w:t>}</w:t>
                  </w:r>
                </w:p>
                <w:p>
                  <w:pPr>
                    <w:spacing w:before="40" w:line="276" w:lineRule="auto"/>
                    <w:ind w:left="460" w:right="5218" w:hanging="461"/>
                    <w:jc w:val="left"/>
                    <w:rPr>
                      <w:rFonts w:ascii="Consolas"/>
                      <w:color w:val="000000"/>
                      <w:sz w:val="21"/>
                    </w:rPr>
                  </w:pPr>
                  <w:r>
                    <w:rPr>
                      <w:rFonts w:ascii="Consolas"/>
                      <w:color w:val="9C5D27"/>
                      <w:sz w:val="21"/>
                    </w:rPr>
                    <w:t>.</w:t>
                  </w:r>
                  <w:r>
                    <w:rPr>
                      <w:rFonts w:ascii="Consolas"/>
                      <w:color w:val="793D9D"/>
                      <w:sz w:val="21"/>
                    </w:rPr>
                    <w:t>professional</w:t>
                  </w:r>
                  <w:r>
                    <w:rPr>
                      <w:rFonts w:ascii="Consolas"/>
                      <w:color w:val="793D9D"/>
                      <w:spacing w:val="-19"/>
                      <w:sz w:val="21"/>
                    </w:rPr>
                    <w:t xml:space="preserve"> </w:t>
                  </w:r>
                  <w:r>
                    <w:rPr>
                      <w:rFonts w:ascii="Consolas"/>
                      <w:color w:val="9C5D27"/>
                      <w:sz w:val="21"/>
                    </w:rPr>
                    <w:t>.</w:t>
                  </w:r>
                  <w:r>
                    <w:rPr>
                      <w:rFonts w:ascii="Consolas"/>
                      <w:color w:val="793D9D"/>
                      <w:sz w:val="21"/>
                    </w:rPr>
                    <w:t>content</w:t>
                  </w:r>
                  <w:r>
                    <w:rPr>
                      <w:rFonts w:ascii="Consolas"/>
                      <w:color w:val="777777"/>
                      <w:sz w:val="21"/>
                    </w:rPr>
                    <w:t>,</w:t>
                  </w:r>
                  <w:r>
                    <w:rPr>
                      <w:rFonts w:ascii="Consolas"/>
                      <w:color w:val="9C5D27"/>
                      <w:sz w:val="21"/>
                    </w:rPr>
                    <w:t>.</w:t>
                  </w:r>
                  <w:r>
                    <w:rPr>
                      <w:rFonts w:ascii="Consolas"/>
                      <w:color w:val="793D9D"/>
                      <w:sz w:val="21"/>
                    </w:rPr>
                    <w:t>professional</w:t>
                  </w:r>
                  <w:r>
                    <w:rPr>
                      <w:rFonts w:ascii="Consolas"/>
                      <w:color w:val="793D9D"/>
                      <w:spacing w:val="-20"/>
                      <w:sz w:val="21"/>
                    </w:rPr>
                    <w:t xml:space="preserve"> </w:t>
                  </w:r>
                  <w:r>
                    <w:rPr>
                      <w:rFonts w:ascii="Consolas"/>
                      <w:color w:val="9C5D27"/>
                      <w:sz w:val="21"/>
                    </w:rPr>
                    <w:t>.</w:t>
                  </w:r>
                  <w:r>
                    <w:rPr>
                      <w:rFonts w:ascii="Consolas"/>
                      <w:color w:val="793D9D"/>
                      <w:sz w:val="21"/>
                    </w:rPr>
                    <w:t>pt-footer</w:t>
                  </w:r>
                  <w:r>
                    <w:rPr>
                      <w:rFonts w:ascii="Consolas"/>
                      <w:color w:val="777777"/>
                      <w:sz w:val="21"/>
                    </w:rPr>
                    <w:t xml:space="preserve">{ </w:t>
                  </w:r>
                  <w:r>
                    <w:rPr>
                      <w:rFonts w:ascii="Consolas"/>
                      <w:color w:val="9C5D27"/>
                      <w:sz w:val="21"/>
                    </w:rPr>
                    <w:t>background</w:t>
                  </w:r>
                  <w:r>
                    <w:rPr>
                      <w:rFonts w:ascii="Consolas"/>
                      <w:color w:val="777777"/>
                      <w:sz w:val="21"/>
                    </w:rPr>
                    <w:t>: #</w:t>
                  </w:r>
                  <w:r>
                    <w:rPr>
                      <w:rFonts w:ascii="Consolas"/>
                      <w:color w:val="448B27"/>
                      <w:sz w:val="21"/>
                    </w:rPr>
                    <w:t>5f9ea0</w:t>
                  </w:r>
                  <w:r>
                    <w:rPr>
                      <w:rFonts w:ascii="Consolas"/>
                      <w:color w:val="777777"/>
                      <w:sz w:val="21"/>
                    </w:rPr>
                    <w:t>;</w:t>
                  </w:r>
                </w:p>
                <w:p>
                  <w:pPr>
                    <w:spacing w:before="3"/>
                    <w:ind w:left="-1" w:right="0" w:firstLine="0"/>
                    <w:jc w:val="left"/>
                    <w:rPr>
                      <w:rFonts w:ascii="Consolas"/>
                      <w:color w:val="000000"/>
                      <w:sz w:val="21"/>
                    </w:rPr>
                  </w:pPr>
                  <w:r>
                    <w:rPr>
                      <w:rFonts w:ascii="Consolas"/>
                      <w:color w:val="777777"/>
                      <w:w w:val="99"/>
                      <w:sz w:val="21"/>
                    </w:rPr>
                    <w:t>}</w:t>
                  </w:r>
                </w:p>
                <w:p>
                  <w:pPr>
                    <w:spacing w:before="40" w:line="278" w:lineRule="auto"/>
                    <w:ind w:left="460" w:right="7695" w:hanging="461"/>
                    <w:jc w:val="left"/>
                    <w:rPr>
                      <w:rFonts w:ascii="Consolas"/>
                      <w:color w:val="000000"/>
                      <w:sz w:val="21"/>
                    </w:rPr>
                  </w:pPr>
                  <w:r>
                    <w:rPr>
                      <w:rFonts w:ascii="Consolas"/>
                      <w:color w:val="9C5D27"/>
                      <w:sz w:val="21"/>
                    </w:rPr>
                    <w:t>.</w:t>
                  </w:r>
                  <w:r>
                    <w:rPr>
                      <w:rFonts w:ascii="Consolas"/>
                      <w:color w:val="793D9D"/>
                      <w:sz w:val="21"/>
                    </w:rPr>
                    <w:t xml:space="preserve">professional </w:t>
                  </w:r>
                  <w:r>
                    <w:rPr>
                      <w:rFonts w:ascii="Consolas"/>
                      <w:color w:val="9C5D27"/>
                      <w:sz w:val="21"/>
                    </w:rPr>
                    <w:t>.</w:t>
                  </w:r>
                  <w:r>
                    <w:rPr>
                      <w:rFonts w:ascii="Consolas"/>
                      <w:color w:val="793D9D"/>
                      <w:sz w:val="21"/>
                    </w:rPr>
                    <w:t>content</w:t>
                  </w:r>
                  <w:r>
                    <w:rPr>
                      <w:rFonts w:ascii="Consolas"/>
                      <w:color w:val="9C5D27"/>
                      <w:sz w:val="21"/>
                    </w:rPr>
                    <w:t>:</w:t>
                  </w:r>
                  <w:r>
                    <w:rPr>
                      <w:rFonts w:ascii="Consolas"/>
                      <w:color w:val="793D9D"/>
                      <w:sz w:val="21"/>
                    </w:rPr>
                    <w:t>after</w:t>
                  </w:r>
                  <w:r>
                    <w:rPr>
                      <w:rFonts w:ascii="Consolas"/>
                      <w:color w:val="777777"/>
                      <w:sz w:val="21"/>
                    </w:rPr>
                    <w:t xml:space="preserve">{ </w:t>
                  </w:r>
                  <w:r>
                    <w:rPr>
                      <w:rFonts w:ascii="Consolas"/>
                      <w:color w:val="9C5D27"/>
                      <w:sz w:val="21"/>
                    </w:rPr>
                    <w:t>border-top-color</w:t>
                  </w:r>
                  <w:r>
                    <w:rPr>
                      <w:rFonts w:ascii="Consolas"/>
                      <w:color w:val="777777"/>
                      <w:sz w:val="21"/>
                    </w:rPr>
                    <w:t>:</w:t>
                  </w:r>
                  <w:r>
                    <w:rPr>
                      <w:rFonts w:ascii="Consolas"/>
                      <w:color w:val="777777"/>
                      <w:spacing w:val="-29"/>
                      <w:sz w:val="21"/>
                    </w:rPr>
                    <w:t xml:space="preserve"> </w:t>
                  </w:r>
                  <w:r>
                    <w:rPr>
                      <w:rFonts w:ascii="Consolas"/>
                      <w:color w:val="777777"/>
                      <w:sz w:val="21"/>
                    </w:rPr>
                    <w:t>#</w:t>
                  </w:r>
                  <w:r>
                    <w:rPr>
                      <w:rFonts w:ascii="Consolas"/>
                      <w:color w:val="448B27"/>
                      <w:sz w:val="21"/>
                    </w:rPr>
                    <w:t>5f9ea0</w:t>
                  </w:r>
                  <w:r>
                    <w:rPr>
                      <w:rFonts w:ascii="Consolas"/>
                      <w:color w:val="777777"/>
                      <w:sz w:val="21"/>
                    </w:rPr>
                    <w:t>;</w:t>
                  </w:r>
                </w:p>
                <w:p>
                  <w:pPr>
                    <w:spacing w:before="0" w:line="244" w:lineRule="exact"/>
                    <w:ind w:left="-1" w:right="0" w:firstLine="0"/>
                    <w:jc w:val="left"/>
                    <w:rPr>
                      <w:rFonts w:ascii="Consolas"/>
                      <w:color w:val="000000"/>
                      <w:sz w:val="21"/>
                    </w:rPr>
                  </w:pPr>
                  <w:r>
                    <w:rPr>
                      <w:rFonts w:ascii="Consolas"/>
                      <w:color w:val="777777"/>
                      <w:w w:val="99"/>
                      <w:sz w:val="21"/>
                    </w:rPr>
                    <w:t>}</w:t>
                  </w:r>
                </w:p>
                <w:p>
                  <w:pPr>
                    <w:spacing w:before="39" w:line="278" w:lineRule="auto"/>
                    <w:ind w:left="460" w:right="7580" w:hanging="461"/>
                    <w:jc w:val="left"/>
                    <w:rPr>
                      <w:rFonts w:ascii="Consolas"/>
                      <w:color w:val="000000"/>
                      <w:sz w:val="21"/>
                    </w:rPr>
                  </w:pPr>
                  <w:r>
                    <w:rPr>
                      <w:rFonts w:ascii="Consolas"/>
                      <w:color w:val="9C5D27"/>
                      <w:sz w:val="21"/>
                    </w:rPr>
                    <w:t>.</w:t>
                  </w:r>
                  <w:r>
                    <w:rPr>
                      <w:rFonts w:ascii="Consolas"/>
                      <w:color w:val="793D9D"/>
                      <w:sz w:val="21"/>
                    </w:rPr>
                    <w:t>professional</w:t>
                  </w:r>
                  <w:r>
                    <w:rPr>
                      <w:rFonts w:ascii="Consolas"/>
                      <w:color w:val="793D9D"/>
                      <w:spacing w:val="-29"/>
                      <w:sz w:val="21"/>
                    </w:rPr>
                    <w:t xml:space="preserve"> </w:t>
                  </w:r>
                  <w:r>
                    <w:rPr>
                      <w:rFonts w:ascii="Consolas"/>
                      <w:color w:val="9C5D27"/>
                      <w:sz w:val="21"/>
                    </w:rPr>
                    <w:t>.</w:t>
                  </w:r>
                  <w:r>
                    <w:rPr>
                      <w:rFonts w:ascii="Consolas"/>
                      <w:color w:val="793D9D"/>
                      <w:sz w:val="21"/>
                    </w:rPr>
                    <w:t>pt-footer</w:t>
                  </w:r>
                  <w:r>
                    <w:rPr>
                      <w:rFonts w:ascii="Consolas"/>
                      <w:color w:val="9C5D27"/>
                      <w:sz w:val="21"/>
                    </w:rPr>
                    <w:t>:</w:t>
                  </w:r>
                  <w:r>
                    <w:rPr>
                      <w:rFonts w:ascii="Consolas"/>
                      <w:color w:val="793D9D"/>
                      <w:sz w:val="21"/>
                    </w:rPr>
                    <w:t>after</w:t>
                  </w:r>
                  <w:r>
                    <w:rPr>
                      <w:rFonts w:ascii="Consolas"/>
                      <w:color w:val="777777"/>
                      <w:sz w:val="21"/>
                    </w:rPr>
                    <w:t xml:space="preserve">{ </w:t>
                  </w:r>
                  <w:r>
                    <w:rPr>
                      <w:rFonts w:ascii="Consolas"/>
                      <w:color w:val="9C5D27"/>
                      <w:sz w:val="21"/>
                    </w:rPr>
                    <w:t>border-top-color</w:t>
                  </w:r>
                  <w:r>
                    <w:rPr>
                      <w:rFonts w:ascii="Consolas"/>
                      <w:color w:val="777777"/>
                      <w:sz w:val="21"/>
                    </w:rPr>
                    <w:t>: #</w:t>
                  </w:r>
                  <w:r>
                    <w:rPr>
                      <w:rFonts w:ascii="Consolas"/>
                      <w:color w:val="448B27"/>
                      <w:sz w:val="21"/>
                    </w:rPr>
                    <w:t>FFFFFF</w:t>
                  </w:r>
                  <w:r>
                    <w:rPr>
                      <w:rFonts w:ascii="Consolas"/>
                      <w:color w:val="777777"/>
                      <w:sz w:val="21"/>
                    </w:rPr>
                    <w:t>;</w:t>
                  </w:r>
                </w:p>
                <w:p>
                  <w:pPr>
                    <w:spacing w:before="1"/>
                    <w:ind w:left="-1" w:right="0" w:firstLine="0"/>
                    <w:jc w:val="left"/>
                    <w:rPr>
                      <w:rFonts w:ascii="Consolas"/>
                      <w:color w:val="000000"/>
                      <w:sz w:val="21"/>
                    </w:rPr>
                  </w:pPr>
                  <w:r>
                    <w:rPr>
                      <w:rFonts w:ascii="Consolas"/>
                      <w:color w:val="777777"/>
                      <w:w w:val="99"/>
                      <w:sz w:val="21"/>
                    </w:rPr>
                    <w:t>}</w:t>
                  </w:r>
                </w:p>
                <w:p>
                  <w:pPr>
                    <w:spacing w:before="37"/>
                    <w:ind w:left="-1" w:right="0" w:firstLine="0"/>
                    <w:jc w:val="left"/>
                    <w:rPr>
                      <w:rFonts w:ascii="Consolas"/>
                      <w:i/>
                      <w:color w:val="000000"/>
                      <w:sz w:val="21"/>
                    </w:rPr>
                  </w:pPr>
                  <w:r>
                    <w:rPr>
                      <w:rFonts w:ascii="Consolas"/>
                      <w:i/>
                      <w:color w:val="AAAAAA"/>
                      <w:spacing w:val="-2"/>
                      <w:sz w:val="21"/>
                    </w:rPr>
                    <w:t>/*BUSINESS*/</w:t>
                  </w:r>
                </w:p>
              </w:txbxContent>
            </v:textbox>
            <w10:wrap type="none"/>
            <w10:anchorlock/>
          </v:shape>
        </w:pict>
      </w:r>
    </w:p>
    <w:p>
      <w:pPr>
        <w:pStyle w:val="11"/>
        <w:rPr>
          <w:rFonts w:ascii="Consolas"/>
          <w:sz w:val="20"/>
        </w:rPr>
      </w:pPr>
    </w:p>
    <w:p>
      <w:pPr>
        <w:spacing w:before="220"/>
        <w:ind w:left="119" w:right="0" w:firstLine="0"/>
        <w:jc w:val="left"/>
        <w:rPr>
          <w:b/>
          <w:sz w:val="27"/>
        </w:rPr>
      </w:pPr>
      <w:bookmarkStart w:id="73" w:name="FLASK CODE:"/>
      <w:bookmarkEnd w:id="73"/>
      <w:r>
        <w:rPr>
          <w:b/>
          <w:w w:val="120"/>
          <w:sz w:val="27"/>
        </w:rPr>
        <w:t>FLASK</w:t>
      </w:r>
      <w:r>
        <w:rPr>
          <w:b/>
          <w:spacing w:val="4"/>
          <w:w w:val="120"/>
          <w:sz w:val="27"/>
        </w:rPr>
        <w:t xml:space="preserve"> </w:t>
      </w:r>
      <w:r>
        <w:rPr>
          <w:b/>
          <w:spacing w:val="-2"/>
          <w:w w:val="120"/>
          <w:sz w:val="27"/>
        </w:rPr>
        <w:t>CODE:</w:t>
      </w:r>
    </w:p>
    <w:p>
      <w:pPr>
        <w:pStyle w:val="5"/>
        <w:spacing w:before="243"/>
        <w:ind w:left="0" w:leftChars="0" w:firstLine="160" w:firstLineChars="50"/>
      </w:pPr>
      <w:bookmarkStart w:id="74" w:name="app.py"/>
      <w:bookmarkEnd w:id="74"/>
      <w:r>
        <w:rPr>
          <w:spacing w:val="-2"/>
          <w:w w:val="120"/>
        </w:rPr>
        <w:t>app.py</w:t>
      </w:r>
    </w:p>
    <w:p>
      <w:pPr>
        <w:pStyle w:val="11"/>
        <w:ind w:left="120"/>
        <w:rPr>
          <w:sz w:val="20"/>
        </w:rPr>
      </w:pPr>
      <w:r>
        <w:rPr>
          <w:sz w:val="20"/>
        </w:rPr>
        <w:pict>
          <v:shape id="docshape13" o:spid="_x0000_s1035" o:spt="202" type="#_x0000_t202" style="height:185.25pt;width:558pt;" fillcolor="#F5F5F5" filled="t" stroked="f" coordsize="21600,21600">
            <v:path/>
            <v:fill on="t" focussize="0,0"/>
            <v:stroke on="f" joinstyle="miter"/>
            <v:imagedata o:title=""/>
            <o:lock v:ext="edit"/>
            <v:textbox inset="0mm,0mm,0mm,0mm">
              <w:txbxContent>
                <w:p>
                  <w:pPr>
                    <w:spacing w:before="38"/>
                    <w:ind w:left="-1" w:right="0" w:firstLine="0"/>
                    <w:jc w:val="left"/>
                    <w:rPr>
                      <w:rFonts w:ascii="Consolas"/>
                      <w:b/>
                      <w:color w:val="000000"/>
                      <w:sz w:val="21"/>
                    </w:rPr>
                  </w:pPr>
                  <w:r>
                    <w:rPr>
                      <w:rFonts w:ascii="Consolas"/>
                      <w:color w:val="4A69C5"/>
                      <w:sz w:val="21"/>
                    </w:rPr>
                    <w:t>import</w:t>
                  </w:r>
                  <w:r>
                    <w:rPr>
                      <w:rFonts w:ascii="Consolas"/>
                      <w:color w:val="4A69C5"/>
                      <w:spacing w:val="-5"/>
                      <w:sz w:val="21"/>
                    </w:rPr>
                    <w:t xml:space="preserve"> </w:t>
                  </w:r>
                  <w:r>
                    <w:rPr>
                      <w:rFonts w:ascii="Consolas"/>
                      <w:b/>
                      <w:color w:val="793D9D"/>
                      <w:spacing w:val="-4"/>
                      <w:sz w:val="21"/>
                    </w:rPr>
                    <w:t>math</w:t>
                  </w:r>
                </w:p>
                <w:p>
                  <w:pPr>
                    <w:spacing w:before="39"/>
                    <w:ind w:left="-1" w:right="0" w:firstLine="0"/>
                    <w:jc w:val="left"/>
                    <w:rPr>
                      <w:rFonts w:ascii="Consolas"/>
                      <w:b/>
                      <w:color w:val="000000"/>
                      <w:sz w:val="21"/>
                    </w:rPr>
                  </w:pPr>
                  <w:r>
                    <w:rPr>
                      <w:rFonts w:ascii="Consolas"/>
                      <w:color w:val="4A69C5"/>
                      <w:sz w:val="21"/>
                    </w:rPr>
                    <w:t>from</w:t>
                  </w:r>
                  <w:r>
                    <w:rPr>
                      <w:rFonts w:ascii="Consolas"/>
                      <w:color w:val="4A69C5"/>
                      <w:spacing w:val="-7"/>
                      <w:sz w:val="21"/>
                    </w:rPr>
                    <w:t xml:space="preserve"> </w:t>
                  </w:r>
                  <w:r>
                    <w:rPr>
                      <w:rFonts w:ascii="Consolas"/>
                      <w:b/>
                      <w:color w:val="793D9D"/>
                      <w:sz w:val="21"/>
                    </w:rPr>
                    <w:t>flask</w:t>
                  </w:r>
                  <w:r>
                    <w:rPr>
                      <w:rFonts w:ascii="Consolas"/>
                      <w:b/>
                      <w:color w:val="793D9D"/>
                      <w:spacing w:val="-7"/>
                      <w:sz w:val="21"/>
                    </w:rPr>
                    <w:t xml:space="preserve"> </w:t>
                  </w:r>
                  <w:r>
                    <w:rPr>
                      <w:rFonts w:ascii="Consolas"/>
                      <w:color w:val="4A69C5"/>
                      <w:sz w:val="21"/>
                    </w:rPr>
                    <w:t>import</w:t>
                  </w:r>
                  <w:r>
                    <w:rPr>
                      <w:rFonts w:ascii="Consolas"/>
                      <w:color w:val="4A69C5"/>
                      <w:spacing w:val="-6"/>
                      <w:sz w:val="21"/>
                    </w:rPr>
                    <w:t xml:space="preserve"> </w:t>
                  </w:r>
                  <w:r>
                    <w:rPr>
                      <w:rFonts w:ascii="Consolas"/>
                      <w:b/>
                      <w:color w:val="793D9D"/>
                      <w:sz w:val="21"/>
                    </w:rPr>
                    <w:t>Flask</w:t>
                  </w:r>
                  <w:r>
                    <w:rPr>
                      <w:rFonts w:ascii="Consolas"/>
                      <w:color w:val="777777"/>
                      <w:sz w:val="21"/>
                    </w:rPr>
                    <w:t>,</w:t>
                  </w:r>
                  <w:r>
                    <w:rPr>
                      <w:rFonts w:ascii="Consolas"/>
                      <w:color w:val="777777"/>
                      <w:spacing w:val="-8"/>
                      <w:sz w:val="21"/>
                    </w:rPr>
                    <w:t xml:space="preserve"> </w:t>
                  </w:r>
                  <w:r>
                    <w:rPr>
                      <w:rFonts w:ascii="Consolas"/>
                      <w:b/>
                      <w:color w:val="AA3730"/>
                      <w:sz w:val="21"/>
                    </w:rPr>
                    <w:t>render_template</w:t>
                  </w:r>
                  <w:r>
                    <w:rPr>
                      <w:rFonts w:ascii="Consolas"/>
                      <w:color w:val="777777"/>
                      <w:sz w:val="21"/>
                    </w:rPr>
                    <w:t>,</w:t>
                  </w:r>
                  <w:r>
                    <w:rPr>
                      <w:rFonts w:ascii="Consolas"/>
                      <w:color w:val="777777"/>
                      <w:spacing w:val="-6"/>
                      <w:sz w:val="21"/>
                    </w:rPr>
                    <w:t xml:space="preserve"> </w:t>
                  </w:r>
                  <w:r>
                    <w:rPr>
                      <w:rFonts w:ascii="Consolas"/>
                      <w:color w:val="793D9D"/>
                      <w:sz w:val="21"/>
                    </w:rPr>
                    <w:t>request</w:t>
                  </w:r>
                  <w:r>
                    <w:rPr>
                      <w:rFonts w:ascii="Consolas"/>
                      <w:color w:val="777777"/>
                      <w:sz w:val="21"/>
                    </w:rPr>
                    <w:t>,</w:t>
                  </w:r>
                  <w:r>
                    <w:rPr>
                      <w:rFonts w:ascii="Consolas"/>
                      <w:color w:val="777777"/>
                      <w:spacing w:val="-6"/>
                      <w:sz w:val="21"/>
                    </w:rPr>
                    <w:t xml:space="preserve"> </w:t>
                  </w:r>
                  <w:r>
                    <w:rPr>
                      <w:rFonts w:ascii="Consolas"/>
                      <w:b/>
                      <w:color w:val="AA3730"/>
                      <w:spacing w:val="-2"/>
                      <w:sz w:val="21"/>
                    </w:rPr>
                    <w:t>jsonify</w:t>
                  </w:r>
                  <w:r>
                    <w:rPr>
                      <w:rFonts w:ascii="Consolas"/>
                      <w:color w:val="777777"/>
                      <w:spacing w:val="-2"/>
                      <w:sz w:val="21"/>
                    </w:rPr>
                    <w:t>,</w:t>
                  </w:r>
                  <w:r>
                    <w:rPr>
                      <w:rFonts w:ascii="Consolas"/>
                      <w:b/>
                      <w:color w:val="AA3730"/>
                      <w:spacing w:val="-2"/>
                      <w:sz w:val="21"/>
                    </w:rPr>
                    <w:t>redirect</w:t>
                  </w:r>
                  <w:r>
                    <w:rPr>
                      <w:rFonts w:ascii="Consolas"/>
                      <w:color w:val="777777"/>
                      <w:spacing w:val="-2"/>
                      <w:sz w:val="21"/>
                    </w:rPr>
                    <w:t>,</w:t>
                  </w:r>
                  <w:r>
                    <w:rPr>
                      <w:rFonts w:ascii="Consolas"/>
                      <w:b/>
                      <w:color w:val="AA3730"/>
                      <w:spacing w:val="-2"/>
                      <w:sz w:val="21"/>
                    </w:rPr>
                    <w:t>url_for</w:t>
                  </w:r>
                  <w:r>
                    <w:rPr>
                      <w:rFonts w:ascii="Consolas"/>
                      <w:color w:val="777777"/>
                      <w:spacing w:val="-2"/>
                      <w:sz w:val="21"/>
                    </w:rPr>
                    <w:t>,</w:t>
                  </w:r>
                  <w:r>
                    <w:rPr>
                      <w:rFonts w:ascii="Consolas"/>
                      <w:b/>
                      <w:color w:val="793D9D"/>
                      <w:spacing w:val="-2"/>
                      <w:sz w:val="21"/>
                    </w:rPr>
                    <w:t>Response</w:t>
                  </w:r>
                  <w:r>
                    <w:rPr>
                      <w:rFonts w:ascii="Consolas"/>
                      <w:color w:val="777777"/>
                      <w:spacing w:val="-2"/>
                      <w:sz w:val="21"/>
                    </w:rPr>
                    <w:t>,</w:t>
                  </w:r>
                  <w:r>
                    <w:rPr>
                      <w:rFonts w:ascii="Consolas"/>
                      <w:b/>
                      <w:color w:val="AA3730"/>
                      <w:spacing w:val="-2"/>
                      <w:sz w:val="21"/>
                    </w:rPr>
                    <w:t>flash</w:t>
                  </w:r>
                </w:p>
                <w:p>
                  <w:pPr>
                    <w:spacing w:before="40"/>
                    <w:ind w:left="-1" w:right="0" w:firstLine="0"/>
                    <w:jc w:val="left"/>
                    <w:rPr>
                      <w:rFonts w:ascii="Consolas"/>
                      <w:b/>
                      <w:color w:val="000000"/>
                      <w:sz w:val="21"/>
                    </w:rPr>
                  </w:pPr>
                  <w:r>
                    <w:rPr>
                      <w:rFonts w:ascii="Consolas"/>
                      <w:color w:val="4A69C5"/>
                      <w:sz w:val="21"/>
                    </w:rPr>
                    <w:t>import</w:t>
                  </w:r>
                  <w:r>
                    <w:rPr>
                      <w:rFonts w:ascii="Consolas"/>
                      <w:color w:val="4A69C5"/>
                      <w:spacing w:val="-5"/>
                      <w:sz w:val="21"/>
                    </w:rPr>
                    <w:t xml:space="preserve"> </w:t>
                  </w:r>
                  <w:r>
                    <w:rPr>
                      <w:rFonts w:ascii="Consolas"/>
                      <w:b/>
                      <w:color w:val="793D9D"/>
                      <w:spacing w:val="-5"/>
                      <w:sz w:val="21"/>
                    </w:rPr>
                    <w:t>os</w:t>
                  </w:r>
                </w:p>
                <w:p>
                  <w:pPr>
                    <w:spacing w:before="40"/>
                    <w:ind w:left="-1" w:right="0" w:firstLine="0"/>
                    <w:jc w:val="left"/>
                    <w:rPr>
                      <w:rFonts w:ascii="Consolas"/>
                      <w:b/>
                      <w:color w:val="000000"/>
                      <w:sz w:val="21"/>
                    </w:rPr>
                  </w:pPr>
                  <w:r>
                    <w:rPr>
                      <w:rFonts w:ascii="Consolas"/>
                      <w:color w:val="4A69C5"/>
                      <w:sz w:val="21"/>
                    </w:rPr>
                    <w:t>from</w:t>
                  </w:r>
                  <w:r>
                    <w:rPr>
                      <w:rFonts w:ascii="Consolas"/>
                      <w:color w:val="4A69C5"/>
                      <w:spacing w:val="-7"/>
                      <w:sz w:val="21"/>
                    </w:rPr>
                    <w:t xml:space="preserve"> </w:t>
                  </w:r>
                  <w:r>
                    <w:rPr>
                      <w:rFonts w:ascii="Consolas"/>
                      <w:b/>
                      <w:color w:val="793D9D"/>
                      <w:sz w:val="21"/>
                    </w:rPr>
                    <w:t>flask_mysqldb</w:t>
                  </w:r>
                  <w:r>
                    <w:rPr>
                      <w:rFonts w:ascii="Consolas"/>
                      <w:b/>
                      <w:color w:val="793D9D"/>
                      <w:spacing w:val="-8"/>
                      <w:sz w:val="21"/>
                    </w:rPr>
                    <w:t xml:space="preserve"> </w:t>
                  </w:r>
                  <w:r>
                    <w:rPr>
                      <w:rFonts w:ascii="Consolas"/>
                      <w:color w:val="4A69C5"/>
                      <w:sz w:val="21"/>
                    </w:rPr>
                    <w:t>import</w:t>
                  </w:r>
                  <w:r>
                    <w:rPr>
                      <w:rFonts w:ascii="Consolas"/>
                      <w:color w:val="4A69C5"/>
                      <w:spacing w:val="-6"/>
                      <w:sz w:val="21"/>
                    </w:rPr>
                    <w:t xml:space="preserve"> </w:t>
                  </w:r>
                  <w:r>
                    <w:rPr>
                      <w:rFonts w:ascii="Consolas"/>
                      <w:b/>
                      <w:color w:val="793D9D"/>
                      <w:spacing w:val="-2"/>
                      <w:sz w:val="21"/>
                    </w:rPr>
                    <w:t>MySQL</w:t>
                  </w:r>
                </w:p>
                <w:p>
                  <w:pPr>
                    <w:spacing w:before="37" w:line="278" w:lineRule="auto"/>
                    <w:ind w:left="-1" w:right="9218" w:firstLine="0"/>
                    <w:jc w:val="left"/>
                    <w:rPr>
                      <w:rFonts w:ascii="Consolas"/>
                      <w:b/>
                      <w:color w:val="000000"/>
                      <w:sz w:val="21"/>
                    </w:rPr>
                  </w:pPr>
                  <w:r>
                    <w:rPr>
                      <w:rFonts w:ascii="Consolas"/>
                      <w:color w:val="4A69C5"/>
                      <w:sz w:val="21"/>
                    </w:rPr>
                    <w:t>import</w:t>
                  </w:r>
                  <w:r>
                    <w:rPr>
                      <w:rFonts w:ascii="Consolas"/>
                      <w:color w:val="4A69C5"/>
                      <w:spacing w:val="-29"/>
                      <w:sz w:val="21"/>
                    </w:rPr>
                    <w:t xml:space="preserve"> </w:t>
                  </w:r>
                  <w:r>
                    <w:rPr>
                      <w:rFonts w:ascii="Consolas"/>
                      <w:b/>
                      <w:color w:val="793D9D"/>
                      <w:sz w:val="21"/>
                    </w:rPr>
                    <w:t xml:space="preserve">warnings </w:t>
                  </w:r>
                  <w:r>
                    <w:rPr>
                      <w:rFonts w:ascii="Consolas"/>
                      <w:color w:val="4A69C5"/>
                      <w:sz w:val="21"/>
                    </w:rPr>
                    <w:t xml:space="preserve">import </w:t>
                  </w:r>
                  <w:r>
                    <w:rPr>
                      <w:rFonts w:ascii="Consolas"/>
                      <w:b/>
                      <w:color w:val="793D9D"/>
                      <w:sz w:val="21"/>
                    </w:rPr>
                    <w:t xml:space="preserve">utils </w:t>
                  </w:r>
                  <w:r>
                    <w:rPr>
                      <w:rFonts w:ascii="Consolas"/>
                      <w:color w:val="4A69C5"/>
                      <w:sz w:val="21"/>
                    </w:rPr>
                    <w:t xml:space="preserve">import </w:t>
                  </w:r>
                  <w:r>
                    <w:rPr>
                      <w:rFonts w:ascii="Consolas"/>
                      <w:b/>
                      <w:color w:val="793D9D"/>
                      <w:sz w:val="21"/>
                    </w:rPr>
                    <w:t xml:space="preserve">time </w:t>
                  </w:r>
                  <w:r>
                    <w:rPr>
                      <w:rFonts w:ascii="Consolas"/>
                      <w:color w:val="4A69C5"/>
                      <w:sz w:val="21"/>
                    </w:rPr>
                    <w:t xml:space="preserve">import </w:t>
                  </w:r>
                  <w:r>
                    <w:rPr>
                      <w:rFonts w:ascii="Consolas"/>
                      <w:b/>
                      <w:color w:val="793D9D"/>
                      <w:sz w:val="21"/>
                    </w:rPr>
                    <w:t>cv2</w:t>
                  </w:r>
                </w:p>
                <w:p>
                  <w:pPr>
                    <w:pStyle w:val="11"/>
                    <w:spacing w:before="4"/>
                    <w:rPr>
                      <w:rFonts w:ascii="Consolas"/>
                      <w:b/>
                      <w:color w:val="000000"/>
                    </w:rPr>
                  </w:pPr>
                </w:p>
                <w:p>
                  <w:pPr>
                    <w:spacing w:before="0" w:line="278" w:lineRule="auto"/>
                    <w:ind w:left="-1" w:right="8619" w:firstLine="0"/>
                    <w:jc w:val="left"/>
                    <w:rPr>
                      <w:rFonts w:ascii="Consolas"/>
                      <w:color w:val="000000"/>
                      <w:sz w:val="21"/>
                    </w:rPr>
                  </w:pPr>
                  <w:r>
                    <w:rPr>
                      <w:rFonts w:ascii="Consolas"/>
                      <w:i/>
                      <w:color w:val="AAAAAA"/>
                      <w:spacing w:val="-2"/>
                      <w:sz w:val="21"/>
                    </w:rPr>
                    <w:t xml:space="preserve">#variables </w:t>
                  </w:r>
                  <w:r>
                    <w:rPr>
                      <w:rFonts w:ascii="Consolas"/>
                      <w:color w:val="793D9D"/>
                      <w:spacing w:val="-2"/>
                      <w:sz w:val="21"/>
                    </w:rPr>
                    <w:t>studentInfo</w:t>
                  </w:r>
                  <w:r>
                    <w:rPr>
                      <w:rFonts w:ascii="Consolas"/>
                      <w:color w:val="777777"/>
                      <w:spacing w:val="-2"/>
                      <w:sz w:val="21"/>
                    </w:rPr>
                    <w:t>=</w:t>
                  </w:r>
                  <w:r>
                    <w:rPr>
                      <w:rFonts w:ascii="Consolas"/>
                      <w:color w:val="9C5D27"/>
                      <w:spacing w:val="-2"/>
                      <w:sz w:val="21"/>
                    </w:rPr>
                    <w:t xml:space="preserve">None </w:t>
                  </w:r>
                  <w:r>
                    <w:rPr>
                      <w:rFonts w:ascii="Consolas"/>
                      <w:color w:val="793D9D"/>
                      <w:spacing w:val="-2"/>
                      <w:sz w:val="21"/>
                    </w:rPr>
                    <w:t>camera</w:t>
                  </w:r>
                  <w:r>
                    <w:rPr>
                      <w:rFonts w:ascii="Consolas"/>
                      <w:color w:val="777777"/>
                      <w:spacing w:val="-2"/>
                      <w:sz w:val="21"/>
                    </w:rPr>
                    <w:t>=</w:t>
                  </w:r>
                  <w:r>
                    <w:rPr>
                      <w:rFonts w:ascii="Consolas"/>
                      <w:color w:val="9C5D27"/>
                      <w:spacing w:val="-2"/>
                      <w:sz w:val="21"/>
                    </w:rPr>
                    <w:t>None</w:t>
                  </w:r>
                </w:p>
                <w:p>
                  <w:pPr>
                    <w:spacing w:before="0" w:line="245" w:lineRule="exact"/>
                    <w:ind w:left="-1" w:right="0" w:firstLine="0"/>
                    <w:jc w:val="left"/>
                    <w:rPr>
                      <w:rFonts w:ascii="Consolas"/>
                      <w:color w:val="000000"/>
                      <w:sz w:val="21"/>
                    </w:rPr>
                  </w:pPr>
                  <w:r>
                    <w:rPr>
                      <w:rFonts w:ascii="Consolas"/>
                      <w:color w:val="793D9D"/>
                      <w:spacing w:val="-2"/>
                      <w:sz w:val="21"/>
                    </w:rPr>
                    <w:t>profileName</w:t>
                  </w:r>
                  <w:r>
                    <w:rPr>
                      <w:rFonts w:ascii="Consolas"/>
                      <w:color w:val="777777"/>
                      <w:spacing w:val="-2"/>
                      <w:sz w:val="21"/>
                    </w:rPr>
                    <w:t>=</w:t>
                  </w:r>
                  <w:r>
                    <w:rPr>
                      <w:rFonts w:ascii="Consolas"/>
                      <w:color w:val="9C5D27"/>
                      <w:spacing w:val="-2"/>
                      <w:sz w:val="21"/>
                    </w:rPr>
                    <w:t>None</w:t>
                  </w:r>
                </w:p>
              </w:txbxContent>
            </v:textbox>
            <w10:wrap type="none"/>
            <w10:anchorlock/>
          </v:shape>
        </w:pict>
      </w:r>
    </w:p>
    <w:p>
      <w:pPr>
        <w:pStyle w:val="11"/>
        <w:spacing w:before="3"/>
        <w:rPr>
          <w:sz w:val="16"/>
        </w:rPr>
      </w:pPr>
      <w:r>
        <w:pict>
          <v:shape id="docshape14" o:spid="_x0000_s1036" o:spt="202" type="#_x0000_t202" style="position:absolute;left:0pt;margin-left:43pt;margin-top:10.75pt;height:71.25pt;width:558pt;mso-position-horizontal-relative:page;mso-wrap-distance-bottom:0pt;mso-wrap-distance-top:0pt;z-index:-251645952;mso-width-relative:page;mso-height-relative:page;" fillcolor="#F5F5F5" filled="t" stroked="f" coordsize="21600,21600">
            <v:path/>
            <v:fill on="t" focussize="0,0"/>
            <v:stroke on="f" joinstyle="miter"/>
            <v:imagedata o:title=""/>
            <o:lock v:ext="edit"/>
            <v:textbox inset="0mm,0mm,0mm,0mm">
              <w:txbxContent>
                <w:p>
                  <w:pPr>
                    <w:spacing w:before="39"/>
                    <w:ind w:left="-1" w:right="0" w:firstLine="0"/>
                    <w:jc w:val="left"/>
                    <w:rPr>
                      <w:rFonts w:ascii="Consolas"/>
                      <w:i/>
                      <w:color w:val="000000"/>
                      <w:sz w:val="21"/>
                    </w:rPr>
                  </w:pPr>
                  <w:r>
                    <w:rPr>
                      <w:rFonts w:ascii="Consolas"/>
                      <w:i/>
                      <w:color w:val="AAAAAA"/>
                      <w:sz w:val="21"/>
                    </w:rPr>
                    <w:t>#Flak's</w:t>
                  </w:r>
                  <w:r>
                    <w:rPr>
                      <w:rFonts w:ascii="Consolas"/>
                      <w:i/>
                      <w:color w:val="AAAAAA"/>
                      <w:spacing w:val="-9"/>
                      <w:sz w:val="21"/>
                    </w:rPr>
                    <w:t xml:space="preserve"> </w:t>
                  </w:r>
                  <w:r>
                    <w:rPr>
                      <w:rFonts w:ascii="Consolas"/>
                      <w:i/>
                      <w:color w:val="AAAAAA"/>
                      <w:sz w:val="21"/>
                    </w:rPr>
                    <w:t>Application</w:t>
                  </w:r>
                  <w:r>
                    <w:rPr>
                      <w:rFonts w:ascii="Consolas"/>
                      <w:i/>
                      <w:color w:val="AAAAAA"/>
                      <w:spacing w:val="-8"/>
                      <w:sz w:val="21"/>
                    </w:rPr>
                    <w:t xml:space="preserve"> </w:t>
                  </w:r>
                  <w:r>
                    <w:rPr>
                      <w:rFonts w:ascii="Consolas"/>
                      <w:i/>
                      <w:color w:val="AAAAAA"/>
                      <w:spacing w:val="-2"/>
                      <w:sz w:val="21"/>
                    </w:rPr>
                    <w:t>Confguration</w:t>
                  </w:r>
                </w:p>
                <w:p>
                  <w:pPr>
                    <w:spacing w:before="39"/>
                    <w:ind w:left="-1" w:right="0" w:firstLine="0"/>
                    <w:jc w:val="left"/>
                    <w:rPr>
                      <w:rFonts w:ascii="Consolas"/>
                      <w:color w:val="000000"/>
                      <w:sz w:val="21"/>
                    </w:rPr>
                  </w:pPr>
                  <w:r>
                    <w:rPr>
                      <w:rFonts w:ascii="Consolas"/>
                      <w:b/>
                      <w:color w:val="793D9D"/>
                      <w:spacing w:val="-2"/>
                      <w:sz w:val="21"/>
                    </w:rPr>
                    <w:t>warnings</w:t>
                  </w:r>
                  <w:r>
                    <w:rPr>
                      <w:rFonts w:ascii="Consolas"/>
                      <w:color w:val="777777"/>
                      <w:spacing w:val="-2"/>
                      <w:sz w:val="21"/>
                    </w:rPr>
                    <w:t>.</w:t>
                  </w:r>
                  <w:r>
                    <w:rPr>
                      <w:rFonts w:ascii="Consolas"/>
                      <w:b/>
                      <w:color w:val="AA3730"/>
                      <w:spacing w:val="-2"/>
                      <w:sz w:val="21"/>
                    </w:rPr>
                    <w:t>filterwarnings</w:t>
                  </w:r>
                  <w:r>
                    <w:rPr>
                      <w:rFonts w:ascii="Consolas"/>
                      <w:color w:val="777777"/>
                      <w:spacing w:val="-2"/>
                      <w:sz w:val="21"/>
                    </w:rPr>
                    <w:t>("</w:t>
                  </w:r>
                  <w:r>
                    <w:rPr>
                      <w:rFonts w:ascii="Consolas"/>
                      <w:color w:val="448B27"/>
                      <w:spacing w:val="-2"/>
                      <w:sz w:val="21"/>
                    </w:rPr>
                    <w:t>ignore</w:t>
                  </w:r>
                  <w:r>
                    <w:rPr>
                      <w:rFonts w:ascii="Consolas"/>
                      <w:color w:val="777777"/>
                      <w:spacing w:val="-2"/>
                      <w:sz w:val="21"/>
                    </w:rPr>
                    <w:t>")</w:t>
                  </w:r>
                </w:p>
                <w:p>
                  <w:pPr>
                    <w:spacing w:before="38" w:line="278" w:lineRule="auto"/>
                    <w:ind w:left="-1" w:right="1291" w:firstLine="0"/>
                    <w:jc w:val="left"/>
                    <w:rPr>
                      <w:rFonts w:ascii="Consolas"/>
                      <w:color w:val="000000"/>
                      <w:sz w:val="21"/>
                    </w:rPr>
                  </w:pPr>
                  <w:r>
                    <w:rPr>
                      <w:rFonts w:ascii="Consolas"/>
                      <w:color w:val="793D9D"/>
                      <w:sz w:val="21"/>
                    </w:rPr>
                    <w:t>app</w:t>
                  </w:r>
                  <w:r>
                    <w:rPr>
                      <w:rFonts w:ascii="Consolas"/>
                      <w:color w:val="793D9D"/>
                      <w:spacing w:val="-6"/>
                      <w:sz w:val="21"/>
                    </w:rPr>
                    <w:t xml:space="preserve"> </w:t>
                  </w:r>
                  <w:r>
                    <w:rPr>
                      <w:rFonts w:ascii="Consolas"/>
                      <w:color w:val="777777"/>
                      <w:sz w:val="21"/>
                    </w:rPr>
                    <w:t>=</w:t>
                  </w:r>
                  <w:r>
                    <w:rPr>
                      <w:rFonts w:ascii="Consolas"/>
                      <w:color w:val="777777"/>
                      <w:spacing w:val="-4"/>
                      <w:sz w:val="21"/>
                    </w:rPr>
                    <w:t xml:space="preserve"> </w:t>
                  </w:r>
                  <w:r>
                    <w:rPr>
                      <w:rFonts w:ascii="Consolas"/>
                      <w:b/>
                      <w:color w:val="793D9D"/>
                      <w:sz w:val="21"/>
                    </w:rPr>
                    <w:t>Flask</w:t>
                  </w:r>
                  <w:r>
                    <w:rPr>
                      <w:rFonts w:ascii="Consolas"/>
                      <w:color w:val="777777"/>
                      <w:sz w:val="21"/>
                    </w:rPr>
                    <w:t>(</w:t>
                  </w:r>
                  <w:r>
                    <w:rPr>
                      <w:rFonts w:ascii="Times New Roman"/>
                      <w:color w:val="777777"/>
                      <w:spacing w:val="40"/>
                      <w:sz w:val="21"/>
                      <w:u w:val="single" w:color="783C9C"/>
                    </w:rPr>
                    <w:t xml:space="preserve">  </w:t>
                  </w:r>
                  <w:r>
                    <w:rPr>
                      <w:rFonts w:ascii="Consolas"/>
                      <w:color w:val="793D9D"/>
                      <w:sz w:val="21"/>
                    </w:rPr>
                    <w:t>name</w:t>
                  </w:r>
                  <w:r>
                    <w:rPr>
                      <w:rFonts w:ascii="Times New Roman"/>
                      <w:color w:val="793D9D"/>
                      <w:spacing w:val="40"/>
                      <w:sz w:val="21"/>
                      <w:u w:val="single" w:color="783C9C"/>
                    </w:rPr>
                    <w:t xml:space="preserve">  </w:t>
                  </w:r>
                  <w:r>
                    <w:rPr>
                      <w:rFonts w:ascii="Consolas"/>
                      <w:color w:val="777777"/>
                      <w:sz w:val="21"/>
                    </w:rPr>
                    <w:t>,</w:t>
                  </w:r>
                  <w:r>
                    <w:rPr>
                      <w:rFonts w:ascii="Consolas"/>
                      <w:color w:val="777777"/>
                      <w:spacing w:val="-4"/>
                      <w:sz w:val="21"/>
                    </w:rPr>
                    <w:t xml:space="preserve"> </w:t>
                  </w:r>
                  <w:r>
                    <w:rPr>
                      <w:rFonts w:ascii="Consolas"/>
                      <w:color w:val="793D9D"/>
                      <w:sz w:val="21"/>
                    </w:rPr>
                    <w:t>template_folder</w:t>
                  </w:r>
                  <w:r>
                    <w:rPr>
                      <w:rFonts w:ascii="Consolas"/>
                      <w:color w:val="777777"/>
                      <w:sz w:val="21"/>
                    </w:rPr>
                    <w:t>='</w:t>
                  </w:r>
                  <w:r>
                    <w:rPr>
                      <w:rFonts w:ascii="Consolas"/>
                      <w:color w:val="448B27"/>
                      <w:sz w:val="21"/>
                    </w:rPr>
                    <w:t>templates</w:t>
                  </w:r>
                  <w:r>
                    <w:rPr>
                      <w:rFonts w:ascii="Consolas"/>
                      <w:color w:val="777777"/>
                      <w:sz w:val="21"/>
                    </w:rPr>
                    <w:t>',</w:t>
                  </w:r>
                  <w:r>
                    <w:rPr>
                      <w:rFonts w:ascii="Consolas"/>
                      <w:color w:val="777777"/>
                      <w:spacing w:val="-4"/>
                      <w:sz w:val="21"/>
                    </w:rPr>
                    <w:t xml:space="preserve"> </w:t>
                  </w:r>
                  <w:r>
                    <w:rPr>
                      <w:rFonts w:ascii="Consolas"/>
                      <w:color w:val="793D9D"/>
                      <w:sz w:val="21"/>
                    </w:rPr>
                    <w:t>static_folder</w:t>
                  </w:r>
                  <w:r>
                    <w:rPr>
                      <w:rFonts w:ascii="Consolas"/>
                      <w:color w:val="777777"/>
                      <w:sz w:val="21"/>
                    </w:rPr>
                    <w:t>='</w:t>
                  </w:r>
                  <w:r>
                    <w:rPr>
                      <w:rFonts w:ascii="Consolas"/>
                      <w:color w:val="448B27"/>
                      <w:sz w:val="21"/>
                    </w:rPr>
                    <w:t>static</w:t>
                  </w:r>
                  <w:r>
                    <w:rPr>
                      <w:rFonts w:ascii="Consolas"/>
                      <w:color w:val="777777"/>
                      <w:sz w:val="21"/>
                    </w:rPr>
                    <w:t xml:space="preserve">') </w:t>
                  </w:r>
                  <w:r>
                    <w:rPr>
                      <w:rFonts w:ascii="Consolas"/>
                      <w:color w:val="793D9D"/>
                      <w:sz w:val="21"/>
                    </w:rPr>
                    <w:t>app</w:t>
                  </w:r>
                  <w:r>
                    <w:rPr>
                      <w:rFonts w:ascii="Consolas"/>
                      <w:color w:val="777777"/>
                      <w:sz w:val="21"/>
                    </w:rPr>
                    <w:t>.</w:t>
                  </w:r>
                  <w:r>
                    <w:rPr>
                      <w:rFonts w:ascii="Consolas"/>
                      <w:color w:val="793D9D"/>
                      <w:sz w:val="21"/>
                    </w:rPr>
                    <w:t xml:space="preserve">secret_key </w:t>
                  </w:r>
                  <w:r>
                    <w:rPr>
                      <w:rFonts w:ascii="Consolas"/>
                      <w:color w:val="777777"/>
                      <w:sz w:val="21"/>
                    </w:rPr>
                    <w:t>= '</w:t>
                  </w:r>
                  <w:r>
                    <w:rPr>
                      <w:rFonts w:ascii="Consolas"/>
                      <w:color w:val="448B27"/>
                      <w:sz w:val="21"/>
                    </w:rPr>
                    <w:t>xyz</w:t>
                  </w:r>
                  <w:r>
                    <w:rPr>
                      <w:rFonts w:ascii="Consolas"/>
                      <w:color w:val="777777"/>
                      <w:sz w:val="21"/>
                    </w:rPr>
                    <w:t>'</w:t>
                  </w:r>
                </w:p>
                <w:p>
                  <w:pPr>
                    <w:spacing w:before="0"/>
                    <w:ind w:left="-1" w:right="0" w:firstLine="0"/>
                    <w:jc w:val="left"/>
                    <w:rPr>
                      <w:rFonts w:ascii="Consolas"/>
                      <w:color w:val="000000"/>
                      <w:sz w:val="21"/>
                    </w:rPr>
                  </w:pPr>
                  <w:r>
                    <w:rPr>
                      <w:rFonts w:ascii="Consolas"/>
                      <w:b/>
                      <w:color w:val="793D9D"/>
                      <w:spacing w:val="-2"/>
                      <w:sz w:val="21"/>
                    </w:rPr>
                    <w:t>os</w:t>
                  </w:r>
                  <w:r>
                    <w:rPr>
                      <w:rFonts w:ascii="Consolas"/>
                      <w:color w:val="777777"/>
                      <w:spacing w:val="-2"/>
                      <w:sz w:val="21"/>
                    </w:rPr>
                    <w:t>.</w:t>
                  </w:r>
                  <w:r>
                    <w:rPr>
                      <w:rFonts w:ascii="Consolas"/>
                      <w:color w:val="793D9D"/>
                      <w:spacing w:val="-2"/>
                      <w:sz w:val="21"/>
                    </w:rPr>
                    <w:t>path</w:t>
                  </w:r>
                  <w:r>
                    <w:rPr>
                      <w:rFonts w:ascii="Consolas"/>
                      <w:color w:val="777777"/>
                      <w:spacing w:val="-2"/>
                      <w:sz w:val="21"/>
                    </w:rPr>
                    <w:t>.</w:t>
                  </w:r>
                  <w:r>
                    <w:rPr>
                      <w:rFonts w:ascii="Consolas"/>
                      <w:b/>
                      <w:color w:val="AA3730"/>
                      <w:spacing w:val="-2"/>
                      <w:sz w:val="21"/>
                    </w:rPr>
                    <w:t>dirname</w:t>
                  </w:r>
                  <w:r>
                    <w:rPr>
                      <w:rFonts w:ascii="Consolas"/>
                      <w:color w:val="777777"/>
                      <w:spacing w:val="-2"/>
                      <w:sz w:val="21"/>
                    </w:rPr>
                    <w:t>("</w:t>
                  </w:r>
                  <w:r>
                    <w:rPr>
                      <w:rFonts w:ascii="Consolas"/>
                      <w:color w:val="448B27"/>
                      <w:spacing w:val="-2"/>
                      <w:sz w:val="21"/>
                    </w:rPr>
                    <w:t>../templates</w:t>
                  </w:r>
                  <w:r>
                    <w:rPr>
                      <w:rFonts w:ascii="Consolas"/>
                      <w:color w:val="777777"/>
                      <w:spacing w:val="-2"/>
                      <w:sz w:val="21"/>
                    </w:rPr>
                    <w:t>")</w:t>
                  </w:r>
                </w:p>
              </w:txbxContent>
            </v:textbox>
            <w10:wrap type="topAndBottom"/>
          </v:shape>
        </w:pict>
      </w:r>
      <w:r>
        <w:pict>
          <v:shape id="docshape15" o:spid="_x0000_s1037" o:spt="202" type="#_x0000_t202" style="position:absolute;left:0pt;margin-left:43pt;margin-top:93.45pt;height:42.75pt;width:558pt;mso-position-horizontal-relative:page;mso-wrap-distance-bottom:0pt;mso-wrap-distance-top:0pt;z-index:-251645952;mso-width-relative:page;mso-height-relative:page;" fillcolor="#F5F5F5" filled="t" stroked="f" coordsize="21600,21600">
            <v:path/>
            <v:fill on="t" focussize="0,0"/>
            <v:stroke on="f" joinstyle="miter"/>
            <v:imagedata o:title=""/>
            <o:lock v:ext="edit"/>
            <v:textbox inset="0mm,0mm,0mm,0mm">
              <w:txbxContent>
                <w:p>
                  <w:pPr>
                    <w:spacing w:before="0" w:line="286" w:lineRule="exact"/>
                    <w:ind w:left="-1" w:right="6426" w:firstLine="0"/>
                    <w:jc w:val="left"/>
                    <w:rPr>
                      <w:rFonts w:ascii="Consolas"/>
                      <w:color w:val="000000"/>
                      <w:sz w:val="21"/>
                    </w:rPr>
                  </w:pPr>
                  <w:r>
                    <w:rPr>
                      <w:rFonts w:ascii="Consolas"/>
                      <w:i/>
                      <w:color w:val="AAAAAA"/>
                      <w:sz w:val="21"/>
                    </w:rPr>
                    <w:t xml:space="preserve">#Flak's Database Configuration </w:t>
                  </w:r>
                  <w:r>
                    <w:rPr>
                      <w:rFonts w:ascii="Consolas"/>
                      <w:color w:val="793D9D"/>
                      <w:sz w:val="21"/>
                    </w:rPr>
                    <w:t>app</w:t>
                  </w:r>
                  <w:r>
                    <w:rPr>
                      <w:rFonts w:ascii="Consolas"/>
                      <w:color w:val="777777"/>
                      <w:sz w:val="21"/>
                    </w:rPr>
                    <w:t>.</w:t>
                  </w:r>
                  <w:r>
                    <w:rPr>
                      <w:rFonts w:ascii="Consolas"/>
                      <w:color w:val="793D9D"/>
                      <w:sz w:val="21"/>
                    </w:rPr>
                    <w:t>config</w:t>
                  </w:r>
                  <w:r>
                    <w:rPr>
                      <w:rFonts w:ascii="Consolas"/>
                      <w:color w:val="777777"/>
                      <w:sz w:val="21"/>
                    </w:rPr>
                    <w:t>['</w:t>
                  </w:r>
                  <w:r>
                    <w:rPr>
                      <w:rFonts w:ascii="Consolas"/>
                      <w:color w:val="448B27"/>
                      <w:sz w:val="21"/>
                    </w:rPr>
                    <w:t>MYSQL_HOST</w:t>
                  </w:r>
                  <w:r>
                    <w:rPr>
                      <w:rFonts w:ascii="Consolas"/>
                      <w:color w:val="777777"/>
                      <w:sz w:val="21"/>
                    </w:rPr>
                    <w:t>']</w:t>
                  </w:r>
                  <w:r>
                    <w:rPr>
                      <w:rFonts w:ascii="Consolas"/>
                      <w:color w:val="777777"/>
                      <w:spacing w:val="-19"/>
                      <w:sz w:val="21"/>
                    </w:rPr>
                    <w:t xml:space="preserve"> </w:t>
                  </w:r>
                  <w:r>
                    <w:rPr>
                      <w:rFonts w:ascii="Consolas"/>
                      <w:color w:val="777777"/>
                      <w:sz w:val="21"/>
                    </w:rPr>
                    <w:t>=</w:t>
                  </w:r>
                  <w:r>
                    <w:rPr>
                      <w:rFonts w:ascii="Consolas"/>
                      <w:color w:val="777777"/>
                      <w:spacing w:val="-19"/>
                      <w:sz w:val="21"/>
                    </w:rPr>
                    <w:t xml:space="preserve"> </w:t>
                  </w:r>
                  <w:r>
                    <w:rPr>
                      <w:rFonts w:ascii="Consolas"/>
                      <w:color w:val="777777"/>
                      <w:sz w:val="21"/>
                    </w:rPr>
                    <w:t>'</w:t>
                  </w:r>
                  <w:r>
                    <w:rPr>
                      <w:rFonts w:ascii="Consolas"/>
                      <w:color w:val="448B27"/>
                      <w:sz w:val="21"/>
                    </w:rPr>
                    <w:t>localhost</w:t>
                  </w:r>
                  <w:r>
                    <w:rPr>
                      <w:rFonts w:ascii="Consolas"/>
                      <w:color w:val="777777"/>
                      <w:sz w:val="21"/>
                    </w:rPr>
                    <w:t xml:space="preserve">' </w:t>
                  </w:r>
                  <w:r>
                    <w:rPr>
                      <w:rFonts w:ascii="Consolas"/>
                      <w:color w:val="793D9D"/>
                      <w:sz w:val="21"/>
                    </w:rPr>
                    <w:t>app</w:t>
                  </w:r>
                  <w:r>
                    <w:rPr>
                      <w:rFonts w:ascii="Consolas"/>
                      <w:color w:val="777777"/>
                      <w:sz w:val="21"/>
                    </w:rPr>
                    <w:t>.</w:t>
                  </w:r>
                  <w:r>
                    <w:rPr>
                      <w:rFonts w:ascii="Consolas"/>
                      <w:color w:val="793D9D"/>
                      <w:sz w:val="21"/>
                    </w:rPr>
                    <w:t>config</w:t>
                  </w:r>
                  <w:r>
                    <w:rPr>
                      <w:rFonts w:ascii="Consolas"/>
                      <w:color w:val="777777"/>
                      <w:sz w:val="21"/>
                    </w:rPr>
                    <w:t>['</w:t>
                  </w:r>
                  <w:r>
                    <w:rPr>
                      <w:rFonts w:ascii="Consolas"/>
                      <w:color w:val="448B27"/>
                      <w:sz w:val="21"/>
                    </w:rPr>
                    <w:t>MYSQL_USER</w:t>
                  </w:r>
                  <w:r>
                    <w:rPr>
                      <w:rFonts w:ascii="Consolas"/>
                      <w:color w:val="777777"/>
                      <w:sz w:val="21"/>
                    </w:rPr>
                    <w:t>'] = '</w:t>
                  </w:r>
                  <w:r>
                    <w:rPr>
                      <w:rFonts w:ascii="Consolas"/>
                      <w:color w:val="448B27"/>
                      <w:sz w:val="21"/>
                    </w:rPr>
                    <w:t>root</w:t>
                  </w:r>
                  <w:r>
                    <w:rPr>
                      <w:rFonts w:ascii="Consolas"/>
                      <w:color w:val="777777"/>
                      <w:sz w:val="21"/>
                    </w:rPr>
                    <w:t>'</w:t>
                  </w:r>
                </w:p>
              </w:txbxContent>
            </v:textbox>
            <w10:wrap type="topAndBottom"/>
          </v:shape>
        </w:pict>
      </w:r>
    </w:p>
    <w:p>
      <w:pPr>
        <w:pStyle w:val="11"/>
        <w:spacing w:before="6"/>
        <w:rPr>
          <w:sz w:val="17"/>
        </w:rPr>
      </w:pPr>
    </w:p>
    <w:p>
      <w:pPr>
        <w:spacing w:after="0"/>
        <w:rPr>
          <w:sz w:val="17"/>
        </w:rPr>
        <w:sectPr>
          <w:pgSz w:w="12240" w:h="15840"/>
          <w:pgMar w:top="1460" w:right="0" w:bottom="1180" w:left="740" w:header="0" w:footer="925" w:gutter="0"/>
          <w:cols w:space="720" w:num="1"/>
        </w:sectPr>
      </w:pPr>
    </w:p>
    <w:p>
      <w:pPr>
        <w:pStyle w:val="11"/>
        <w:ind w:left="120"/>
        <w:rPr>
          <w:sz w:val="20"/>
        </w:rPr>
      </w:pPr>
      <w:r>
        <w:rPr>
          <w:sz w:val="20"/>
        </w:rPr>
        <w:pict>
          <v:shape id="docshape16" o:spid="_x0000_s1038" o:spt="202" type="#_x0000_t202" style="height:42.75pt;width:558pt;" fillcolor="#F5F5F5" filled="t" stroked="f" coordsize="21600,21600">
            <v:path/>
            <v:fill on="t" focussize="0,0"/>
            <v:stroke on="f" joinstyle="miter"/>
            <v:imagedata o:title=""/>
            <o:lock v:ext="edit"/>
            <v:textbox inset="0mm,0mm,0mm,0mm">
              <w:txbxContent>
                <w:p>
                  <w:pPr>
                    <w:spacing w:before="40" w:line="276" w:lineRule="auto"/>
                    <w:ind w:left="-1" w:right="6426" w:firstLine="0"/>
                    <w:jc w:val="left"/>
                    <w:rPr>
                      <w:rFonts w:ascii="Consolas"/>
                      <w:color w:val="000000"/>
                      <w:sz w:val="21"/>
                    </w:rPr>
                  </w:pPr>
                  <w:r>
                    <w:rPr>
                      <w:rFonts w:ascii="Consolas"/>
                      <w:color w:val="793D9D"/>
                      <w:sz w:val="21"/>
                    </w:rPr>
                    <w:t>app</w:t>
                  </w:r>
                  <w:r>
                    <w:rPr>
                      <w:rFonts w:ascii="Consolas"/>
                      <w:color w:val="777777"/>
                      <w:sz w:val="21"/>
                    </w:rPr>
                    <w:t>.</w:t>
                  </w:r>
                  <w:r>
                    <w:rPr>
                      <w:rFonts w:ascii="Consolas"/>
                      <w:color w:val="793D9D"/>
                      <w:sz w:val="21"/>
                    </w:rPr>
                    <w:t>config</w:t>
                  </w:r>
                  <w:r>
                    <w:rPr>
                      <w:rFonts w:ascii="Consolas"/>
                      <w:color w:val="777777"/>
                      <w:sz w:val="21"/>
                    </w:rPr>
                    <w:t>['</w:t>
                  </w:r>
                  <w:r>
                    <w:rPr>
                      <w:rFonts w:ascii="Consolas"/>
                      <w:color w:val="448B27"/>
                      <w:sz w:val="21"/>
                    </w:rPr>
                    <w:t>MYSQL_PASSWORD</w:t>
                  </w:r>
                  <w:r>
                    <w:rPr>
                      <w:rFonts w:ascii="Consolas"/>
                      <w:color w:val="777777"/>
                      <w:sz w:val="21"/>
                    </w:rPr>
                    <w:t xml:space="preserve">'] = '' </w:t>
                  </w:r>
                  <w:r>
                    <w:rPr>
                      <w:rFonts w:ascii="Consolas"/>
                      <w:color w:val="793D9D"/>
                      <w:sz w:val="21"/>
                    </w:rPr>
                    <w:t>app</w:t>
                  </w:r>
                  <w:r>
                    <w:rPr>
                      <w:rFonts w:ascii="Consolas"/>
                      <w:color w:val="777777"/>
                      <w:sz w:val="21"/>
                    </w:rPr>
                    <w:t>.</w:t>
                  </w:r>
                  <w:r>
                    <w:rPr>
                      <w:rFonts w:ascii="Consolas"/>
                      <w:color w:val="793D9D"/>
                      <w:sz w:val="21"/>
                    </w:rPr>
                    <w:t>config</w:t>
                  </w:r>
                  <w:r>
                    <w:rPr>
                      <w:rFonts w:ascii="Consolas"/>
                      <w:color w:val="777777"/>
                      <w:sz w:val="21"/>
                    </w:rPr>
                    <w:t>['</w:t>
                  </w:r>
                  <w:r>
                    <w:rPr>
                      <w:rFonts w:ascii="Consolas"/>
                      <w:color w:val="448B27"/>
                      <w:sz w:val="21"/>
                    </w:rPr>
                    <w:t>MYSQL_DB</w:t>
                  </w:r>
                  <w:r>
                    <w:rPr>
                      <w:rFonts w:ascii="Consolas"/>
                      <w:color w:val="777777"/>
                      <w:sz w:val="21"/>
                    </w:rPr>
                    <w:t>']</w:t>
                  </w:r>
                  <w:r>
                    <w:rPr>
                      <w:rFonts w:ascii="Consolas"/>
                      <w:color w:val="777777"/>
                      <w:spacing w:val="-18"/>
                      <w:sz w:val="21"/>
                    </w:rPr>
                    <w:t xml:space="preserve"> </w:t>
                  </w:r>
                  <w:r>
                    <w:rPr>
                      <w:rFonts w:ascii="Consolas"/>
                      <w:color w:val="777777"/>
                      <w:sz w:val="21"/>
                    </w:rPr>
                    <w:t>=</w:t>
                  </w:r>
                  <w:r>
                    <w:rPr>
                      <w:rFonts w:ascii="Consolas"/>
                      <w:color w:val="777777"/>
                      <w:spacing w:val="-20"/>
                      <w:sz w:val="21"/>
                    </w:rPr>
                    <w:t xml:space="preserve"> </w:t>
                  </w:r>
                  <w:r>
                    <w:rPr>
                      <w:rFonts w:ascii="Consolas"/>
                      <w:color w:val="777777"/>
                      <w:sz w:val="21"/>
                    </w:rPr>
                    <w:t>'</w:t>
                  </w:r>
                  <w:r>
                    <w:rPr>
                      <w:rFonts w:ascii="Consolas"/>
                      <w:color w:val="448B27"/>
                      <w:sz w:val="21"/>
                    </w:rPr>
                    <w:t>studysphere</w:t>
                  </w:r>
                  <w:r>
                    <w:rPr>
                      <w:rFonts w:ascii="Consolas"/>
                      <w:color w:val="777777"/>
                      <w:sz w:val="21"/>
                    </w:rPr>
                    <w:t>'</w:t>
                  </w:r>
                </w:p>
                <w:p>
                  <w:pPr>
                    <w:spacing w:before="3"/>
                    <w:ind w:left="-1" w:right="0" w:firstLine="0"/>
                    <w:jc w:val="left"/>
                    <w:rPr>
                      <w:rFonts w:ascii="Consolas"/>
                      <w:color w:val="000000"/>
                      <w:sz w:val="21"/>
                    </w:rPr>
                  </w:pPr>
                  <w:r>
                    <w:rPr>
                      <w:rFonts w:ascii="Consolas"/>
                      <w:color w:val="793D9D"/>
                      <w:sz w:val="21"/>
                    </w:rPr>
                    <w:t>mysql</w:t>
                  </w:r>
                  <w:r>
                    <w:rPr>
                      <w:rFonts w:ascii="Consolas"/>
                      <w:color w:val="793D9D"/>
                      <w:spacing w:val="-2"/>
                      <w:sz w:val="21"/>
                    </w:rPr>
                    <w:t xml:space="preserve"> </w:t>
                  </w:r>
                  <w:r>
                    <w:rPr>
                      <w:rFonts w:ascii="Consolas"/>
                      <w:color w:val="777777"/>
                      <w:sz w:val="21"/>
                    </w:rPr>
                    <w:t>=</w:t>
                  </w:r>
                  <w:r>
                    <w:rPr>
                      <w:rFonts w:ascii="Consolas"/>
                      <w:color w:val="777777"/>
                      <w:spacing w:val="-3"/>
                      <w:sz w:val="21"/>
                    </w:rPr>
                    <w:t xml:space="preserve"> </w:t>
                  </w:r>
                  <w:r>
                    <w:rPr>
                      <w:rFonts w:ascii="Consolas"/>
                      <w:b/>
                      <w:color w:val="793D9D"/>
                      <w:spacing w:val="-2"/>
                      <w:sz w:val="21"/>
                    </w:rPr>
                    <w:t>MySQL</w:t>
                  </w:r>
                  <w:r>
                    <w:rPr>
                      <w:rFonts w:ascii="Consolas"/>
                      <w:color w:val="777777"/>
                      <w:spacing w:val="-2"/>
                      <w:sz w:val="21"/>
                    </w:rPr>
                    <w:t>(</w:t>
                  </w:r>
                  <w:r>
                    <w:rPr>
                      <w:rFonts w:ascii="Consolas"/>
                      <w:color w:val="793D9D"/>
                      <w:spacing w:val="-2"/>
                      <w:sz w:val="21"/>
                    </w:rPr>
                    <w:t>app</w:t>
                  </w:r>
                  <w:r>
                    <w:rPr>
                      <w:rFonts w:ascii="Consolas"/>
                      <w:color w:val="777777"/>
                      <w:spacing w:val="-2"/>
                      <w:sz w:val="21"/>
                    </w:rPr>
                    <w:t>)</w:t>
                  </w:r>
                </w:p>
              </w:txbxContent>
            </v:textbox>
            <w10:wrap type="none"/>
            <w10:anchorlock/>
          </v:shape>
        </w:pict>
      </w:r>
    </w:p>
    <w:p>
      <w:pPr>
        <w:pStyle w:val="11"/>
        <w:spacing w:before="2"/>
        <w:rPr>
          <w:sz w:val="16"/>
        </w:rPr>
      </w:pPr>
      <w:r>
        <w:pict>
          <v:shape id="docshape17" o:spid="_x0000_s1039" o:spt="202" type="#_x0000_t202" style="position:absolute;left:0pt;margin-left:43pt;margin-top:10.7pt;height:213.75pt;width:558pt;mso-position-horizontal-relative:page;mso-wrap-distance-bottom:0pt;mso-wrap-distance-top:0pt;z-index:-251644928;mso-width-relative:page;mso-height-relative:page;" fillcolor="#F5F5F5" filled="t" stroked="f" coordsize="21600,21600">
            <v:path/>
            <v:fill on="t" focussize="0,0"/>
            <v:stroke on="f" joinstyle="miter"/>
            <v:imagedata o:title=""/>
            <o:lock v:ext="edit"/>
            <v:textbox inset="0mm,0mm,0mm,0mm">
              <w:txbxContent>
                <w:p>
                  <w:pPr>
                    <w:spacing w:before="38"/>
                    <w:ind w:left="-1" w:right="0" w:firstLine="0"/>
                    <w:jc w:val="left"/>
                    <w:rPr>
                      <w:rFonts w:ascii="Consolas"/>
                      <w:i/>
                      <w:color w:val="000000"/>
                      <w:sz w:val="21"/>
                    </w:rPr>
                  </w:pPr>
                  <w:r>
                    <w:rPr>
                      <w:rFonts w:ascii="Consolas"/>
                      <w:i/>
                      <w:color w:val="AAAAAA"/>
                      <w:sz w:val="21"/>
                    </w:rPr>
                    <w:t>#Function</w:t>
                  </w:r>
                  <w:r>
                    <w:rPr>
                      <w:rFonts w:ascii="Consolas"/>
                      <w:i/>
                      <w:color w:val="AAAAAA"/>
                      <w:spacing w:val="-5"/>
                      <w:sz w:val="21"/>
                    </w:rPr>
                    <w:t xml:space="preserve"> </w:t>
                  </w:r>
                  <w:r>
                    <w:rPr>
                      <w:rFonts w:ascii="Consolas"/>
                      <w:i/>
                      <w:color w:val="AAAAAA"/>
                      <w:sz w:val="21"/>
                    </w:rPr>
                    <w:t>to</w:t>
                  </w:r>
                  <w:r>
                    <w:rPr>
                      <w:rFonts w:ascii="Consolas"/>
                      <w:i/>
                      <w:color w:val="AAAAAA"/>
                      <w:spacing w:val="-6"/>
                      <w:sz w:val="21"/>
                    </w:rPr>
                    <w:t xml:space="preserve"> </w:t>
                  </w:r>
                  <w:r>
                    <w:rPr>
                      <w:rFonts w:ascii="Consolas"/>
                      <w:i/>
                      <w:color w:val="AAAAAA"/>
                      <w:sz w:val="21"/>
                    </w:rPr>
                    <w:t>show</w:t>
                  </w:r>
                  <w:r>
                    <w:rPr>
                      <w:rFonts w:ascii="Consolas"/>
                      <w:i/>
                      <w:color w:val="AAAAAA"/>
                      <w:spacing w:val="-5"/>
                      <w:sz w:val="21"/>
                    </w:rPr>
                    <w:t xml:space="preserve"> </w:t>
                  </w:r>
                  <w:r>
                    <w:rPr>
                      <w:rFonts w:ascii="Consolas"/>
                      <w:i/>
                      <w:color w:val="AAAAAA"/>
                      <w:sz w:val="21"/>
                    </w:rPr>
                    <w:t>face</w:t>
                  </w:r>
                  <w:r>
                    <w:rPr>
                      <w:rFonts w:ascii="Consolas"/>
                      <w:i/>
                      <w:color w:val="AAAAAA"/>
                      <w:spacing w:val="-4"/>
                      <w:sz w:val="21"/>
                    </w:rPr>
                    <w:t xml:space="preserve"> </w:t>
                  </w:r>
                  <w:r>
                    <w:rPr>
                      <w:rFonts w:ascii="Consolas"/>
                      <w:i/>
                      <w:color w:val="AAAAAA"/>
                      <w:sz w:val="21"/>
                    </w:rPr>
                    <w:t>detection's</w:t>
                  </w:r>
                  <w:r>
                    <w:rPr>
                      <w:rFonts w:ascii="Consolas"/>
                      <w:i/>
                      <w:color w:val="AAAAAA"/>
                      <w:spacing w:val="-5"/>
                      <w:sz w:val="21"/>
                    </w:rPr>
                    <w:t xml:space="preserve"> </w:t>
                  </w:r>
                  <w:r>
                    <w:rPr>
                      <w:rFonts w:ascii="Consolas"/>
                      <w:i/>
                      <w:color w:val="AAAAAA"/>
                      <w:sz w:val="21"/>
                    </w:rPr>
                    <w:t>Rectangle</w:t>
                  </w:r>
                  <w:r>
                    <w:rPr>
                      <w:rFonts w:ascii="Consolas"/>
                      <w:i/>
                      <w:color w:val="AAAAAA"/>
                      <w:spacing w:val="-4"/>
                      <w:sz w:val="21"/>
                    </w:rPr>
                    <w:t xml:space="preserve"> </w:t>
                  </w:r>
                  <w:r>
                    <w:rPr>
                      <w:rFonts w:ascii="Consolas"/>
                      <w:i/>
                      <w:color w:val="AAAAAA"/>
                      <w:sz w:val="21"/>
                    </w:rPr>
                    <w:t>in</w:t>
                  </w:r>
                  <w:r>
                    <w:rPr>
                      <w:rFonts w:ascii="Consolas"/>
                      <w:i/>
                      <w:color w:val="AAAAAA"/>
                      <w:spacing w:val="-6"/>
                      <w:sz w:val="21"/>
                    </w:rPr>
                    <w:t xml:space="preserve"> </w:t>
                  </w:r>
                  <w:r>
                    <w:rPr>
                      <w:rFonts w:ascii="Consolas"/>
                      <w:i/>
                      <w:color w:val="AAAAAA"/>
                      <w:sz w:val="21"/>
                    </w:rPr>
                    <w:t>Face</w:t>
                  </w:r>
                  <w:r>
                    <w:rPr>
                      <w:rFonts w:ascii="Consolas"/>
                      <w:i/>
                      <w:color w:val="AAAAAA"/>
                      <w:spacing w:val="-5"/>
                      <w:sz w:val="21"/>
                    </w:rPr>
                    <w:t xml:space="preserve"> </w:t>
                  </w:r>
                  <w:r>
                    <w:rPr>
                      <w:rFonts w:ascii="Consolas"/>
                      <w:i/>
                      <w:color w:val="AAAAAA"/>
                      <w:sz w:val="21"/>
                    </w:rPr>
                    <w:t>Input</w:t>
                  </w:r>
                  <w:r>
                    <w:rPr>
                      <w:rFonts w:ascii="Consolas"/>
                      <w:i/>
                      <w:color w:val="AAAAAA"/>
                      <w:spacing w:val="-4"/>
                      <w:sz w:val="21"/>
                    </w:rPr>
                    <w:t xml:space="preserve"> Page</w:t>
                  </w:r>
                </w:p>
                <w:p>
                  <w:pPr>
                    <w:spacing w:before="40" w:line="278" w:lineRule="auto"/>
                    <w:ind w:left="460" w:right="8044" w:hanging="461"/>
                    <w:jc w:val="left"/>
                    <w:rPr>
                      <w:rFonts w:ascii="Consolas"/>
                      <w:color w:val="000000"/>
                      <w:sz w:val="21"/>
                    </w:rPr>
                  </w:pPr>
                  <w:r>
                    <w:rPr>
                      <w:rFonts w:ascii="Consolas"/>
                      <w:color w:val="793D9D"/>
                      <w:sz w:val="21"/>
                    </w:rPr>
                    <w:t>def</w:t>
                  </w:r>
                  <w:r>
                    <w:rPr>
                      <w:rFonts w:ascii="Consolas"/>
                      <w:color w:val="793D9D"/>
                      <w:spacing w:val="-29"/>
                      <w:sz w:val="21"/>
                    </w:rPr>
                    <w:t xml:space="preserve"> </w:t>
                  </w:r>
                  <w:r>
                    <w:rPr>
                      <w:rFonts w:ascii="Consolas"/>
                      <w:b/>
                      <w:color w:val="AA3730"/>
                      <w:sz w:val="21"/>
                    </w:rPr>
                    <w:t>capture_by_frames</w:t>
                  </w:r>
                  <w:r>
                    <w:rPr>
                      <w:rFonts w:ascii="Consolas"/>
                      <w:color w:val="777777"/>
                      <w:sz w:val="21"/>
                    </w:rPr>
                    <w:t xml:space="preserve">(): </w:t>
                  </w:r>
                  <w:r>
                    <w:rPr>
                      <w:rFonts w:ascii="Consolas"/>
                      <w:color w:val="4A69C5"/>
                      <w:sz w:val="21"/>
                    </w:rPr>
                    <w:t xml:space="preserve">global </w:t>
                  </w:r>
                  <w:r>
                    <w:rPr>
                      <w:rFonts w:ascii="Consolas"/>
                      <w:color w:val="793D9D"/>
                      <w:sz w:val="21"/>
                    </w:rPr>
                    <w:t>camera</w:t>
                  </w:r>
                </w:p>
                <w:p>
                  <w:pPr>
                    <w:spacing w:before="0" w:line="278" w:lineRule="auto"/>
                    <w:ind w:left="460" w:right="5218" w:firstLine="0"/>
                    <w:jc w:val="left"/>
                    <w:rPr>
                      <w:rFonts w:ascii="Consolas"/>
                      <w:color w:val="000000"/>
                      <w:sz w:val="21"/>
                    </w:rPr>
                  </w:pPr>
                  <w:r>
                    <w:rPr>
                      <w:rFonts w:ascii="Consolas"/>
                      <w:b/>
                      <w:color w:val="793D9D"/>
                      <w:sz w:val="21"/>
                    </w:rPr>
                    <w:t>utils</w:t>
                  </w:r>
                  <w:r>
                    <w:rPr>
                      <w:rFonts w:ascii="Consolas"/>
                      <w:color w:val="777777"/>
                      <w:sz w:val="21"/>
                    </w:rPr>
                    <w:t>.</w:t>
                  </w:r>
                  <w:r>
                    <w:rPr>
                      <w:rFonts w:ascii="Consolas"/>
                      <w:color w:val="333333"/>
                      <w:sz w:val="21"/>
                    </w:rPr>
                    <w:t>cap</w:t>
                  </w:r>
                  <w:r>
                    <w:rPr>
                      <w:rFonts w:ascii="Consolas"/>
                      <w:color w:val="333333"/>
                      <w:spacing w:val="-12"/>
                      <w:sz w:val="21"/>
                    </w:rPr>
                    <w:t xml:space="preserve"> </w:t>
                  </w:r>
                  <w:r>
                    <w:rPr>
                      <w:rFonts w:ascii="Consolas"/>
                      <w:color w:val="777777"/>
                      <w:sz w:val="21"/>
                    </w:rPr>
                    <w:t>=</w:t>
                  </w:r>
                  <w:r>
                    <w:rPr>
                      <w:rFonts w:ascii="Consolas"/>
                      <w:color w:val="777777"/>
                      <w:spacing w:val="-14"/>
                      <w:sz w:val="21"/>
                    </w:rPr>
                    <w:t xml:space="preserve"> </w:t>
                  </w:r>
                  <w:r>
                    <w:rPr>
                      <w:rFonts w:ascii="Consolas"/>
                      <w:b/>
                      <w:color w:val="793D9D"/>
                      <w:sz w:val="21"/>
                    </w:rPr>
                    <w:t>cv2</w:t>
                  </w:r>
                  <w:r>
                    <w:rPr>
                      <w:rFonts w:ascii="Consolas"/>
                      <w:color w:val="777777"/>
                      <w:sz w:val="21"/>
                    </w:rPr>
                    <w:t>.</w:t>
                  </w:r>
                  <w:r>
                    <w:rPr>
                      <w:rFonts w:ascii="Consolas"/>
                      <w:color w:val="333333"/>
                      <w:sz w:val="21"/>
                    </w:rPr>
                    <w:t>VideoCapture</w:t>
                  </w:r>
                  <w:r>
                    <w:rPr>
                      <w:rFonts w:ascii="Consolas"/>
                      <w:color w:val="777777"/>
                      <w:sz w:val="21"/>
                    </w:rPr>
                    <w:t>(</w:t>
                  </w:r>
                  <w:r>
                    <w:rPr>
                      <w:rFonts w:ascii="Consolas"/>
                      <w:color w:val="9C5D27"/>
                      <w:sz w:val="21"/>
                    </w:rPr>
                    <w:t>0</w:t>
                  </w:r>
                  <w:r>
                    <w:rPr>
                      <w:rFonts w:ascii="Consolas"/>
                      <w:color w:val="777777"/>
                      <w:sz w:val="21"/>
                    </w:rPr>
                    <w:t>,</w:t>
                  </w:r>
                  <w:r>
                    <w:rPr>
                      <w:rFonts w:ascii="Consolas"/>
                      <w:color w:val="777777"/>
                      <w:spacing w:val="-14"/>
                      <w:sz w:val="21"/>
                    </w:rPr>
                    <w:t xml:space="preserve"> </w:t>
                  </w:r>
                  <w:r>
                    <w:rPr>
                      <w:rFonts w:ascii="Consolas"/>
                      <w:b/>
                      <w:color w:val="793D9D"/>
                      <w:sz w:val="21"/>
                    </w:rPr>
                    <w:t>cv2</w:t>
                  </w:r>
                  <w:r>
                    <w:rPr>
                      <w:rFonts w:ascii="Consolas"/>
                      <w:color w:val="777777"/>
                      <w:sz w:val="21"/>
                    </w:rPr>
                    <w:t>.</w:t>
                  </w:r>
                  <w:r>
                    <w:rPr>
                      <w:rFonts w:ascii="Consolas"/>
                      <w:color w:val="9C5D27"/>
                      <w:sz w:val="21"/>
                    </w:rPr>
                    <w:t>CAP_DSHOW</w:t>
                  </w:r>
                  <w:r>
                    <w:rPr>
                      <w:rFonts w:ascii="Consolas"/>
                      <w:color w:val="777777"/>
                      <w:sz w:val="21"/>
                    </w:rPr>
                    <w:t xml:space="preserve">) </w:t>
                  </w:r>
                  <w:r>
                    <w:rPr>
                      <w:rFonts w:ascii="Consolas"/>
                      <w:color w:val="4A69C5"/>
                      <w:sz w:val="21"/>
                    </w:rPr>
                    <w:t xml:space="preserve">while </w:t>
                  </w:r>
                  <w:r>
                    <w:rPr>
                      <w:rFonts w:ascii="Consolas"/>
                      <w:color w:val="9C5D27"/>
                      <w:sz w:val="21"/>
                    </w:rPr>
                    <w:t>True</w:t>
                  </w:r>
                  <w:r>
                    <w:rPr>
                      <w:rFonts w:ascii="Consolas"/>
                      <w:color w:val="777777"/>
                      <w:sz w:val="21"/>
                    </w:rPr>
                    <w:t>:</w:t>
                  </w:r>
                </w:p>
                <w:p>
                  <w:pPr>
                    <w:spacing w:before="0" w:line="278" w:lineRule="auto"/>
                    <w:ind w:left="923" w:right="0" w:firstLine="0"/>
                    <w:jc w:val="left"/>
                    <w:rPr>
                      <w:rFonts w:ascii="Consolas"/>
                      <w:color w:val="000000"/>
                      <w:sz w:val="21"/>
                    </w:rPr>
                  </w:pPr>
                  <w:r>
                    <w:rPr>
                      <w:rFonts w:ascii="Consolas"/>
                      <w:color w:val="793D9D"/>
                      <w:sz w:val="21"/>
                    </w:rPr>
                    <w:t>success</w:t>
                  </w:r>
                  <w:r>
                    <w:rPr>
                      <w:rFonts w:ascii="Consolas"/>
                      <w:color w:val="777777"/>
                      <w:sz w:val="21"/>
                    </w:rPr>
                    <w:t xml:space="preserve">, </w:t>
                  </w:r>
                  <w:r>
                    <w:rPr>
                      <w:rFonts w:ascii="Consolas"/>
                      <w:color w:val="793D9D"/>
                      <w:sz w:val="21"/>
                    </w:rPr>
                    <w:t xml:space="preserve">frame </w:t>
                  </w:r>
                  <w:r>
                    <w:rPr>
                      <w:rFonts w:ascii="Consolas"/>
                      <w:color w:val="777777"/>
                      <w:sz w:val="21"/>
                    </w:rPr>
                    <w:t xml:space="preserve">= </w:t>
                  </w:r>
                  <w:r>
                    <w:rPr>
                      <w:rFonts w:ascii="Consolas"/>
                      <w:b/>
                      <w:color w:val="793D9D"/>
                      <w:sz w:val="21"/>
                    </w:rPr>
                    <w:t>utils</w:t>
                  </w:r>
                  <w:r>
                    <w:rPr>
                      <w:rFonts w:ascii="Consolas"/>
                      <w:color w:val="777777"/>
                      <w:sz w:val="21"/>
                    </w:rPr>
                    <w:t>.</w:t>
                  </w:r>
                  <w:r>
                    <w:rPr>
                      <w:rFonts w:ascii="Consolas"/>
                      <w:color w:val="333333"/>
                      <w:sz w:val="21"/>
                    </w:rPr>
                    <w:t>cap</w:t>
                  </w:r>
                  <w:r>
                    <w:rPr>
                      <w:rFonts w:ascii="Consolas"/>
                      <w:color w:val="777777"/>
                      <w:sz w:val="21"/>
                    </w:rPr>
                    <w:t>.</w:t>
                  </w:r>
                  <w:r>
                    <w:rPr>
                      <w:rFonts w:ascii="Consolas"/>
                      <w:color w:val="333333"/>
                      <w:sz w:val="21"/>
                    </w:rPr>
                    <w:t>read</w:t>
                  </w:r>
                  <w:r>
                    <w:rPr>
                      <w:rFonts w:ascii="Consolas"/>
                      <w:color w:val="777777"/>
                      <w:sz w:val="21"/>
                    </w:rPr>
                    <w:t>()</w:t>
                  </w:r>
                  <w:r>
                    <w:rPr>
                      <w:rFonts w:ascii="Consolas"/>
                      <w:color w:val="777777"/>
                      <w:spacing w:val="80"/>
                      <w:sz w:val="21"/>
                    </w:rPr>
                    <w:t xml:space="preserve"> </w:t>
                  </w:r>
                  <w:r>
                    <w:rPr>
                      <w:rFonts w:ascii="Consolas"/>
                      <w:i/>
                      <w:color w:val="AAAAAA"/>
                      <w:sz w:val="21"/>
                    </w:rPr>
                    <w:t xml:space="preserve"># read the camera frame </w:t>
                  </w:r>
                  <w:r>
                    <w:rPr>
                      <w:rFonts w:ascii="Consolas"/>
                      <w:color w:val="793D9D"/>
                      <w:spacing w:val="-2"/>
                      <w:sz w:val="21"/>
                    </w:rPr>
                    <w:t>detector</w:t>
                  </w:r>
                  <w:r>
                    <w:rPr>
                      <w:rFonts w:ascii="Consolas"/>
                      <w:color w:val="777777"/>
                      <w:spacing w:val="-2"/>
                      <w:sz w:val="21"/>
                    </w:rPr>
                    <w:t>=</w:t>
                  </w:r>
                  <w:r>
                    <w:rPr>
                      <w:rFonts w:ascii="Consolas"/>
                      <w:b/>
                      <w:color w:val="793D9D"/>
                      <w:spacing w:val="-2"/>
                      <w:sz w:val="21"/>
                    </w:rPr>
                    <w:t>cv2</w:t>
                  </w:r>
                  <w:r>
                    <w:rPr>
                      <w:rFonts w:ascii="Consolas"/>
                      <w:color w:val="777777"/>
                      <w:spacing w:val="-2"/>
                      <w:sz w:val="21"/>
                    </w:rPr>
                    <w:t>.</w:t>
                  </w:r>
                  <w:r>
                    <w:rPr>
                      <w:rFonts w:ascii="Consolas"/>
                      <w:color w:val="333333"/>
                      <w:spacing w:val="-2"/>
                      <w:sz w:val="21"/>
                    </w:rPr>
                    <w:t>CascadeClassifier</w:t>
                  </w:r>
                  <w:r>
                    <w:rPr>
                      <w:rFonts w:ascii="Consolas"/>
                      <w:color w:val="777777"/>
                      <w:spacing w:val="-2"/>
                      <w:sz w:val="21"/>
                    </w:rPr>
                    <w:t>('</w:t>
                  </w:r>
                  <w:r>
                    <w:rPr>
                      <w:rFonts w:ascii="Consolas"/>
                      <w:color w:val="448B27"/>
                      <w:spacing w:val="-2"/>
                      <w:sz w:val="21"/>
                    </w:rPr>
                    <w:t>Haarcascades/haarcascade_frontalface_default.xml</w:t>
                  </w:r>
                  <w:r>
                    <w:rPr>
                      <w:rFonts w:ascii="Consolas"/>
                      <w:color w:val="777777"/>
                      <w:spacing w:val="-2"/>
                      <w:sz w:val="21"/>
                    </w:rPr>
                    <w:t xml:space="preserve">') </w:t>
                  </w:r>
                  <w:r>
                    <w:rPr>
                      <w:rFonts w:ascii="Consolas"/>
                      <w:color w:val="793D9D"/>
                      <w:spacing w:val="-2"/>
                      <w:sz w:val="21"/>
                    </w:rPr>
                    <w:t>faces</w:t>
                  </w:r>
                  <w:r>
                    <w:rPr>
                      <w:rFonts w:ascii="Consolas"/>
                      <w:color w:val="777777"/>
                      <w:spacing w:val="-2"/>
                      <w:sz w:val="21"/>
                    </w:rPr>
                    <w:t>=</w:t>
                  </w:r>
                  <w:r>
                    <w:rPr>
                      <w:rFonts w:ascii="Consolas"/>
                      <w:color w:val="793D9D"/>
                      <w:spacing w:val="-2"/>
                      <w:sz w:val="21"/>
                    </w:rPr>
                    <w:t>detector</w:t>
                  </w:r>
                  <w:r>
                    <w:rPr>
                      <w:rFonts w:ascii="Consolas"/>
                      <w:color w:val="777777"/>
                      <w:spacing w:val="-2"/>
                      <w:sz w:val="21"/>
                    </w:rPr>
                    <w:t>.</w:t>
                  </w:r>
                  <w:r>
                    <w:rPr>
                      <w:rFonts w:ascii="Consolas"/>
                      <w:color w:val="333333"/>
                      <w:spacing w:val="-2"/>
                      <w:sz w:val="21"/>
                    </w:rPr>
                    <w:t>detectMultiScale</w:t>
                  </w:r>
                  <w:r>
                    <w:rPr>
                      <w:rFonts w:ascii="Consolas"/>
                      <w:color w:val="777777"/>
                      <w:spacing w:val="-2"/>
                      <w:sz w:val="21"/>
                    </w:rPr>
                    <w:t>(</w:t>
                  </w:r>
                  <w:r>
                    <w:rPr>
                      <w:rFonts w:ascii="Consolas"/>
                      <w:color w:val="793D9D"/>
                      <w:spacing w:val="-2"/>
                      <w:sz w:val="21"/>
                    </w:rPr>
                    <w:t>frame</w:t>
                  </w:r>
                  <w:r>
                    <w:rPr>
                      <w:rFonts w:ascii="Consolas"/>
                      <w:color w:val="777777"/>
                      <w:spacing w:val="-2"/>
                      <w:sz w:val="21"/>
                    </w:rPr>
                    <w:t>,</w:t>
                  </w:r>
                  <w:r>
                    <w:rPr>
                      <w:rFonts w:ascii="Consolas"/>
                      <w:color w:val="9C5D27"/>
                      <w:spacing w:val="-2"/>
                      <w:sz w:val="21"/>
                    </w:rPr>
                    <w:t>1.2</w:t>
                  </w:r>
                  <w:r>
                    <w:rPr>
                      <w:rFonts w:ascii="Consolas"/>
                      <w:color w:val="777777"/>
                      <w:spacing w:val="-2"/>
                      <w:sz w:val="21"/>
                    </w:rPr>
                    <w:t>,</w:t>
                  </w:r>
                  <w:r>
                    <w:rPr>
                      <w:rFonts w:ascii="Consolas"/>
                      <w:color w:val="9C5D27"/>
                      <w:spacing w:val="-2"/>
                      <w:sz w:val="21"/>
                    </w:rPr>
                    <w:t>6</w:t>
                  </w:r>
                  <w:r>
                    <w:rPr>
                      <w:rFonts w:ascii="Consolas"/>
                      <w:color w:val="777777"/>
                      <w:spacing w:val="-2"/>
                      <w:sz w:val="21"/>
                    </w:rPr>
                    <w:t>)</w:t>
                  </w:r>
                </w:p>
                <w:p>
                  <w:pPr>
                    <w:spacing w:before="0" w:line="245" w:lineRule="exact"/>
                    <w:ind w:left="1038" w:right="0" w:firstLine="0"/>
                    <w:jc w:val="left"/>
                    <w:rPr>
                      <w:rFonts w:ascii="Consolas"/>
                      <w:i/>
                      <w:color w:val="000000"/>
                      <w:sz w:val="21"/>
                    </w:rPr>
                  </w:pPr>
                  <w:r>
                    <w:rPr>
                      <w:rFonts w:ascii="Consolas"/>
                      <w:i/>
                      <w:color w:val="AAAAAA"/>
                      <w:sz w:val="21"/>
                    </w:rPr>
                    <w:t>#Draw</w:t>
                  </w:r>
                  <w:r>
                    <w:rPr>
                      <w:rFonts w:ascii="Consolas"/>
                      <w:i/>
                      <w:color w:val="AAAAAA"/>
                      <w:spacing w:val="-5"/>
                      <w:sz w:val="21"/>
                    </w:rPr>
                    <w:t xml:space="preserve"> </w:t>
                  </w:r>
                  <w:r>
                    <w:rPr>
                      <w:rFonts w:ascii="Consolas"/>
                      <w:i/>
                      <w:color w:val="AAAAAA"/>
                      <w:sz w:val="21"/>
                    </w:rPr>
                    <w:t>the</w:t>
                  </w:r>
                  <w:r>
                    <w:rPr>
                      <w:rFonts w:ascii="Consolas"/>
                      <w:i/>
                      <w:color w:val="AAAAAA"/>
                      <w:spacing w:val="-6"/>
                      <w:sz w:val="21"/>
                    </w:rPr>
                    <w:t xml:space="preserve"> </w:t>
                  </w:r>
                  <w:r>
                    <w:rPr>
                      <w:rFonts w:ascii="Consolas"/>
                      <w:i/>
                      <w:color w:val="AAAAAA"/>
                      <w:sz w:val="21"/>
                    </w:rPr>
                    <w:t>rectangle</w:t>
                  </w:r>
                  <w:r>
                    <w:rPr>
                      <w:rFonts w:ascii="Consolas"/>
                      <w:i/>
                      <w:color w:val="AAAAAA"/>
                      <w:spacing w:val="-4"/>
                      <w:sz w:val="21"/>
                    </w:rPr>
                    <w:t xml:space="preserve"> </w:t>
                  </w:r>
                  <w:r>
                    <w:rPr>
                      <w:rFonts w:ascii="Consolas"/>
                      <w:i/>
                      <w:color w:val="AAAAAA"/>
                      <w:sz w:val="21"/>
                    </w:rPr>
                    <w:t>around</w:t>
                  </w:r>
                  <w:r>
                    <w:rPr>
                      <w:rFonts w:ascii="Consolas"/>
                      <w:i/>
                      <w:color w:val="AAAAAA"/>
                      <w:spacing w:val="-4"/>
                      <w:sz w:val="21"/>
                    </w:rPr>
                    <w:t xml:space="preserve"> </w:t>
                  </w:r>
                  <w:r>
                    <w:rPr>
                      <w:rFonts w:ascii="Consolas"/>
                      <w:i/>
                      <w:color w:val="AAAAAA"/>
                      <w:sz w:val="21"/>
                    </w:rPr>
                    <w:t>each</w:t>
                  </w:r>
                  <w:r>
                    <w:rPr>
                      <w:rFonts w:ascii="Consolas"/>
                      <w:i/>
                      <w:color w:val="AAAAAA"/>
                      <w:spacing w:val="-7"/>
                      <w:sz w:val="21"/>
                    </w:rPr>
                    <w:t xml:space="preserve"> </w:t>
                  </w:r>
                  <w:r>
                    <w:rPr>
                      <w:rFonts w:ascii="Consolas"/>
                      <w:i/>
                      <w:color w:val="AAAAAA"/>
                      <w:spacing w:val="-4"/>
                      <w:sz w:val="21"/>
                    </w:rPr>
                    <w:t>face</w:t>
                  </w:r>
                </w:p>
                <w:p>
                  <w:pPr>
                    <w:spacing w:before="38"/>
                    <w:ind w:left="923" w:right="0" w:firstLine="0"/>
                    <w:jc w:val="left"/>
                    <w:rPr>
                      <w:rFonts w:ascii="Consolas"/>
                      <w:color w:val="000000"/>
                      <w:sz w:val="21"/>
                    </w:rPr>
                  </w:pPr>
                  <w:r>
                    <w:rPr>
                      <w:rFonts w:ascii="Consolas"/>
                      <w:color w:val="4A69C5"/>
                      <w:sz w:val="21"/>
                    </w:rPr>
                    <w:t>for</w:t>
                  </w:r>
                  <w:r>
                    <w:rPr>
                      <w:rFonts w:ascii="Consolas"/>
                      <w:color w:val="4A69C5"/>
                      <w:spacing w:val="-3"/>
                      <w:sz w:val="21"/>
                    </w:rPr>
                    <w:t xml:space="preserve"> </w:t>
                  </w:r>
                  <w:r>
                    <w:rPr>
                      <w:rFonts w:ascii="Consolas"/>
                      <w:color w:val="777777"/>
                      <w:sz w:val="21"/>
                    </w:rPr>
                    <w:t>(</w:t>
                  </w:r>
                  <w:r>
                    <w:rPr>
                      <w:rFonts w:ascii="Consolas"/>
                      <w:color w:val="793D9D"/>
                      <w:sz w:val="21"/>
                    </w:rPr>
                    <w:t>x</w:t>
                  </w:r>
                  <w:r>
                    <w:rPr>
                      <w:rFonts w:ascii="Consolas"/>
                      <w:color w:val="777777"/>
                      <w:sz w:val="21"/>
                    </w:rPr>
                    <w:t>,</w:t>
                  </w:r>
                  <w:r>
                    <w:rPr>
                      <w:rFonts w:ascii="Consolas"/>
                      <w:color w:val="777777"/>
                      <w:spacing w:val="-2"/>
                      <w:sz w:val="21"/>
                    </w:rPr>
                    <w:t xml:space="preserve"> </w:t>
                  </w:r>
                  <w:r>
                    <w:rPr>
                      <w:rFonts w:ascii="Consolas"/>
                      <w:color w:val="793D9D"/>
                      <w:sz w:val="21"/>
                    </w:rPr>
                    <w:t>y</w:t>
                  </w:r>
                  <w:r>
                    <w:rPr>
                      <w:rFonts w:ascii="Consolas"/>
                      <w:color w:val="777777"/>
                      <w:sz w:val="21"/>
                    </w:rPr>
                    <w:t>,</w:t>
                  </w:r>
                  <w:r>
                    <w:rPr>
                      <w:rFonts w:ascii="Consolas"/>
                      <w:color w:val="777777"/>
                      <w:spacing w:val="-3"/>
                      <w:sz w:val="21"/>
                    </w:rPr>
                    <w:t xml:space="preserve"> </w:t>
                  </w:r>
                  <w:r>
                    <w:rPr>
                      <w:rFonts w:ascii="Consolas"/>
                      <w:color w:val="793D9D"/>
                      <w:sz w:val="21"/>
                    </w:rPr>
                    <w:t>w</w:t>
                  </w:r>
                  <w:r>
                    <w:rPr>
                      <w:rFonts w:ascii="Consolas"/>
                      <w:color w:val="777777"/>
                      <w:sz w:val="21"/>
                    </w:rPr>
                    <w:t xml:space="preserve">, </w:t>
                  </w:r>
                  <w:r>
                    <w:rPr>
                      <w:rFonts w:ascii="Consolas"/>
                      <w:color w:val="793D9D"/>
                      <w:sz w:val="21"/>
                    </w:rPr>
                    <w:t>h</w:t>
                  </w:r>
                  <w:r>
                    <w:rPr>
                      <w:rFonts w:ascii="Consolas"/>
                      <w:color w:val="777777"/>
                      <w:sz w:val="21"/>
                    </w:rPr>
                    <w:t>)</w:t>
                  </w:r>
                  <w:r>
                    <w:rPr>
                      <w:rFonts w:ascii="Consolas"/>
                      <w:color w:val="777777"/>
                      <w:spacing w:val="-2"/>
                      <w:sz w:val="21"/>
                    </w:rPr>
                    <w:t xml:space="preserve"> </w:t>
                  </w:r>
                  <w:r>
                    <w:rPr>
                      <w:rFonts w:ascii="Consolas"/>
                      <w:color w:val="4A69C5"/>
                      <w:sz w:val="21"/>
                    </w:rPr>
                    <w:t>in</w:t>
                  </w:r>
                  <w:r>
                    <w:rPr>
                      <w:rFonts w:ascii="Consolas"/>
                      <w:color w:val="4A69C5"/>
                      <w:spacing w:val="-3"/>
                      <w:sz w:val="21"/>
                    </w:rPr>
                    <w:t xml:space="preserve"> </w:t>
                  </w:r>
                  <w:r>
                    <w:rPr>
                      <w:rFonts w:ascii="Consolas"/>
                      <w:color w:val="793D9D"/>
                      <w:spacing w:val="-2"/>
                      <w:sz w:val="21"/>
                    </w:rPr>
                    <w:t>faces</w:t>
                  </w:r>
                  <w:r>
                    <w:rPr>
                      <w:rFonts w:ascii="Consolas"/>
                      <w:color w:val="777777"/>
                      <w:spacing w:val="-2"/>
                      <w:sz w:val="21"/>
                    </w:rPr>
                    <w:t>:</w:t>
                  </w:r>
                </w:p>
                <w:p>
                  <w:pPr>
                    <w:spacing w:before="40" w:line="276" w:lineRule="auto"/>
                    <w:ind w:left="923" w:right="3148" w:firstLine="460"/>
                    <w:jc w:val="left"/>
                    <w:rPr>
                      <w:rFonts w:ascii="Consolas"/>
                      <w:color w:val="000000"/>
                      <w:sz w:val="21"/>
                    </w:rPr>
                  </w:pPr>
                  <w:r>
                    <w:rPr>
                      <w:rFonts w:ascii="Consolas"/>
                      <w:b/>
                      <w:color w:val="793D9D"/>
                      <w:sz w:val="21"/>
                    </w:rPr>
                    <w:t>cv2</w:t>
                  </w:r>
                  <w:r>
                    <w:rPr>
                      <w:rFonts w:ascii="Consolas"/>
                      <w:color w:val="777777"/>
                      <w:sz w:val="21"/>
                    </w:rPr>
                    <w:t>.</w:t>
                  </w:r>
                  <w:r>
                    <w:rPr>
                      <w:rFonts w:ascii="Consolas"/>
                      <w:color w:val="333333"/>
                      <w:sz w:val="21"/>
                    </w:rPr>
                    <w:t>rectangle</w:t>
                  </w:r>
                  <w:r>
                    <w:rPr>
                      <w:rFonts w:ascii="Consolas"/>
                      <w:color w:val="777777"/>
                      <w:sz w:val="21"/>
                    </w:rPr>
                    <w:t>(</w:t>
                  </w:r>
                  <w:r>
                    <w:rPr>
                      <w:rFonts w:ascii="Consolas"/>
                      <w:color w:val="793D9D"/>
                      <w:sz w:val="21"/>
                    </w:rPr>
                    <w:t>frame</w:t>
                  </w:r>
                  <w:r>
                    <w:rPr>
                      <w:rFonts w:ascii="Consolas"/>
                      <w:color w:val="777777"/>
                      <w:sz w:val="21"/>
                    </w:rPr>
                    <w:t>,</w:t>
                  </w:r>
                  <w:r>
                    <w:rPr>
                      <w:rFonts w:ascii="Consolas"/>
                      <w:color w:val="777777"/>
                      <w:spacing w:val="-5"/>
                      <w:sz w:val="21"/>
                    </w:rPr>
                    <w:t xml:space="preserve"> </w:t>
                  </w:r>
                  <w:r>
                    <w:rPr>
                      <w:rFonts w:ascii="Consolas"/>
                      <w:color w:val="777777"/>
                      <w:sz w:val="21"/>
                    </w:rPr>
                    <w:t>(</w:t>
                  </w:r>
                  <w:r>
                    <w:rPr>
                      <w:rFonts w:ascii="Consolas"/>
                      <w:color w:val="793D9D"/>
                      <w:sz w:val="21"/>
                    </w:rPr>
                    <w:t>x</w:t>
                  </w:r>
                  <w:r>
                    <w:rPr>
                      <w:rFonts w:ascii="Consolas"/>
                      <w:color w:val="777777"/>
                      <w:sz w:val="21"/>
                    </w:rPr>
                    <w:t>,</w:t>
                  </w:r>
                  <w:r>
                    <w:rPr>
                      <w:rFonts w:ascii="Consolas"/>
                      <w:color w:val="777777"/>
                      <w:spacing w:val="-5"/>
                      <w:sz w:val="21"/>
                    </w:rPr>
                    <w:t xml:space="preserve"> </w:t>
                  </w:r>
                  <w:r>
                    <w:rPr>
                      <w:rFonts w:ascii="Consolas"/>
                      <w:color w:val="793D9D"/>
                      <w:sz w:val="21"/>
                    </w:rPr>
                    <w:t>y</w:t>
                  </w:r>
                  <w:r>
                    <w:rPr>
                      <w:rFonts w:ascii="Consolas"/>
                      <w:color w:val="777777"/>
                      <w:sz w:val="21"/>
                    </w:rPr>
                    <w:t>),</w:t>
                  </w:r>
                  <w:r>
                    <w:rPr>
                      <w:rFonts w:ascii="Consolas"/>
                      <w:color w:val="777777"/>
                      <w:spacing w:val="-5"/>
                      <w:sz w:val="21"/>
                    </w:rPr>
                    <w:t xml:space="preserve"> </w:t>
                  </w:r>
                  <w:r>
                    <w:rPr>
                      <w:rFonts w:ascii="Consolas"/>
                      <w:color w:val="777777"/>
                      <w:sz w:val="21"/>
                    </w:rPr>
                    <w:t>(</w:t>
                  </w:r>
                  <w:r>
                    <w:rPr>
                      <w:rFonts w:ascii="Consolas"/>
                      <w:color w:val="793D9D"/>
                      <w:sz w:val="21"/>
                    </w:rPr>
                    <w:t>x</w:t>
                  </w:r>
                  <w:r>
                    <w:rPr>
                      <w:rFonts w:ascii="Consolas"/>
                      <w:color w:val="777777"/>
                      <w:sz w:val="21"/>
                    </w:rPr>
                    <w:t>+</w:t>
                  </w:r>
                  <w:r>
                    <w:rPr>
                      <w:rFonts w:ascii="Consolas"/>
                      <w:color w:val="793D9D"/>
                      <w:sz w:val="21"/>
                    </w:rPr>
                    <w:t>w</w:t>
                  </w:r>
                  <w:r>
                    <w:rPr>
                      <w:rFonts w:ascii="Consolas"/>
                      <w:color w:val="777777"/>
                      <w:sz w:val="21"/>
                    </w:rPr>
                    <w:t>,</w:t>
                  </w:r>
                  <w:r>
                    <w:rPr>
                      <w:rFonts w:ascii="Consolas"/>
                      <w:color w:val="777777"/>
                      <w:spacing w:val="-5"/>
                      <w:sz w:val="21"/>
                    </w:rPr>
                    <w:t xml:space="preserve"> </w:t>
                  </w:r>
                  <w:r>
                    <w:rPr>
                      <w:rFonts w:ascii="Consolas"/>
                      <w:color w:val="793D9D"/>
                      <w:sz w:val="21"/>
                    </w:rPr>
                    <w:t>y</w:t>
                  </w:r>
                  <w:r>
                    <w:rPr>
                      <w:rFonts w:ascii="Consolas"/>
                      <w:color w:val="777777"/>
                      <w:sz w:val="21"/>
                    </w:rPr>
                    <w:t>+</w:t>
                  </w:r>
                  <w:r>
                    <w:rPr>
                      <w:rFonts w:ascii="Consolas"/>
                      <w:color w:val="793D9D"/>
                      <w:sz w:val="21"/>
                    </w:rPr>
                    <w:t>h</w:t>
                  </w:r>
                  <w:r>
                    <w:rPr>
                      <w:rFonts w:ascii="Consolas"/>
                      <w:color w:val="777777"/>
                      <w:sz w:val="21"/>
                    </w:rPr>
                    <w:t>),</w:t>
                  </w:r>
                  <w:r>
                    <w:rPr>
                      <w:rFonts w:ascii="Consolas"/>
                      <w:color w:val="777777"/>
                      <w:spacing w:val="-3"/>
                      <w:sz w:val="21"/>
                    </w:rPr>
                    <w:t xml:space="preserve"> </w:t>
                  </w:r>
                  <w:r>
                    <w:rPr>
                      <w:rFonts w:ascii="Consolas"/>
                      <w:color w:val="777777"/>
                      <w:sz w:val="21"/>
                    </w:rPr>
                    <w:t>(</w:t>
                  </w:r>
                  <w:r>
                    <w:rPr>
                      <w:rFonts w:ascii="Consolas"/>
                      <w:color w:val="9C5D27"/>
                      <w:sz w:val="21"/>
                    </w:rPr>
                    <w:t>0</w:t>
                  </w:r>
                  <w:r>
                    <w:rPr>
                      <w:rFonts w:ascii="Consolas"/>
                      <w:color w:val="777777"/>
                      <w:sz w:val="21"/>
                    </w:rPr>
                    <w:t>,</w:t>
                  </w:r>
                  <w:r>
                    <w:rPr>
                      <w:rFonts w:ascii="Consolas"/>
                      <w:color w:val="777777"/>
                      <w:spacing w:val="-5"/>
                      <w:sz w:val="21"/>
                    </w:rPr>
                    <w:t xml:space="preserve"> </w:t>
                  </w:r>
                  <w:r>
                    <w:rPr>
                      <w:rFonts w:ascii="Consolas"/>
                      <w:color w:val="9C5D27"/>
                      <w:sz w:val="21"/>
                    </w:rPr>
                    <w:t>255</w:t>
                  </w:r>
                  <w:r>
                    <w:rPr>
                      <w:rFonts w:ascii="Consolas"/>
                      <w:color w:val="777777"/>
                      <w:sz w:val="21"/>
                    </w:rPr>
                    <w:t>,</w:t>
                  </w:r>
                  <w:r>
                    <w:rPr>
                      <w:rFonts w:ascii="Consolas"/>
                      <w:color w:val="777777"/>
                      <w:spacing w:val="-5"/>
                      <w:sz w:val="21"/>
                    </w:rPr>
                    <w:t xml:space="preserve"> </w:t>
                  </w:r>
                  <w:r>
                    <w:rPr>
                      <w:rFonts w:ascii="Consolas"/>
                      <w:color w:val="9C5D27"/>
                      <w:sz w:val="21"/>
                    </w:rPr>
                    <w:t>0</w:t>
                  </w:r>
                  <w:r>
                    <w:rPr>
                      <w:rFonts w:ascii="Consolas"/>
                      <w:color w:val="777777"/>
                      <w:sz w:val="21"/>
                    </w:rPr>
                    <w:t>),</w:t>
                  </w:r>
                  <w:r>
                    <w:rPr>
                      <w:rFonts w:ascii="Consolas"/>
                      <w:color w:val="777777"/>
                      <w:spacing w:val="-5"/>
                      <w:sz w:val="21"/>
                    </w:rPr>
                    <w:t xml:space="preserve"> </w:t>
                  </w:r>
                  <w:r>
                    <w:rPr>
                      <w:rFonts w:ascii="Consolas"/>
                      <w:color w:val="9C5D27"/>
                      <w:sz w:val="21"/>
                    </w:rPr>
                    <w:t>3</w:t>
                  </w:r>
                  <w:r>
                    <w:rPr>
                      <w:rFonts w:ascii="Consolas"/>
                      <w:color w:val="777777"/>
                      <w:sz w:val="21"/>
                    </w:rPr>
                    <w:t xml:space="preserve">) </w:t>
                  </w:r>
                  <w:r>
                    <w:rPr>
                      <w:rFonts w:ascii="Consolas"/>
                      <w:color w:val="793D9D"/>
                      <w:sz w:val="21"/>
                    </w:rPr>
                    <w:t>ret</w:t>
                  </w:r>
                  <w:r>
                    <w:rPr>
                      <w:rFonts w:ascii="Consolas"/>
                      <w:color w:val="777777"/>
                      <w:sz w:val="21"/>
                    </w:rPr>
                    <w:t xml:space="preserve">, </w:t>
                  </w:r>
                  <w:r>
                    <w:rPr>
                      <w:rFonts w:ascii="Consolas"/>
                      <w:color w:val="793D9D"/>
                      <w:sz w:val="21"/>
                    </w:rPr>
                    <w:t xml:space="preserve">buffer </w:t>
                  </w:r>
                  <w:r>
                    <w:rPr>
                      <w:rFonts w:ascii="Consolas"/>
                      <w:color w:val="777777"/>
                      <w:sz w:val="21"/>
                    </w:rPr>
                    <w:t xml:space="preserve">= </w:t>
                  </w:r>
                  <w:r>
                    <w:rPr>
                      <w:rFonts w:ascii="Consolas"/>
                      <w:b/>
                      <w:color w:val="793D9D"/>
                      <w:sz w:val="21"/>
                    </w:rPr>
                    <w:t>cv2</w:t>
                  </w:r>
                  <w:r>
                    <w:rPr>
                      <w:rFonts w:ascii="Consolas"/>
                      <w:color w:val="777777"/>
                      <w:sz w:val="21"/>
                    </w:rPr>
                    <w:t>.</w:t>
                  </w:r>
                  <w:r>
                    <w:rPr>
                      <w:rFonts w:ascii="Consolas"/>
                      <w:color w:val="333333"/>
                      <w:sz w:val="21"/>
                    </w:rPr>
                    <w:t>imencode</w:t>
                  </w:r>
                  <w:r>
                    <w:rPr>
                      <w:rFonts w:ascii="Consolas"/>
                      <w:color w:val="777777"/>
                      <w:sz w:val="21"/>
                    </w:rPr>
                    <w:t>('</w:t>
                  </w:r>
                  <w:r>
                    <w:rPr>
                      <w:rFonts w:ascii="Consolas"/>
                      <w:color w:val="448B27"/>
                      <w:sz w:val="21"/>
                    </w:rPr>
                    <w:t>.jpg</w:t>
                  </w:r>
                  <w:r>
                    <w:rPr>
                      <w:rFonts w:ascii="Consolas"/>
                      <w:color w:val="777777"/>
                      <w:sz w:val="21"/>
                    </w:rPr>
                    <w:t xml:space="preserve">', </w:t>
                  </w:r>
                  <w:r>
                    <w:rPr>
                      <w:rFonts w:ascii="Consolas"/>
                      <w:color w:val="793D9D"/>
                      <w:sz w:val="21"/>
                    </w:rPr>
                    <w:t>frame</w:t>
                  </w:r>
                  <w:r>
                    <w:rPr>
                      <w:rFonts w:ascii="Consolas"/>
                      <w:color w:val="777777"/>
                      <w:sz w:val="21"/>
                    </w:rPr>
                    <w:t>)</w:t>
                  </w:r>
                </w:p>
                <w:p>
                  <w:pPr>
                    <w:spacing w:before="3" w:line="278" w:lineRule="auto"/>
                    <w:ind w:left="923" w:right="6948" w:firstLine="0"/>
                    <w:jc w:val="left"/>
                    <w:rPr>
                      <w:rFonts w:ascii="Consolas"/>
                      <w:color w:val="000000"/>
                      <w:sz w:val="21"/>
                    </w:rPr>
                  </w:pPr>
                  <w:r>
                    <w:rPr>
                      <w:rFonts w:ascii="Consolas"/>
                      <w:color w:val="793D9D"/>
                      <w:sz w:val="21"/>
                    </w:rPr>
                    <w:t>frame</w:t>
                  </w:r>
                  <w:r>
                    <w:rPr>
                      <w:rFonts w:ascii="Consolas"/>
                      <w:color w:val="793D9D"/>
                      <w:spacing w:val="-19"/>
                      <w:sz w:val="21"/>
                    </w:rPr>
                    <w:t xml:space="preserve"> </w:t>
                  </w:r>
                  <w:r>
                    <w:rPr>
                      <w:rFonts w:ascii="Consolas"/>
                      <w:color w:val="777777"/>
                      <w:sz w:val="21"/>
                    </w:rPr>
                    <w:t>=</w:t>
                  </w:r>
                  <w:r>
                    <w:rPr>
                      <w:rFonts w:ascii="Consolas"/>
                      <w:color w:val="777777"/>
                      <w:spacing w:val="-21"/>
                      <w:sz w:val="21"/>
                    </w:rPr>
                    <w:t xml:space="preserve"> </w:t>
                  </w:r>
                  <w:r>
                    <w:rPr>
                      <w:rFonts w:ascii="Consolas"/>
                      <w:color w:val="793D9D"/>
                      <w:sz w:val="21"/>
                    </w:rPr>
                    <w:t>buffer</w:t>
                  </w:r>
                  <w:r>
                    <w:rPr>
                      <w:rFonts w:ascii="Consolas"/>
                      <w:color w:val="777777"/>
                      <w:sz w:val="21"/>
                    </w:rPr>
                    <w:t>.</w:t>
                  </w:r>
                  <w:r>
                    <w:rPr>
                      <w:rFonts w:ascii="Consolas"/>
                      <w:color w:val="333333"/>
                      <w:sz w:val="21"/>
                    </w:rPr>
                    <w:t>tobytes</w:t>
                  </w:r>
                  <w:r>
                    <w:rPr>
                      <w:rFonts w:ascii="Consolas"/>
                      <w:color w:val="777777"/>
                      <w:sz w:val="21"/>
                    </w:rPr>
                    <w:t xml:space="preserve">() </w:t>
                  </w:r>
                  <w:r>
                    <w:rPr>
                      <w:rFonts w:ascii="Consolas"/>
                      <w:color w:val="4A69C5"/>
                      <w:sz w:val="21"/>
                    </w:rPr>
                    <w:t xml:space="preserve">yield </w:t>
                  </w:r>
                  <w:r>
                    <w:rPr>
                      <w:rFonts w:ascii="Consolas"/>
                      <w:color w:val="777777"/>
                      <w:sz w:val="21"/>
                    </w:rPr>
                    <w:t>(</w:t>
                  </w:r>
                  <w:r>
                    <w:rPr>
                      <w:rFonts w:ascii="Consolas"/>
                      <w:color w:val="793D9D"/>
                      <w:sz w:val="21"/>
                    </w:rPr>
                    <w:t>b</w:t>
                  </w:r>
                  <w:r>
                    <w:rPr>
                      <w:rFonts w:ascii="Consolas"/>
                      <w:color w:val="777777"/>
                      <w:sz w:val="21"/>
                    </w:rPr>
                    <w:t>'</w:t>
                  </w:r>
                  <w:r>
                    <w:rPr>
                      <w:rFonts w:ascii="Consolas"/>
                      <w:color w:val="448B27"/>
                      <w:sz w:val="21"/>
                    </w:rPr>
                    <w:t>--frame</w:t>
                  </w:r>
                  <w:r>
                    <w:rPr>
                      <w:rFonts w:ascii="Consolas"/>
                      <w:color w:val="777777"/>
                      <w:sz w:val="21"/>
                    </w:rPr>
                    <w:t>\r\n'</w:t>
                  </w:r>
                </w:p>
                <w:p>
                  <w:pPr>
                    <w:spacing w:before="1" w:line="246" w:lineRule="exact"/>
                    <w:ind w:left="1732" w:right="0" w:firstLine="0"/>
                    <w:jc w:val="left"/>
                    <w:rPr>
                      <w:rFonts w:ascii="Consolas"/>
                      <w:color w:val="000000"/>
                      <w:sz w:val="21"/>
                    </w:rPr>
                  </w:pPr>
                  <w:r>
                    <w:rPr>
                      <w:rFonts w:ascii="Consolas"/>
                      <w:color w:val="793D9D"/>
                      <w:sz w:val="21"/>
                    </w:rPr>
                    <w:t>b</w:t>
                  </w:r>
                  <w:r>
                    <w:rPr>
                      <w:rFonts w:ascii="Consolas"/>
                      <w:color w:val="777777"/>
                      <w:sz w:val="21"/>
                    </w:rPr>
                    <w:t>'</w:t>
                  </w:r>
                  <w:r>
                    <w:rPr>
                      <w:rFonts w:ascii="Consolas"/>
                      <w:color w:val="448B27"/>
                      <w:sz w:val="21"/>
                    </w:rPr>
                    <w:t>Content-Type:</w:t>
                  </w:r>
                  <w:r>
                    <w:rPr>
                      <w:rFonts w:ascii="Consolas"/>
                      <w:color w:val="448B27"/>
                      <w:spacing w:val="-8"/>
                      <w:sz w:val="21"/>
                    </w:rPr>
                    <w:t xml:space="preserve"> </w:t>
                  </w:r>
                  <w:r>
                    <w:rPr>
                      <w:rFonts w:ascii="Consolas"/>
                      <w:color w:val="448B27"/>
                      <w:sz w:val="21"/>
                    </w:rPr>
                    <w:t>image/jpeg</w:t>
                  </w:r>
                  <w:r>
                    <w:rPr>
                      <w:rFonts w:ascii="Consolas"/>
                      <w:color w:val="777777"/>
                      <w:sz w:val="21"/>
                    </w:rPr>
                    <w:t>\r\n\r\n'</w:t>
                  </w:r>
                  <w:r>
                    <w:rPr>
                      <w:rFonts w:ascii="Consolas"/>
                      <w:color w:val="777777"/>
                      <w:spacing w:val="-5"/>
                      <w:sz w:val="21"/>
                    </w:rPr>
                    <w:t xml:space="preserve"> </w:t>
                  </w:r>
                  <w:r>
                    <w:rPr>
                      <w:rFonts w:ascii="Consolas"/>
                      <w:color w:val="777777"/>
                      <w:sz w:val="21"/>
                    </w:rPr>
                    <w:t>+</w:t>
                  </w:r>
                  <w:r>
                    <w:rPr>
                      <w:rFonts w:ascii="Consolas"/>
                      <w:color w:val="777777"/>
                      <w:spacing w:val="-9"/>
                      <w:sz w:val="21"/>
                    </w:rPr>
                    <w:t xml:space="preserve"> </w:t>
                  </w:r>
                  <w:r>
                    <w:rPr>
                      <w:rFonts w:ascii="Consolas"/>
                      <w:color w:val="793D9D"/>
                      <w:sz w:val="21"/>
                    </w:rPr>
                    <w:t>frame</w:t>
                  </w:r>
                  <w:r>
                    <w:rPr>
                      <w:rFonts w:ascii="Consolas"/>
                      <w:color w:val="793D9D"/>
                      <w:spacing w:val="-7"/>
                      <w:sz w:val="21"/>
                    </w:rPr>
                    <w:t xml:space="preserve"> </w:t>
                  </w:r>
                  <w:r>
                    <w:rPr>
                      <w:rFonts w:ascii="Consolas"/>
                      <w:color w:val="777777"/>
                      <w:sz w:val="21"/>
                    </w:rPr>
                    <w:t>+</w:t>
                  </w:r>
                  <w:r>
                    <w:rPr>
                      <w:rFonts w:ascii="Consolas"/>
                      <w:color w:val="777777"/>
                      <w:spacing w:val="-12"/>
                      <w:sz w:val="21"/>
                    </w:rPr>
                    <w:t xml:space="preserve"> </w:t>
                  </w:r>
                  <w:r>
                    <w:rPr>
                      <w:rFonts w:ascii="Consolas"/>
                      <w:color w:val="793D9D"/>
                      <w:spacing w:val="-2"/>
                      <w:sz w:val="21"/>
                    </w:rPr>
                    <w:t>b</w:t>
                  </w:r>
                  <w:r>
                    <w:rPr>
                      <w:rFonts w:ascii="Consolas"/>
                      <w:color w:val="777777"/>
                      <w:spacing w:val="-2"/>
                      <w:sz w:val="21"/>
                    </w:rPr>
                    <w:t>'\r\n')</w:t>
                  </w:r>
                </w:p>
              </w:txbxContent>
            </v:textbox>
            <w10:wrap type="topAndBottom"/>
          </v:shape>
        </w:pict>
      </w:r>
      <w:r>
        <w:pict>
          <v:shape id="docshape18" o:spid="_x0000_s1040" o:spt="202" type="#_x0000_t202" style="position:absolute;left:0pt;margin-left:43pt;margin-top:235.9pt;height:57pt;width:558pt;mso-position-horizontal-relative:page;mso-wrap-distance-bottom:0pt;mso-wrap-distance-top:0pt;z-index:-251643904;mso-width-relative:page;mso-height-relative:page;" fillcolor="#F5F5F5" filled="t" stroked="f" coordsize="21600,21600">
            <v:path/>
            <v:fill on="t" focussize="0,0"/>
            <v:stroke on="f" joinstyle="miter"/>
            <v:imagedata o:title=""/>
            <o:lock v:ext="edit"/>
            <v:textbox inset="0mm,0mm,0mm,0mm">
              <w:txbxContent>
                <w:p>
                  <w:pPr>
                    <w:spacing w:before="38"/>
                    <w:ind w:left="-1" w:right="0" w:firstLine="0"/>
                    <w:jc w:val="left"/>
                    <w:rPr>
                      <w:rFonts w:ascii="Consolas"/>
                      <w:i/>
                      <w:color w:val="000000"/>
                      <w:sz w:val="21"/>
                    </w:rPr>
                  </w:pPr>
                  <w:r>
                    <w:rPr>
                      <w:rFonts w:ascii="Consolas"/>
                      <w:i/>
                      <w:color w:val="AAAAAA"/>
                      <w:sz w:val="21"/>
                    </w:rPr>
                    <w:t>#Function</w:t>
                  </w:r>
                  <w:r>
                    <w:rPr>
                      <w:rFonts w:ascii="Consolas"/>
                      <w:i/>
                      <w:color w:val="AAAAAA"/>
                      <w:spacing w:val="-4"/>
                      <w:sz w:val="21"/>
                    </w:rPr>
                    <w:t xml:space="preserve"> </w:t>
                  </w:r>
                  <w:r>
                    <w:rPr>
                      <w:rFonts w:ascii="Consolas"/>
                      <w:i/>
                      <w:color w:val="AAAAAA"/>
                      <w:sz w:val="21"/>
                    </w:rPr>
                    <w:t>to</w:t>
                  </w:r>
                  <w:r>
                    <w:rPr>
                      <w:rFonts w:ascii="Consolas"/>
                      <w:i/>
                      <w:color w:val="AAAAAA"/>
                      <w:spacing w:val="-5"/>
                      <w:sz w:val="21"/>
                    </w:rPr>
                    <w:t xml:space="preserve"> </w:t>
                  </w:r>
                  <w:r>
                    <w:rPr>
                      <w:rFonts w:ascii="Consolas"/>
                      <w:i/>
                      <w:color w:val="AAAAAA"/>
                      <w:sz w:val="21"/>
                    </w:rPr>
                    <w:t>run</w:t>
                  </w:r>
                  <w:r>
                    <w:rPr>
                      <w:rFonts w:ascii="Consolas"/>
                      <w:i/>
                      <w:color w:val="AAAAAA"/>
                      <w:spacing w:val="-3"/>
                      <w:sz w:val="21"/>
                    </w:rPr>
                    <w:t xml:space="preserve"> </w:t>
                  </w:r>
                  <w:r>
                    <w:rPr>
                      <w:rFonts w:ascii="Consolas"/>
                      <w:i/>
                      <w:color w:val="AAAAAA"/>
                      <w:sz w:val="21"/>
                    </w:rPr>
                    <w:t>Cheat</w:t>
                  </w:r>
                  <w:r>
                    <w:rPr>
                      <w:rFonts w:ascii="Consolas"/>
                      <w:i/>
                      <w:color w:val="AAAAAA"/>
                      <w:spacing w:val="-3"/>
                      <w:sz w:val="21"/>
                    </w:rPr>
                    <w:t xml:space="preserve"> </w:t>
                  </w:r>
                  <w:r>
                    <w:rPr>
                      <w:rFonts w:ascii="Consolas"/>
                      <w:i/>
                      <w:color w:val="AAAAAA"/>
                      <w:sz w:val="21"/>
                    </w:rPr>
                    <w:t>Detection</w:t>
                  </w:r>
                  <w:r>
                    <w:rPr>
                      <w:rFonts w:ascii="Consolas"/>
                      <w:i/>
                      <w:color w:val="AAAAAA"/>
                      <w:spacing w:val="-4"/>
                      <w:sz w:val="21"/>
                    </w:rPr>
                    <w:t xml:space="preserve"> </w:t>
                  </w:r>
                  <w:r>
                    <w:rPr>
                      <w:rFonts w:ascii="Consolas"/>
                      <w:i/>
                      <w:color w:val="AAAAAA"/>
                      <w:sz w:val="21"/>
                    </w:rPr>
                    <w:t>when</w:t>
                  </w:r>
                  <w:r>
                    <w:rPr>
                      <w:rFonts w:ascii="Consolas"/>
                      <w:i/>
                      <w:color w:val="AAAAAA"/>
                      <w:spacing w:val="-5"/>
                      <w:sz w:val="21"/>
                    </w:rPr>
                    <w:t xml:space="preserve"> </w:t>
                  </w:r>
                  <w:r>
                    <w:rPr>
                      <w:rFonts w:ascii="Consolas"/>
                      <w:i/>
                      <w:color w:val="AAAAAA"/>
                      <w:sz w:val="21"/>
                    </w:rPr>
                    <w:t>we</w:t>
                  </w:r>
                  <w:r>
                    <w:rPr>
                      <w:rFonts w:ascii="Consolas"/>
                      <w:i/>
                      <w:color w:val="AAAAAA"/>
                      <w:spacing w:val="-5"/>
                      <w:sz w:val="21"/>
                    </w:rPr>
                    <w:t xml:space="preserve"> </w:t>
                  </w:r>
                  <w:r>
                    <w:rPr>
                      <w:rFonts w:ascii="Consolas"/>
                      <w:i/>
                      <w:color w:val="AAAAAA"/>
                      <w:sz w:val="21"/>
                    </w:rPr>
                    <w:t>start</w:t>
                  </w:r>
                  <w:r>
                    <w:rPr>
                      <w:rFonts w:ascii="Consolas"/>
                      <w:i/>
                      <w:color w:val="AAAAAA"/>
                      <w:spacing w:val="-3"/>
                      <w:sz w:val="21"/>
                    </w:rPr>
                    <w:t xml:space="preserve"> </w:t>
                  </w:r>
                  <w:r>
                    <w:rPr>
                      <w:rFonts w:ascii="Consolas"/>
                      <w:i/>
                      <w:color w:val="AAAAAA"/>
                      <w:sz w:val="21"/>
                    </w:rPr>
                    <w:t>run</w:t>
                  </w:r>
                  <w:r>
                    <w:rPr>
                      <w:rFonts w:ascii="Consolas"/>
                      <w:i/>
                      <w:color w:val="AAAAAA"/>
                      <w:spacing w:val="-3"/>
                      <w:sz w:val="21"/>
                    </w:rPr>
                    <w:t xml:space="preserve"> </w:t>
                  </w:r>
                  <w:r>
                    <w:rPr>
                      <w:rFonts w:ascii="Consolas"/>
                      <w:i/>
                      <w:color w:val="AAAAAA"/>
                      <w:sz w:val="21"/>
                    </w:rPr>
                    <w:t>the</w:t>
                  </w:r>
                  <w:r>
                    <w:rPr>
                      <w:rFonts w:ascii="Consolas"/>
                      <w:i/>
                      <w:color w:val="AAAAAA"/>
                      <w:spacing w:val="-5"/>
                      <w:sz w:val="21"/>
                    </w:rPr>
                    <w:t xml:space="preserve"> </w:t>
                  </w:r>
                  <w:r>
                    <w:rPr>
                      <w:rFonts w:ascii="Consolas"/>
                      <w:i/>
                      <w:color w:val="AAAAAA"/>
                      <w:spacing w:val="-2"/>
                      <w:sz w:val="21"/>
                    </w:rPr>
                    <w:t>Application</w:t>
                  </w:r>
                </w:p>
                <w:p>
                  <w:pPr>
                    <w:spacing w:before="39"/>
                    <w:ind w:left="-1" w:right="0" w:firstLine="0"/>
                    <w:jc w:val="left"/>
                    <w:rPr>
                      <w:rFonts w:ascii="Consolas"/>
                      <w:b/>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before_request</w:t>
                  </w:r>
                </w:p>
                <w:p>
                  <w:pPr>
                    <w:spacing w:before="6" w:line="280" w:lineRule="atLeast"/>
                    <w:ind w:left="460" w:right="8801" w:hanging="461"/>
                    <w:jc w:val="left"/>
                    <w:rPr>
                      <w:rFonts w:ascii="Consolas"/>
                      <w:color w:val="000000"/>
                      <w:sz w:val="21"/>
                    </w:rPr>
                  </w:pPr>
                  <w:r>
                    <w:rPr>
                      <w:rFonts w:ascii="Consolas"/>
                      <w:color w:val="793D9D"/>
                      <w:sz w:val="21"/>
                    </w:rPr>
                    <w:t>def</w:t>
                  </w:r>
                  <w:r>
                    <w:rPr>
                      <w:rFonts w:ascii="Consolas"/>
                      <w:color w:val="793D9D"/>
                      <w:spacing w:val="-29"/>
                      <w:sz w:val="21"/>
                    </w:rPr>
                    <w:t xml:space="preserve"> </w:t>
                  </w:r>
                  <w:r>
                    <w:rPr>
                      <w:rFonts w:ascii="Consolas"/>
                      <w:b/>
                      <w:color w:val="AA3730"/>
                      <w:sz w:val="21"/>
                    </w:rPr>
                    <w:t>start_loop</w:t>
                  </w:r>
                  <w:r>
                    <w:rPr>
                      <w:rFonts w:ascii="Consolas"/>
                      <w:color w:val="777777"/>
                      <w:sz w:val="21"/>
                    </w:rPr>
                    <w:t xml:space="preserve">(): </w:t>
                  </w:r>
                  <w:r>
                    <w:rPr>
                      <w:rFonts w:ascii="Consolas"/>
                      <w:color w:val="4A69C5"/>
                      <w:spacing w:val="-4"/>
                      <w:sz w:val="21"/>
                    </w:rPr>
                    <w:t>pass</w:t>
                  </w:r>
                </w:p>
              </w:txbxContent>
            </v:textbox>
            <w10:wrap type="topAndBottom"/>
          </v:shape>
        </w:pict>
      </w:r>
      <w:r>
        <w:pict>
          <v:shape id="docshape19" o:spid="_x0000_s1041" o:spt="202" type="#_x0000_t202" style="position:absolute;left:0pt;margin-left:43pt;margin-top:304.45pt;height:57pt;width:558pt;mso-position-horizontal-relative:page;mso-wrap-distance-bottom:0pt;mso-wrap-distance-top:0pt;z-index:-251643904;mso-width-relative:page;mso-height-relative:page;" fillcolor="#F5F5F5" filled="t" stroked="f" coordsize="21600,21600">
            <v:path/>
            <v:fill on="t" focussize="0,0"/>
            <v:stroke on="f" joinstyle="miter"/>
            <v:imagedata o:title=""/>
            <o:lock v:ext="edit"/>
            <v:textbox inset="0mm,0mm,0mm,0mm">
              <w:txbxContent>
                <w:p>
                  <w:pPr>
                    <w:spacing w:before="38" w:line="278" w:lineRule="auto"/>
                    <w:ind w:left="-1" w:right="9218" w:firstLine="0"/>
                    <w:jc w:val="left"/>
                    <w:rPr>
                      <w:rFonts w:ascii="Consolas"/>
                      <w:color w:val="000000"/>
                      <w:sz w:val="21"/>
                    </w:rPr>
                  </w:pPr>
                  <w:r>
                    <w:rPr>
                      <w:rFonts w:ascii="Consolas"/>
                      <w:i/>
                      <w:color w:val="AAAAAA"/>
                      <w:sz w:val="21"/>
                    </w:rPr>
                    <w:t xml:space="preserve">#Login Related </w:t>
                  </w: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w:t>
                  </w:r>
                  <w:r>
                    <w:rPr>
                      <w:rFonts w:ascii="Consolas"/>
                      <w:color w:val="777777"/>
                      <w:spacing w:val="-2"/>
                      <w:sz w:val="21"/>
                    </w:rPr>
                    <w:t xml:space="preserve">') </w:t>
                  </w:r>
                  <w:r>
                    <w:rPr>
                      <w:rFonts w:ascii="Consolas"/>
                      <w:color w:val="793D9D"/>
                      <w:sz w:val="21"/>
                    </w:rPr>
                    <w:t xml:space="preserve">def </w:t>
                  </w:r>
                  <w:r>
                    <w:rPr>
                      <w:rFonts w:ascii="Consolas"/>
                      <w:b/>
                      <w:color w:val="AA3730"/>
                      <w:sz w:val="21"/>
                    </w:rPr>
                    <w:t>main</w:t>
                  </w:r>
                  <w:r>
                    <w:rPr>
                      <w:rFonts w:ascii="Consolas"/>
                      <w:color w:val="777777"/>
                      <w:sz w:val="21"/>
                    </w:rPr>
                    <w:t>():</w:t>
                  </w:r>
                </w:p>
                <w:p>
                  <w:pPr>
                    <w:spacing w:before="0" w:line="245" w:lineRule="exact"/>
                    <w:ind w:left="460"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render_template</w:t>
                  </w:r>
                  <w:r>
                    <w:rPr>
                      <w:rFonts w:ascii="Consolas"/>
                      <w:color w:val="777777"/>
                      <w:spacing w:val="-2"/>
                      <w:sz w:val="21"/>
                    </w:rPr>
                    <w:t>('</w:t>
                  </w:r>
                  <w:r>
                    <w:rPr>
                      <w:rFonts w:ascii="Consolas"/>
                      <w:color w:val="448B27"/>
                      <w:spacing w:val="-2"/>
                      <w:sz w:val="21"/>
                    </w:rPr>
                    <w:t>login.html</w:t>
                  </w:r>
                  <w:r>
                    <w:rPr>
                      <w:rFonts w:ascii="Consolas"/>
                      <w:color w:val="777777"/>
                      <w:spacing w:val="-2"/>
                      <w:sz w:val="21"/>
                    </w:rPr>
                    <w:t>')</w:t>
                  </w:r>
                </w:p>
              </w:txbxContent>
            </v:textbox>
            <w10:wrap type="topAndBottom"/>
          </v:shape>
        </w:pict>
      </w:r>
      <w:r>
        <w:pict>
          <v:shape id="docshape20" o:spid="_x0000_s1042" o:spt="202" type="#_x0000_t202" style="position:absolute;left:0pt;margin-left:43pt;margin-top:372.9pt;height:242.25pt;width:558pt;mso-position-horizontal-relative:page;mso-wrap-distance-bottom:0pt;mso-wrap-distance-top:0pt;z-index:-251642880;mso-width-relative:page;mso-height-relative:page;" fillcolor="#F5F5F5" filled="t" stroked="f" coordsize="21600,21600">
            <v:path/>
            <v:fill on="t" focussize="0,0"/>
            <v:stroke on="f" joinstyle="miter"/>
            <v:imagedata o:title=""/>
            <o:lock v:ext="edit"/>
            <v:textbox inset="0mm,0mm,0mm,0mm">
              <w:txbxContent>
                <w:p>
                  <w:pPr>
                    <w:spacing w:before="39" w:line="278" w:lineRule="auto"/>
                    <w:ind w:left="-1" w:right="6771" w:firstLine="0"/>
                    <w:jc w:val="both"/>
                    <w:rPr>
                      <w:rFonts w:ascii="Consolas"/>
                      <w:color w:val="000000"/>
                      <w:sz w:val="21"/>
                    </w:rPr>
                  </w:pPr>
                  <w:r>
                    <w:rPr>
                      <w:rFonts w:ascii="Consolas"/>
                      <w:b/>
                      <w:color w:val="777777"/>
                      <w:sz w:val="21"/>
                    </w:rPr>
                    <w:t>@</w:t>
                  </w:r>
                  <w:r>
                    <w:rPr>
                      <w:rFonts w:ascii="Consolas"/>
                      <w:b/>
                      <w:color w:val="793D9D"/>
                      <w:sz w:val="21"/>
                    </w:rPr>
                    <w:t>app</w:t>
                  </w:r>
                  <w:r>
                    <w:rPr>
                      <w:rFonts w:ascii="Consolas"/>
                      <w:b/>
                      <w:color w:val="777777"/>
                      <w:sz w:val="21"/>
                    </w:rPr>
                    <w:t>.</w:t>
                  </w:r>
                  <w:r>
                    <w:rPr>
                      <w:rFonts w:ascii="Consolas"/>
                      <w:b/>
                      <w:color w:val="AA3730"/>
                      <w:sz w:val="21"/>
                    </w:rPr>
                    <w:t>route</w:t>
                  </w:r>
                  <w:r>
                    <w:rPr>
                      <w:rFonts w:ascii="Consolas"/>
                      <w:color w:val="777777"/>
                      <w:sz w:val="21"/>
                    </w:rPr>
                    <w:t>('</w:t>
                  </w:r>
                  <w:r>
                    <w:rPr>
                      <w:rFonts w:ascii="Consolas"/>
                      <w:color w:val="448B27"/>
                      <w:sz w:val="21"/>
                    </w:rPr>
                    <w:t>/login</w:t>
                  </w:r>
                  <w:r>
                    <w:rPr>
                      <w:rFonts w:ascii="Consolas"/>
                      <w:color w:val="777777"/>
                      <w:sz w:val="21"/>
                    </w:rPr>
                    <w:t>',</w:t>
                  </w:r>
                  <w:r>
                    <w:rPr>
                      <w:rFonts w:ascii="Consolas"/>
                      <w:color w:val="777777"/>
                      <w:spacing w:val="-29"/>
                      <w:sz w:val="21"/>
                    </w:rPr>
                    <w:t xml:space="preserve"> </w:t>
                  </w:r>
                  <w:r>
                    <w:rPr>
                      <w:rFonts w:ascii="Consolas"/>
                      <w:color w:val="793D9D"/>
                      <w:sz w:val="21"/>
                    </w:rPr>
                    <w:t>methods</w:t>
                  </w:r>
                  <w:r>
                    <w:rPr>
                      <w:rFonts w:ascii="Consolas"/>
                      <w:color w:val="777777"/>
                      <w:sz w:val="21"/>
                    </w:rPr>
                    <w:t>=['</w:t>
                  </w:r>
                  <w:r>
                    <w:rPr>
                      <w:rFonts w:ascii="Consolas"/>
                      <w:color w:val="448B27"/>
                      <w:sz w:val="21"/>
                    </w:rPr>
                    <w:t>POST</w:t>
                  </w:r>
                  <w:r>
                    <w:rPr>
                      <w:rFonts w:ascii="Consolas"/>
                      <w:color w:val="777777"/>
                      <w:sz w:val="21"/>
                    </w:rPr>
                    <w:t xml:space="preserve">']) </w:t>
                  </w:r>
                  <w:r>
                    <w:rPr>
                      <w:rFonts w:ascii="Consolas"/>
                      <w:color w:val="793D9D"/>
                      <w:sz w:val="21"/>
                    </w:rPr>
                    <w:t xml:space="preserve">def </w:t>
                  </w:r>
                  <w:r>
                    <w:rPr>
                      <w:rFonts w:ascii="Consolas"/>
                      <w:b/>
                      <w:color w:val="AA3730"/>
                      <w:sz w:val="21"/>
                    </w:rPr>
                    <w:t>login</w:t>
                  </w:r>
                  <w:r>
                    <w:rPr>
                      <w:rFonts w:ascii="Consolas"/>
                      <w:color w:val="777777"/>
                      <w:sz w:val="21"/>
                    </w:rPr>
                    <w:t>():</w:t>
                  </w:r>
                </w:p>
                <w:p>
                  <w:pPr>
                    <w:spacing w:before="0" w:line="244" w:lineRule="exact"/>
                    <w:ind w:left="460" w:right="0" w:firstLine="0"/>
                    <w:jc w:val="both"/>
                    <w:rPr>
                      <w:rFonts w:ascii="Consolas"/>
                      <w:color w:val="000000"/>
                      <w:sz w:val="21"/>
                    </w:rPr>
                  </w:pPr>
                  <w:r>
                    <w:rPr>
                      <w:rFonts w:ascii="Consolas"/>
                      <w:color w:val="4A69C5"/>
                      <w:sz w:val="21"/>
                    </w:rPr>
                    <w:t>global</w:t>
                  </w:r>
                  <w:r>
                    <w:rPr>
                      <w:rFonts w:ascii="Consolas"/>
                      <w:color w:val="4A69C5"/>
                      <w:spacing w:val="-5"/>
                      <w:sz w:val="21"/>
                    </w:rPr>
                    <w:t xml:space="preserve"> </w:t>
                  </w:r>
                  <w:r>
                    <w:rPr>
                      <w:rFonts w:ascii="Consolas"/>
                      <w:color w:val="793D9D"/>
                      <w:spacing w:val="-2"/>
                      <w:sz w:val="21"/>
                    </w:rPr>
                    <w:t>studentInfo</w:t>
                  </w:r>
                </w:p>
                <w:p>
                  <w:pPr>
                    <w:spacing w:before="39"/>
                    <w:ind w:left="460" w:right="0" w:firstLine="0"/>
                    <w:jc w:val="both"/>
                    <w:rPr>
                      <w:rFonts w:ascii="Consolas"/>
                      <w:color w:val="000000"/>
                      <w:sz w:val="21"/>
                    </w:rPr>
                  </w:pPr>
                  <w:r>
                    <w:rPr>
                      <w:rFonts w:ascii="Consolas"/>
                      <w:color w:val="4A69C5"/>
                      <w:sz w:val="21"/>
                    </w:rPr>
                    <w:t>if</w:t>
                  </w:r>
                  <w:r>
                    <w:rPr>
                      <w:rFonts w:ascii="Consolas"/>
                      <w:color w:val="4A69C5"/>
                      <w:spacing w:val="-5"/>
                      <w:sz w:val="21"/>
                    </w:rPr>
                    <w:t xml:space="preserve"> </w:t>
                  </w:r>
                  <w:r>
                    <w:rPr>
                      <w:rFonts w:ascii="Consolas"/>
                      <w:color w:val="793D9D"/>
                      <w:sz w:val="21"/>
                    </w:rPr>
                    <w:t>request</w:t>
                  </w:r>
                  <w:r>
                    <w:rPr>
                      <w:rFonts w:ascii="Consolas"/>
                      <w:color w:val="777777"/>
                      <w:sz w:val="21"/>
                    </w:rPr>
                    <w:t>.</w:t>
                  </w:r>
                  <w:r>
                    <w:rPr>
                      <w:rFonts w:ascii="Consolas"/>
                      <w:color w:val="793D9D"/>
                      <w:sz w:val="21"/>
                    </w:rPr>
                    <w:t>method</w:t>
                  </w:r>
                  <w:r>
                    <w:rPr>
                      <w:rFonts w:ascii="Consolas"/>
                      <w:color w:val="793D9D"/>
                      <w:spacing w:val="-4"/>
                      <w:sz w:val="21"/>
                    </w:rPr>
                    <w:t xml:space="preserve"> </w:t>
                  </w:r>
                  <w:r>
                    <w:rPr>
                      <w:rFonts w:ascii="Consolas"/>
                      <w:color w:val="777777"/>
                      <w:sz w:val="21"/>
                    </w:rPr>
                    <w:t>==</w:t>
                  </w:r>
                  <w:r>
                    <w:rPr>
                      <w:rFonts w:ascii="Consolas"/>
                      <w:color w:val="777777"/>
                      <w:spacing w:val="-6"/>
                      <w:sz w:val="21"/>
                    </w:rPr>
                    <w:t xml:space="preserve"> </w:t>
                  </w:r>
                  <w:r>
                    <w:rPr>
                      <w:rFonts w:ascii="Consolas"/>
                      <w:color w:val="777777"/>
                      <w:spacing w:val="-2"/>
                      <w:sz w:val="21"/>
                    </w:rPr>
                    <w:t>'</w:t>
                  </w:r>
                  <w:r>
                    <w:rPr>
                      <w:rFonts w:ascii="Consolas"/>
                      <w:color w:val="448B27"/>
                      <w:spacing w:val="-2"/>
                      <w:sz w:val="21"/>
                    </w:rPr>
                    <w:t>POST</w:t>
                  </w:r>
                  <w:r>
                    <w:rPr>
                      <w:rFonts w:ascii="Consolas"/>
                      <w:color w:val="777777"/>
                      <w:spacing w:val="-2"/>
                      <w:sz w:val="21"/>
                    </w:rPr>
                    <w:t>':</w:t>
                  </w:r>
                </w:p>
                <w:p>
                  <w:pPr>
                    <w:spacing w:before="40" w:line="278" w:lineRule="auto"/>
                    <w:ind w:left="923" w:right="6195" w:firstLine="0"/>
                    <w:jc w:val="both"/>
                    <w:rPr>
                      <w:rFonts w:ascii="Consolas"/>
                      <w:color w:val="000000"/>
                      <w:sz w:val="21"/>
                    </w:rPr>
                  </w:pPr>
                  <w:r>
                    <w:rPr>
                      <w:rFonts w:ascii="Consolas"/>
                      <w:color w:val="793D9D"/>
                      <w:sz w:val="21"/>
                    </w:rPr>
                    <w:t>username</w:t>
                  </w:r>
                  <w:r>
                    <w:rPr>
                      <w:rFonts w:ascii="Consolas"/>
                      <w:color w:val="793D9D"/>
                      <w:spacing w:val="-19"/>
                      <w:sz w:val="21"/>
                    </w:rPr>
                    <w:t xml:space="preserve"> </w:t>
                  </w:r>
                  <w:r>
                    <w:rPr>
                      <w:rFonts w:ascii="Consolas"/>
                      <w:color w:val="777777"/>
                      <w:sz w:val="21"/>
                    </w:rPr>
                    <w:t>=</w:t>
                  </w:r>
                  <w:r>
                    <w:rPr>
                      <w:rFonts w:ascii="Consolas"/>
                      <w:color w:val="777777"/>
                      <w:spacing w:val="-21"/>
                      <w:sz w:val="21"/>
                    </w:rPr>
                    <w:t xml:space="preserve"> </w:t>
                  </w:r>
                  <w:r>
                    <w:rPr>
                      <w:rFonts w:ascii="Consolas"/>
                      <w:color w:val="793D9D"/>
                      <w:sz w:val="21"/>
                    </w:rPr>
                    <w:t>request</w:t>
                  </w:r>
                  <w:r>
                    <w:rPr>
                      <w:rFonts w:ascii="Consolas"/>
                      <w:color w:val="777777"/>
                      <w:sz w:val="21"/>
                    </w:rPr>
                    <w:t>.</w:t>
                  </w:r>
                  <w:r>
                    <w:rPr>
                      <w:rFonts w:ascii="Consolas"/>
                      <w:color w:val="793D9D"/>
                      <w:sz w:val="21"/>
                    </w:rPr>
                    <w:t>form</w:t>
                  </w:r>
                  <w:r>
                    <w:rPr>
                      <w:rFonts w:ascii="Consolas"/>
                      <w:color w:val="777777"/>
                      <w:sz w:val="21"/>
                    </w:rPr>
                    <w:t>['</w:t>
                  </w:r>
                  <w:r>
                    <w:rPr>
                      <w:rFonts w:ascii="Consolas"/>
                      <w:color w:val="448B27"/>
                      <w:sz w:val="21"/>
                    </w:rPr>
                    <w:t>username</w:t>
                  </w:r>
                  <w:r>
                    <w:rPr>
                      <w:rFonts w:ascii="Consolas"/>
                      <w:color w:val="777777"/>
                      <w:sz w:val="21"/>
                    </w:rPr>
                    <w:t xml:space="preserve">'] </w:t>
                  </w:r>
                  <w:r>
                    <w:rPr>
                      <w:rFonts w:ascii="Consolas"/>
                      <w:color w:val="793D9D"/>
                      <w:sz w:val="21"/>
                    </w:rPr>
                    <w:t>password</w:t>
                  </w:r>
                  <w:r>
                    <w:rPr>
                      <w:rFonts w:ascii="Consolas"/>
                      <w:color w:val="793D9D"/>
                      <w:spacing w:val="-19"/>
                      <w:sz w:val="21"/>
                    </w:rPr>
                    <w:t xml:space="preserve"> </w:t>
                  </w:r>
                  <w:r>
                    <w:rPr>
                      <w:rFonts w:ascii="Consolas"/>
                      <w:color w:val="777777"/>
                      <w:sz w:val="21"/>
                    </w:rPr>
                    <w:t>=</w:t>
                  </w:r>
                  <w:r>
                    <w:rPr>
                      <w:rFonts w:ascii="Consolas"/>
                      <w:color w:val="777777"/>
                      <w:spacing w:val="-21"/>
                      <w:sz w:val="21"/>
                    </w:rPr>
                    <w:t xml:space="preserve"> </w:t>
                  </w:r>
                  <w:r>
                    <w:rPr>
                      <w:rFonts w:ascii="Consolas"/>
                      <w:color w:val="793D9D"/>
                      <w:sz w:val="21"/>
                    </w:rPr>
                    <w:t>request</w:t>
                  </w:r>
                  <w:r>
                    <w:rPr>
                      <w:rFonts w:ascii="Consolas"/>
                      <w:color w:val="777777"/>
                      <w:sz w:val="21"/>
                    </w:rPr>
                    <w:t>.</w:t>
                  </w:r>
                  <w:r>
                    <w:rPr>
                      <w:rFonts w:ascii="Consolas"/>
                      <w:color w:val="793D9D"/>
                      <w:sz w:val="21"/>
                    </w:rPr>
                    <w:t>form</w:t>
                  </w:r>
                  <w:r>
                    <w:rPr>
                      <w:rFonts w:ascii="Consolas"/>
                      <w:color w:val="777777"/>
                      <w:sz w:val="21"/>
                    </w:rPr>
                    <w:t>['</w:t>
                  </w:r>
                  <w:r>
                    <w:rPr>
                      <w:rFonts w:ascii="Consolas"/>
                      <w:color w:val="448B27"/>
                      <w:sz w:val="21"/>
                    </w:rPr>
                    <w:t>password</w:t>
                  </w:r>
                  <w:r>
                    <w:rPr>
                      <w:rFonts w:ascii="Consolas"/>
                      <w:color w:val="777777"/>
                      <w:sz w:val="21"/>
                    </w:rPr>
                    <w:t xml:space="preserve">'] </w:t>
                  </w:r>
                  <w:r>
                    <w:rPr>
                      <w:rFonts w:ascii="Consolas"/>
                      <w:color w:val="793D9D"/>
                      <w:sz w:val="21"/>
                    </w:rPr>
                    <w:t xml:space="preserve">cur </w:t>
                  </w:r>
                  <w:r>
                    <w:rPr>
                      <w:rFonts w:ascii="Consolas"/>
                      <w:color w:val="777777"/>
                      <w:sz w:val="21"/>
                    </w:rPr>
                    <w:t xml:space="preserve">= </w:t>
                  </w:r>
                  <w:r>
                    <w:rPr>
                      <w:rFonts w:ascii="Consolas"/>
                      <w:color w:val="793D9D"/>
                      <w:sz w:val="21"/>
                    </w:rPr>
                    <w:t>mysql</w:t>
                  </w:r>
                  <w:r>
                    <w:rPr>
                      <w:rFonts w:ascii="Consolas"/>
                      <w:color w:val="777777"/>
                      <w:sz w:val="21"/>
                    </w:rPr>
                    <w:t>.</w:t>
                  </w:r>
                  <w:r>
                    <w:rPr>
                      <w:rFonts w:ascii="Consolas"/>
                      <w:color w:val="793D9D"/>
                      <w:sz w:val="21"/>
                    </w:rPr>
                    <w:t>connection</w:t>
                  </w:r>
                  <w:r>
                    <w:rPr>
                      <w:rFonts w:ascii="Consolas"/>
                      <w:color w:val="777777"/>
                      <w:sz w:val="21"/>
                    </w:rPr>
                    <w:t>.</w:t>
                  </w:r>
                  <w:r>
                    <w:rPr>
                      <w:rFonts w:ascii="Consolas"/>
                      <w:color w:val="333333"/>
                      <w:sz w:val="21"/>
                    </w:rPr>
                    <w:t>cursor</w:t>
                  </w:r>
                  <w:r>
                    <w:rPr>
                      <w:rFonts w:ascii="Consolas"/>
                      <w:color w:val="777777"/>
                      <w:sz w:val="21"/>
                    </w:rPr>
                    <w:t>()</w:t>
                  </w:r>
                </w:p>
                <w:p>
                  <w:pPr>
                    <w:spacing w:before="0" w:line="278" w:lineRule="auto"/>
                    <w:ind w:left="-1" w:right="536" w:firstLine="924"/>
                    <w:jc w:val="both"/>
                    <w:rPr>
                      <w:rFonts w:ascii="Consolas"/>
                      <w:color w:val="000000"/>
                      <w:sz w:val="21"/>
                    </w:rPr>
                  </w:pPr>
                  <w:r>
                    <w:rPr>
                      <w:rFonts w:ascii="Consolas"/>
                      <w:color w:val="793D9D"/>
                      <w:sz w:val="21"/>
                    </w:rPr>
                    <w:t>cur</w:t>
                  </w:r>
                  <w:r>
                    <w:rPr>
                      <w:rFonts w:ascii="Consolas"/>
                      <w:color w:val="777777"/>
                      <w:sz w:val="21"/>
                    </w:rPr>
                    <w:t>.</w:t>
                  </w:r>
                  <w:r>
                    <w:rPr>
                      <w:rFonts w:ascii="Consolas"/>
                      <w:color w:val="333333"/>
                      <w:sz w:val="21"/>
                    </w:rPr>
                    <w:t>execute</w:t>
                  </w:r>
                  <w:r>
                    <w:rPr>
                      <w:rFonts w:ascii="Consolas"/>
                      <w:color w:val="777777"/>
                      <w:sz w:val="21"/>
                    </w:rPr>
                    <w:t>("</w:t>
                  </w:r>
                  <w:r>
                    <w:rPr>
                      <w:rFonts w:ascii="Consolas"/>
                      <w:color w:val="448B27"/>
                      <w:sz w:val="21"/>
                    </w:rPr>
                    <w:t>SELECT</w:t>
                  </w:r>
                  <w:r>
                    <w:rPr>
                      <w:rFonts w:ascii="Consolas"/>
                      <w:color w:val="448B27"/>
                      <w:spacing w:val="-3"/>
                      <w:sz w:val="21"/>
                    </w:rPr>
                    <w:t xml:space="preserve"> </w:t>
                  </w:r>
                  <w:r>
                    <w:rPr>
                      <w:rFonts w:ascii="Consolas"/>
                      <w:color w:val="448B27"/>
                      <w:sz w:val="21"/>
                    </w:rPr>
                    <w:t>*</w:t>
                  </w:r>
                  <w:r>
                    <w:rPr>
                      <w:rFonts w:ascii="Consolas"/>
                      <w:color w:val="448B27"/>
                      <w:spacing w:val="-5"/>
                      <w:sz w:val="21"/>
                    </w:rPr>
                    <w:t xml:space="preserve"> </w:t>
                  </w:r>
                  <w:r>
                    <w:rPr>
                      <w:rFonts w:ascii="Consolas"/>
                      <w:color w:val="448B27"/>
                      <w:sz w:val="21"/>
                    </w:rPr>
                    <w:t>FROM</w:t>
                  </w:r>
                  <w:r>
                    <w:rPr>
                      <w:rFonts w:ascii="Consolas"/>
                      <w:color w:val="448B27"/>
                      <w:spacing w:val="-3"/>
                      <w:sz w:val="21"/>
                    </w:rPr>
                    <w:t xml:space="preserve"> </w:t>
                  </w:r>
                  <w:r>
                    <w:rPr>
                      <w:rFonts w:ascii="Consolas"/>
                      <w:color w:val="448B27"/>
                      <w:sz w:val="21"/>
                    </w:rPr>
                    <w:t>students</w:t>
                  </w:r>
                  <w:r>
                    <w:rPr>
                      <w:rFonts w:ascii="Consolas"/>
                      <w:color w:val="448B27"/>
                      <w:spacing w:val="-3"/>
                      <w:sz w:val="21"/>
                    </w:rPr>
                    <w:t xml:space="preserve"> </w:t>
                  </w:r>
                  <w:r>
                    <w:rPr>
                      <w:rFonts w:ascii="Consolas"/>
                      <w:color w:val="448B27"/>
                      <w:sz w:val="21"/>
                    </w:rPr>
                    <w:t>where</w:t>
                  </w:r>
                  <w:r>
                    <w:rPr>
                      <w:rFonts w:ascii="Consolas"/>
                      <w:color w:val="448B27"/>
                      <w:spacing w:val="-5"/>
                      <w:sz w:val="21"/>
                    </w:rPr>
                    <w:t xml:space="preserve"> </w:t>
                  </w:r>
                  <w:r>
                    <w:rPr>
                      <w:rFonts w:ascii="Consolas"/>
                      <w:color w:val="448B27"/>
                      <w:sz w:val="21"/>
                    </w:rPr>
                    <w:t>Email='</w:t>
                  </w:r>
                  <w:r>
                    <w:rPr>
                      <w:rFonts w:ascii="Consolas"/>
                      <w:color w:val="777777"/>
                      <w:sz w:val="21"/>
                    </w:rPr>
                    <w:t>"</w:t>
                  </w:r>
                  <w:r>
                    <w:rPr>
                      <w:rFonts w:ascii="Consolas"/>
                      <w:color w:val="777777"/>
                      <w:spacing w:val="-3"/>
                      <w:sz w:val="21"/>
                    </w:rPr>
                    <w:t xml:space="preserve"> </w:t>
                  </w:r>
                  <w:r>
                    <w:rPr>
                      <w:rFonts w:ascii="Consolas"/>
                      <w:color w:val="777777"/>
                      <w:sz w:val="21"/>
                    </w:rPr>
                    <w:t>+</w:t>
                  </w:r>
                  <w:r>
                    <w:rPr>
                      <w:rFonts w:ascii="Consolas"/>
                      <w:color w:val="777777"/>
                      <w:spacing w:val="-7"/>
                      <w:sz w:val="21"/>
                    </w:rPr>
                    <w:t xml:space="preserve"> </w:t>
                  </w:r>
                  <w:r>
                    <w:rPr>
                      <w:rFonts w:ascii="Consolas"/>
                      <w:color w:val="793D9D"/>
                      <w:sz w:val="21"/>
                    </w:rPr>
                    <w:t>username</w:t>
                  </w:r>
                  <w:r>
                    <w:rPr>
                      <w:rFonts w:ascii="Consolas"/>
                      <w:color w:val="793D9D"/>
                      <w:spacing w:val="-1"/>
                      <w:sz w:val="21"/>
                    </w:rPr>
                    <w:t xml:space="preserve"> </w:t>
                  </w:r>
                  <w:r>
                    <w:rPr>
                      <w:rFonts w:ascii="Consolas"/>
                      <w:color w:val="777777"/>
                      <w:sz w:val="21"/>
                    </w:rPr>
                    <w:t>+</w:t>
                  </w:r>
                  <w:r>
                    <w:rPr>
                      <w:rFonts w:ascii="Consolas"/>
                      <w:color w:val="777777"/>
                      <w:spacing w:val="-5"/>
                      <w:sz w:val="21"/>
                    </w:rPr>
                    <w:t xml:space="preserve"> </w:t>
                  </w:r>
                  <w:r>
                    <w:rPr>
                      <w:rFonts w:ascii="Consolas"/>
                      <w:color w:val="777777"/>
                      <w:sz w:val="21"/>
                    </w:rPr>
                    <w:t>"</w:t>
                  </w:r>
                  <w:r>
                    <w:rPr>
                      <w:rFonts w:ascii="Consolas"/>
                      <w:color w:val="448B27"/>
                      <w:sz w:val="21"/>
                    </w:rPr>
                    <w:t>'</w:t>
                  </w:r>
                  <w:r>
                    <w:rPr>
                      <w:rFonts w:ascii="Consolas"/>
                      <w:color w:val="448B27"/>
                      <w:spacing w:val="-5"/>
                      <w:sz w:val="21"/>
                    </w:rPr>
                    <w:t xml:space="preserve"> </w:t>
                  </w:r>
                  <w:r>
                    <w:rPr>
                      <w:rFonts w:ascii="Consolas"/>
                      <w:color w:val="448B27"/>
                      <w:sz w:val="21"/>
                    </w:rPr>
                    <w:t>and</w:t>
                  </w:r>
                  <w:r>
                    <w:rPr>
                      <w:rFonts w:ascii="Consolas"/>
                      <w:color w:val="448B27"/>
                      <w:spacing w:val="-3"/>
                      <w:sz w:val="21"/>
                    </w:rPr>
                    <w:t xml:space="preserve"> </w:t>
                  </w:r>
                  <w:r>
                    <w:rPr>
                      <w:rFonts w:ascii="Consolas"/>
                      <w:color w:val="448B27"/>
                      <w:sz w:val="21"/>
                    </w:rPr>
                    <w:t>Password='</w:t>
                  </w:r>
                  <w:r>
                    <w:rPr>
                      <w:rFonts w:ascii="Consolas"/>
                      <w:color w:val="777777"/>
                      <w:sz w:val="21"/>
                    </w:rPr>
                    <w:t>"</w:t>
                  </w:r>
                  <w:r>
                    <w:rPr>
                      <w:rFonts w:ascii="Consolas"/>
                      <w:color w:val="777777"/>
                      <w:spacing w:val="-5"/>
                      <w:sz w:val="21"/>
                    </w:rPr>
                    <w:t xml:space="preserve"> </w:t>
                  </w:r>
                  <w:r>
                    <w:rPr>
                      <w:rFonts w:ascii="Consolas"/>
                      <w:color w:val="777777"/>
                      <w:sz w:val="21"/>
                    </w:rPr>
                    <w:t xml:space="preserve">+ </w:t>
                  </w:r>
                  <w:r>
                    <w:rPr>
                      <w:rFonts w:ascii="Consolas"/>
                      <w:color w:val="793D9D"/>
                      <w:sz w:val="21"/>
                    </w:rPr>
                    <w:t xml:space="preserve">password </w:t>
                  </w:r>
                  <w:r>
                    <w:rPr>
                      <w:rFonts w:ascii="Consolas"/>
                      <w:color w:val="777777"/>
                      <w:sz w:val="21"/>
                    </w:rPr>
                    <w:t>+ "</w:t>
                  </w:r>
                  <w:r>
                    <w:rPr>
                      <w:rFonts w:ascii="Consolas"/>
                      <w:color w:val="448B27"/>
                      <w:sz w:val="21"/>
                    </w:rPr>
                    <w:t>'</w:t>
                  </w:r>
                  <w:r>
                    <w:rPr>
                      <w:rFonts w:ascii="Consolas"/>
                      <w:color w:val="777777"/>
                      <w:sz w:val="21"/>
                    </w:rPr>
                    <w:t>")</w:t>
                  </w:r>
                </w:p>
                <w:p>
                  <w:pPr>
                    <w:spacing w:before="0" w:line="276" w:lineRule="auto"/>
                    <w:ind w:left="923" w:right="7811" w:firstLine="0"/>
                    <w:jc w:val="both"/>
                    <w:rPr>
                      <w:rFonts w:ascii="Consolas"/>
                      <w:color w:val="000000"/>
                      <w:sz w:val="21"/>
                    </w:rPr>
                  </w:pPr>
                  <w:r>
                    <w:rPr>
                      <w:rFonts w:ascii="Consolas"/>
                      <w:color w:val="793D9D"/>
                      <w:sz w:val="21"/>
                    </w:rPr>
                    <w:t>data</w:t>
                  </w:r>
                  <w:r>
                    <w:rPr>
                      <w:rFonts w:ascii="Consolas"/>
                      <w:color w:val="793D9D"/>
                      <w:spacing w:val="-21"/>
                      <w:sz w:val="21"/>
                    </w:rPr>
                    <w:t xml:space="preserve"> </w:t>
                  </w:r>
                  <w:r>
                    <w:rPr>
                      <w:rFonts w:ascii="Consolas"/>
                      <w:color w:val="777777"/>
                      <w:sz w:val="21"/>
                    </w:rPr>
                    <w:t>=</w:t>
                  </w:r>
                  <w:r>
                    <w:rPr>
                      <w:rFonts w:ascii="Consolas"/>
                      <w:color w:val="777777"/>
                      <w:spacing w:val="-19"/>
                      <w:sz w:val="21"/>
                    </w:rPr>
                    <w:t xml:space="preserve"> </w:t>
                  </w:r>
                  <w:r>
                    <w:rPr>
                      <w:rFonts w:ascii="Consolas"/>
                      <w:color w:val="793D9D"/>
                      <w:sz w:val="21"/>
                    </w:rPr>
                    <w:t>cur</w:t>
                  </w:r>
                  <w:r>
                    <w:rPr>
                      <w:rFonts w:ascii="Consolas"/>
                      <w:color w:val="777777"/>
                      <w:sz w:val="21"/>
                    </w:rPr>
                    <w:t>.</w:t>
                  </w:r>
                  <w:r>
                    <w:rPr>
                      <w:rFonts w:ascii="Consolas"/>
                      <w:color w:val="333333"/>
                      <w:sz w:val="21"/>
                    </w:rPr>
                    <w:t>fetchone</w:t>
                  </w:r>
                  <w:r>
                    <w:rPr>
                      <w:rFonts w:ascii="Consolas"/>
                      <w:color w:val="777777"/>
                      <w:sz w:val="21"/>
                    </w:rPr>
                    <w:t xml:space="preserve">() </w:t>
                  </w:r>
                  <w:r>
                    <w:rPr>
                      <w:rFonts w:ascii="Consolas"/>
                      <w:color w:val="4A69C5"/>
                      <w:sz w:val="21"/>
                    </w:rPr>
                    <w:t xml:space="preserve">if </w:t>
                  </w:r>
                  <w:r>
                    <w:rPr>
                      <w:rFonts w:ascii="Consolas"/>
                      <w:color w:val="793D9D"/>
                      <w:sz w:val="21"/>
                    </w:rPr>
                    <w:t xml:space="preserve">data </w:t>
                  </w:r>
                  <w:r>
                    <w:rPr>
                      <w:rFonts w:ascii="Consolas"/>
                      <w:color w:val="777777"/>
                      <w:sz w:val="21"/>
                    </w:rPr>
                    <w:t xml:space="preserve">is </w:t>
                  </w:r>
                  <w:r>
                    <w:rPr>
                      <w:rFonts w:ascii="Consolas"/>
                      <w:color w:val="9C5D27"/>
                      <w:sz w:val="21"/>
                    </w:rPr>
                    <w:t>None</w:t>
                  </w:r>
                  <w:r>
                    <w:rPr>
                      <w:rFonts w:ascii="Consolas"/>
                      <w:color w:val="777777"/>
                      <w:sz w:val="21"/>
                    </w:rPr>
                    <w:t>:</w:t>
                  </w:r>
                </w:p>
                <w:p>
                  <w:pPr>
                    <w:spacing w:before="3" w:line="278" w:lineRule="auto"/>
                    <w:ind w:left="1384" w:right="1230" w:firstLine="0"/>
                    <w:jc w:val="both"/>
                    <w:rPr>
                      <w:rFonts w:ascii="Consolas"/>
                      <w:color w:val="000000"/>
                      <w:sz w:val="21"/>
                    </w:rPr>
                  </w:pPr>
                  <w:r>
                    <w:rPr>
                      <w:rFonts w:ascii="Consolas"/>
                      <w:b/>
                      <w:color w:val="AA3730"/>
                      <w:sz w:val="21"/>
                    </w:rPr>
                    <w:t>flash</w:t>
                  </w:r>
                  <w:r>
                    <w:rPr>
                      <w:rFonts w:ascii="Consolas"/>
                      <w:color w:val="777777"/>
                      <w:sz w:val="21"/>
                    </w:rPr>
                    <w:t>('</w:t>
                  </w:r>
                  <w:r>
                    <w:rPr>
                      <w:rFonts w:ascii="Consolas"/>
                      <w:color w:val="448B27"/>
                      <w:sz w:val="21"/>
                    </w:rPr>
                    <w:t>Your</w:t>
                  </w:r>
                  <w:r>
                    <w:rPr>
                      <w:rFonts w:ascii="Consolas"/>
                      <w:color w:val="448B27"/>
                      <w:spacing w:val="-5"/>
                      <w:sz w:val="21"/>
                    </w:rPr>
                    <w:t xml:space="preserve"> </w:t>
                  </w:r>
                  <w:r>
                    <w:rPr>
                      <w:rFonts w:ascii="Consolas"/>
                      <w:color w:val="448B27"/>
                      <w:sz w:val="21"/>
                    </w:rPr>
                    <w:t>Email</w:t>
                  </w:r>
                  <w:r>
                    <w:rPr>
                      <w:rFonts w:ascii="Consolas"/>
                      <w:color w:val="448B27"/>
                      <w:spacing w:val="-6"/>
                      <w:sz w:val="21"/>
                    </w:rPr>
                    <w:t xml:space="preserve"> </w:t>
                  </w:r>
                  <w:r>
                    <w:rPr>
                      <w:rFonts w:ascii="Consolas"/>
                      <w:color w:val="448B27"/>
                      <w:sz w:val="21"/>
                    </w:rPr>
                    <w:t>or</w:t>
                  </w:r>
                  <w:r>
                    <w:rPr>
                      <w:rFonts w:ascii="Consolas"/>
                      <w:color w:val="448B27"/>
                      <w:spacing w:val="-5"/>
                      <w:sz w:val="21"/>
                    </w:rPr>
                    <w:t xml:space="preserve"> </w:t>
                  </w:r>
                  <w:r>
                    <w:rPr>
                      <w:rFonts w:ascii="Consolas"/>
                      <w:color w:val="448B27"/>
                      <w:sz w:val="21"/>
                    </w:rPr>
                    <w:t>Password</w:t>
                  </w:r>
                  <w:r>
                    <w:rPr>
                      <w:rFonts w:ascii="Consolas"/>
                      <w:color w:val="448B27"/>
                      <w:spacing w:val="-5"/>
                      <w:sz w:val="21"/>
                    </w:rPr>
                    <w:t xml:space="preserve"> </w:t>
                  </w:r>
                  <w:r>
                    <w:rPr>
                      <w:rFonts w:ascii="Consolas"/>
                      <w:color w:val="448B27"/>
                      <w:sz w:val="21"/>
                    </w:rPr>
                    <w:t>is</w:t>
                  </w:r>
                  <w:r>
                    <w:rPr>
                      <w:rFonts w:ascii="Consolas"/>
                      <w:color w:val="448B27"/>
                      <w:spacing w:val="-6"/>
                      <w:sz w:val="21"/>
                    </w:rPr>
                    <w:t xml:space="preserve"> </w:t>
                  </w:r>
                  <w:r>
                    <w:rPr>
                      <w:rFonts w:ascii="Consolas"/>
                      <w:color w:val="448B27"/>
                      <w:sz w:val="21"/>
                    </w:rPr>
                    <w:t>incorrect,</w:t>
                  </w:r>
                  <w:r>
                    <w:rPr>
                      <w:rFonts w:ascii="Consolas"/>
                      <w:color w:val="448B27"/>
                      <w:spacing w:val="-5"/>
                      <w:sz w:val="21"/>
                    </w:rPr>
                    <w:t xml:space="preserve"> </w:t>
                  </w:r>
                  <w:r>
                    <w:rPr>
                      <w:rFonts w:ascii="Consolas"/>
                      <w:color w:val="448B27"/>
                      <w:sz w:val="21"/>
                    </w:rPr>
                    <w:t>try</w:t>
                  </w:r>
                  <w:r>
                    <w:rPr>
                      <w:rFonts w:ascii="Consolas"/>
                      <w:color w:val="448B27"/>
                      <w:spacing w:val="-5"/>
                      <w:sz w:val="21"/>
                    </w:rPr>
                    <w:t xml:space="preserve"> </w:t>
                  </w:r>
                  <w:r>
                    <w:rPr>
                      <w:rFonts w:ascii="Consolas"/>
                      <w:color w:val="448B27"/>
                      <w:sz w:val="21"/>
                    </w:rPr>
                    <w:t>again.</w:t>
                  </w:r>
                  <w:r>
                    <w:rPr>
                      <w:rFonts w:ascii="Consolas"/>
                      <w:color w:val="777777"/>
                      <w:sz w:val="21"/>
                    </w:rPr>
                    <w:t>',</w:t>
                  </w:r>
                  <w:r>
                    <w:rPr>
                      <w:rFonts w:ascii="Consolas"/>
                      <w:color w:val="777777"/>
                      <w:spacing w:val="-6"/>
                      <w:sz w:val="21"/>
                    </w:rPr>
                    <w:t xml:space="preserve"> </w:t>
                  </w:r>
                  <w:r>
                    <w:rPr>
                      <w:rFonts w:ascii="Consolas"/>
                      <w:color w:val="793D9D"/>
                      <w:sz w:val="21"/>
                    </w:rPr>
                    <w:t>category</w:t>
                  </w:r>
                  <w:r>
                    <w:rPr>
                      <w:rFonts w:ascii="Consolas"/>
                      <w:color w:val="777777"/>
                      <w:sz w:val="21"/>
                    </w:rPr>
                    <w:t>='</w:t>
                  </w:r>
                  <w:r>
                    <w:rPr>
                      <w:rFonts w:ascii="Consolas"/>
                      <w:color w:val="448B27"/>
                      <w:sz w:val="21"/>
                    </w:rPr>
                    <w:t>error</w:t>
                  </w:r>
                  <w:r>
                    <w:rPr>
                      <w:rFonts w:ascii="Consolas"/>
                      <w:color w:val="777777"/>
                      <w:sz w:val="21"/>
                    </w:rPr>
                    <w:t xml:space="preserve">') </w:t>
                  </w:r>
                  <w:r>
                    <w:rPr>
                      <w:rFonts w:ascii="Consolas"/>
                      <w:color w:val="4A69C5"/>
                      <w:sz w:val="21"/>
                    </w:rPr>
                    <w:t xml:space="preserve">return </w:t>
                  </w:r>
                  <w:r>
                    <w:rPr>
                      <w:rFonts w:ascii="Consolas"/>
                      <w:b/>
                      <w:color w:val="AA3730"/>
                      <w:sz w:val="21"/>
                    </w:rPr>
                    <w:t>redirect</w:t>
                  </w:r>
                  <w:r>
                    <w:rPr>
                      <w:rFonts w:ascii="Consolas"/>
                      <w:color w:val="777777"/>
                      <w:sz w:val="21"/>
                    </w:rPr>
                    <w:t>(</w:t>
                  </w:r>
                  <w:r>
                    <w:rPr>
                      <w:rFonts w:ascii="Consolas"/>
                      <w:b/>
                      <w:color w:val="AA3730"/>
                      <w:sz w:val="21"/>
                    </w:rPr>
                    <w:t>url_for</w:t>
                  </w:r>
                  <w:r>
                    <w:rPr>
                      <w:rFonts w:ascii="Consolas"/>
                      <w:color w:val="777777"/>
                      <w:sz w:val="21"/>
                    </w:rPr>
                    <w:t>('</w:t>
                  </w:r>
                  <w:r>
                    <w:rPr>
                      <w:rFonts w:ascii="Consolas"/>
                      <w:color w:val="448B27"/>
                      <w:sz w:val="21"/>
                    </w:rPr>
                    <w:t>main</w:t>
                  </w:r>
                  <w:r>
                    <w:rPr>
                      <w:rFonts w:ascii="Consolas"/>
                      <w:color w:val="777777"/>
                      <w:sz w:val="21"/>
                    </w:rPr>
                    <w:t>'))</w:t>
                  </w:r>
                </w:p>
                <w:p>
                  <w:pPr>
                    <w:spacing w:before="0"/>
                    <w:ind w:left="923" w:right="0" w:firstLine="0"/>
                    <w:jc w:val="left"/>
                    <w:rPr>
                      <w:rFonts w:ascii="Consolas"/>
                      <w:color w:val="000000"/>
                      <w:sz w:val="21"/>
                    </w:rPr>
                  </w:pPr>
                  <w:r>
                    <w:rPr>
                      <w:rFonts w:ascii="Consolas"/>
                      <w:color w:val="4A69C5"/>
                      <w:spacing w:val="-2"/>
                      <w:sz w:val="21"/>
                    </w:rPr>
                    <w:t>else</w:t>
                  </w:r>
                  <w:r>
                    <w:rPr>
                      <w:rFonts w:ascii="Consolas"/>
                      <w:color w:val="777777"/>
                      <w:spacing w:val="-2"/>
                      <w:sz w:val="21"/>
                    </w:rPr>
                    <w:t>:</w:t>
                  </w:r>
                </w:p>
                <w:p>
                  <w:pPr>
                    <w:spacing w:before="38"/>
                    <w:ind w:left="1384" w:right="0" w:firstLine="0"/>
                    <w:jc w:val="left"/>
                    <w:rPr>
                      <w:rFonts w:ascii="Consolas"/>
                      <w:color w:val="000000"/>
                      <w:sz w:val="21"/>
                    </w:rPr>
                  </w:pPr>
                  <w:r>
                    <w:rPr>
                      <w:rFonts w:ascii="Consolas"/>
                      <w:b/>
                      <w:color w:val="793D9D"/>
                      <w:sz w:val="21"/>
                    </w:rPr>
                    <w:t>id</w:t>
                  </w:r>
                  <w:r>
                    <w:rPr>
                      <w:rFonts w:ascii="Consolas"/>
                      <w:color w:val="777777"/>
                      <w:sz w:val="21"/>
                    </w:rPr>
                    <w:t>,</w:t>
                  </w:r>
                  <w:r>
                    <w:rPr>
                      <w:rFonts w:ascii="Consolas"/>
                      <w:color w:val="777777"/>
                      <w:spacing w:val="-6"/>
                      <w:sz w:val="21"/>
                    </w:rPr>
                    <w:t xml:space="preserve"> </w:t>
                  </w:r>
                  <w:r>
                    <w:rPr>
                      <w:rFonts w:ascii="Consolas"/>
                      <w:color w:val="793D9D"/>
                      <w:sz w:val="21"/>
                    </w:rPr>
                    <w:t>name</w:t>
                  </w:r>
                  <w:r>
                    <w:rPr>
                      <w:rFonts w:ascii="Consolas"/>
                      <w:color w:val="777777"/>
                      <w:sz w:val="21"/>
                    </w:rPr>
                    <w:t>,</w:t>
                  </w:r>
                  <w:r>
                    <w:rPr>
                      <w:rFonts w:ascii="Consolas"/>
                      <w:color w:val="777777"/>
                      <w:spacing w:val="-4"/>
                      <w:sz w:val="21"/>
                    </w:rPr>
                    <w:t xml:space="preserve"> </w:t>
                  </w:r>
                  <w:r>
                    <w:rPr>
                      <w:rFonts w:ascii="Consolas"/>
                      <w:color w:val="793D9D"/>
                      <w:sz w:val="21"/>
                    </w:rPr>
                    <w:t>email</w:t>
                  </w:r>
                  <w:r>
                    <w:rPr>
                      <w:rFonts w:ascii="Consolas"/>
                      <w:color w:val="777777"/>
                      <w:sz w:val="21"/>
                    </w:rPr>
                    <w:t>,</w:t>
                  </w:r>
                  <w:r>
                    <w:rPr>
                      <w:rFonts w:ascii="Consolas"/>
                      <w:color w:val="793D9D"/>
                      <w:sz w:val="21"/>
                    </w:rPr>
                    <w:t>password</w:t>
                  </w:r>
                  <w:r>
                    <w:rPr>
                      <w:rFonts w:ascii="Consolas"/>
                      <w:color w:val="777777"/>
                      <w:sz w:val="21"/>
                    </w:rPr>
                    <w:t>,</w:t>
                  </w:r>
                  <w:r>
                    <w:rPr>
                      <w:rFonts w:ascii="Consolas"/>
                      <w:color w:val="777777"/>
                      <w:spacing w:val="-5"/>
                      <w:sz w:val="21"/>
                    </w:rPr>
                    <w:t xml:space="preserve"> </w:t>
                  </w:r>
                  <w:r>
                    <w:rPr>
                      <w:rFonts w:ascii="Consolas"/>
                      <w:color w:val="793D9D"/>
                      <w:sz w:val="21"/>
                    </w:rPr>
                    <w:t>role</w:t>
                  </w:r>
                  <w:r>
                    <w:rPr>
                      <w:rFonts w:ascii="Consolas"/>
                      <w:color w:val="793D9D"/>
                      <w:spacing w:val="-4"/>
                      <w:sz w:val="21"/>
                    </w:rPr>
                    <w:t xml:space="preserve"> </w:t>
                  </w:r>
                  <w:r>
                    <w:rPr>
                      <w:rFonts w:ascii="Consolas"/>
                      <w:color w:val="777777"/>
                      <w:sz w:val="21"/>
                    </w:rPr>
                    <w:t>=</w:t>
                  </w:r>
                  <w:r>
                    <w:rPr>
                      <w:rFonts w:ascii="Consolas"/>
                      <w:color w:val="777777"/>
                      <w:spacing w:val="-6"/>
                      <w:sz w:val="21"/>
                    </w:rPr>
                    <w:t xml:space="preserve"> </w:t>
                  </w:r>
                  <w:r>
                    <w:rPr>
                      <w:rFonts w:ascii="Consolas"/>
                      <w:color w:val="793D9D"/>
                      <w:spacing w:val="-4"/>
                      <w:sz w:val="21"/>
                    </w:rPr>
                    <w:t>data</w:t>
                  </w:r>
                </w:p>
                <w:p>
                  <w:pPr>
                    <w:spacing w:before="5" w:line="280" w:lineRule="atLeast"/>
                    <w:ind w:left="1384" w:right="949" w:firstLine="0"/>
                    <w:jc w:val="left"/>
                    <w:rPr>
                      <w:rFonts w:ascii="Consolas"/>
                      <w:color w:val="000000"/>
                      <w:sz w:val="21"/>
                    </w:rPr>
                  </w:pPr>
                  <w:r>
                    <w:rPr>
                      <w:rFonts w:ascii="Consolas"/>
                      <w:color w:val="793D9D"/>
                      <w:sz w:val="21"/>
                    </w:rPr>
                    <w:t>studentInfo</w:t>
                  </w:r>
                  <w:r>
                    <w:rPr>
                      <w:rFonts w:ascii="Consolas"/>
                      <w:color w:val="777777"/>
                      <w:sz w:val="21"/>
                    </w:rPr>
                    <w:t>={</w:t>
                  </w:r>
                  <w:r>
                    <w:rPr>
                      <w:rFonts w:ascii="Consolas"/>
                      <w:color w:val="777777"/>
                      <w:spacing w:val="-6"/>
                      <w:sz w:val="21"/>
                    </w:rPr>
                    <w:t xml:space="preserve"> </w:t>
                  </w:r>
                  <w:r>
                    <w:rPr>
                      <w:rFonts w:ascii="Consolas"/>
                      <w:color w:val="777777"/>
                      <w:sz w:val="21"/>
                    </w:rPr>
                    <w:t>"</w:t>
                  </w:r>
                  <w:r>
                    <w:rPr>
                      <w:rFonts w:ascii="Consolas"/>
                      <w:color w:val="448B27"/>
                      <w:sz w:val="21"/>
                    </w:rPr>
                    <w:t>Id</w:t>
                  </w:r>
                  <w:r>
                    <w:rPr>
                      <w:rFonts w:ascii="Consolas"/>
                      <w:color w:val="777777"/>
                      <w:sz w:val="21"/>
                    </w:rPr>
                    <w:t>":</w:t>
                  </w:r>
                  <w:r>
                    <w:rPr>
                      <w:rFonts w:ascii="Consolas"/>
                      <w:color w:val="777777"/>
                      <w:spacing w:val="-6"/>
                      <w:sz w:val="21"/>
                    </w:rPr>
                    <w:t xml:space="preserve"> </w:t>
                  </w:r>
                  <w:r>
                    <w:rPr>
                      <w:rFonts w:ascii="Consolas"/>
                      <w:b/>
                      <w:color w:val="793D9D"/>
                      <w:sz w:val="21"/>
                    </w:rPr>
                    <w:t>id</w:t>
                  </w:r>
                  <w:r>
                    <w:rPr>
                      <w:rFonts w:ascii="Consolas"/>
                      <w:color w:val="777777"/>
                      <w:sz w:val="21"/>
                    </w:rPr>
                    <w:t>,</w:t>
                  </w:r>
                  <w:r>
                    <w:rPr>
                      <w:rFonts w:ascii="Consolas"/>
                      <w:color w:val="777777"/>
                      <w:spacing w:val="-6"/>
                      <w:sz w:val="21"/>
                    </w:rPr>
                    <w:t xml:space="preserve"> </w:t>
                  </w:r>
                  <w:r>
                    <w:rPr>
                      <w:rFonts w:ascii="Consolas"/>
                      <w:color w:val="777777"/>
                      <w:sz w:val="21"/>
                    </w:rPr>
                    <w:t>"</w:t>
                  </w:r>
                  <w:r>
                    <w:rPr>
                      <w:rFonts w:ascii="Consolas"/>
                      <w:color w:val="448B27"/>
                      <w:sz w:val="21"/>
                    </w:rPr>
                    <w:t>Name</w:t>
                  </w:r>
                  <w:r>
                    <w:rPr>
                      <w:rFonts w:ascii="Consolas"/>
                      <w:color w:val="777777"/>
                      <w:sz w:val="21"/>
                    </w:rPr>
                    <w:t>":</w:t>
                  </w:r>
                  <w:r>
                    <w:rPr>
                      <w:rFonts w:ascii="Consolas"/>
                      <w:color w:val="777777"/>
                      <w:spacing w:val="-4"/>
                      <w:sz w:val="21"/>
                    </w:rPr>
                    <w:t xml:space="preserve"> </w:t>
                  </w:r>
                  <w:r>
                    <w:rPr>
                      <w:rFonts w:ascii="Consolas"/>
                      <w:color w:val="793D9D"/>
                      <w:sz w:val="21"/>
                    </w:rPr>
                    <w:t>name</w:t>
                  </w:r>
                  <w:r>
                    <w:rPr>
                      <w:rFonts w:ascii="Consolas"/>
                      <w:color w:val="777777"/>
                      <w:sz w:val="21"/>
                    </w:rPr>
                    <w:t>,</w:t>
                  </w:r>
                  <w:r>
                    <w:rPr>
                      <w:rFonts w:ascii="Consolas"/>
                      <w:color w:val="777777"/>
                      <w:spacing w:val="-6"/>
                      <w:sz w:val="21"/>
                    </w:rPr>
                    <w:t xml:space="preserve"> </w:t>
                  </w:r>
                  <w:r>
                    <w:rPr>
                      <w:rFonts w:ascii="Consolas"/>
                      <w:color w:val="777777"/>
                      <w:sz w:val="21"/>
                    </w:rPr>
                    <w:t>"</w:t>
                  </w:r>
                  <w:r>
                    <w:rPr>
                      <w:rFonts w:ascii="Consolas"/>
                      <w:color w:val="448B27"/>
                      <w:sz w:val="21"/>
                    </w:rPr>
                    <w:t>Email</w:t>
                  </w:r>
                  <w:r>
                    <w:rPr>
                      <w:rFonts w:ascii="Consolas"/>
                      <w:color w:val="777777"/>
                      <w:sz w:val="21"/>
                    </w:rPr>
                    <w:t>":</w:t>
                  </w:r>
                  <w:r>
                    <w:rPr>
                      <w:rFonts w:ascii="Consolas"/>
                      <w:color w:val="777777"/>
                      <w:spacing w:val="-4"/>
                      <w:sz w:val="21"/>
                    </w:rPr>
                    <w:t xml:space="preserve"> </w:t>
                  </w:r>
                  <w:r>
                    <w:rPr>
                      <w:rFonts w:ascii="Consolas"/>
                      <w:color w:val="793D9D"/>
                      <w:sz w:val="21"/>
                    </w:rPr>
                    <w:t>email</w:t>
                  </w:r>
                  <w:r>
                    <w:rPr>
                      <w:rFonts w:ascii="Consolas"/>
                      <w:color w:val="777777"/>
                      <w:sz w:val="21"/>
                    </w:rPr>
                    <w:t>,</w:t>
                  </w:r>
                  <w:r>
                    <w:rPr>
                      <w:rFonts w:ascii="Consolas"/>
                      <w:color w:val="777777"/>
                      <w:spacing w:val="-6"/>
                      <w:sz w:val="21"/>
                    </w:rPr>
                    <w:t xml:space="preserve"> </w:t>
                  </w:r>
                  <w:r>
                    <w:rPr>
                      <w:rFonts w:ascii="Consolas"/>
                      <w:color w:val="777777"/>
                      <w:sz w:val="21"/>
                    </w:rPr>
                    <w:t>"</w:t>
                  </w:r>
                  <w:r>
                    <w:rPr>
                      <w:rFonts w:ascii="Consolas"/>
                      <w:color w:val="448B27"/>
                      <w:sz w:val="21"/>
                    </w:rPr>
                    <w:t>Password</w:t>
                  </w:r>
                  <w:r>
                    <w:rPr>
                      <w:rFonts w:ascii="Consolas"/>
                      <w:color w:val="777777"/>
                      <w:sz w:val="21"/>
                    </w:rPr>
                    <w:t>":</w:t>
                  </w:r>
                  <w:r>
                    <w:rPr>
                      <w:rFonts w:ascii="Consolas"/>
                      <w:color w:val="777777"/>
                      <w:spacing w:val="-6"/>
                      <w:sz w:val="21"/>
                    </w:rPr>
                    <w:t xml:space="preserve"> </w:t>
                  </w:r>
                  <w:r>
                    <w:rPr>
                      <w:rFonts w:ascii="Consolas"/>
                      <w:color w:val="793D9D"/>
                      <w:sz w:val="21"/>
                    </w:rPr>
                    <w:t>password</w:t>
                  </w:r>
                  <w:r>
                    <w:rPr>
                      <w:rFonts w:ascii="Consolas"/>
                      <w:color w:val="777777"/>
                      <w:sz w:val="21"/>
                    </w:rPr>
                    <w:t xml:space="preserve">} </w:t>
                  </w:r>
                  <w:r>
                    <w:rPr>
                      <w:rFonts w:ascii="Consolas"/>
                      <w:color w:val="4A69C5"/>
                      <w:sz w:val="21"/>
                    </w:rPr>
                    <w:t xml:space="preserve">if </w:t>
                  </w:r>
                  <w:r>
                    <w:rPr>
                      <w:rFonts w:ascii="Consolas"/>
                      <w:color w:val="793D9D"/>
                      <w:sz w:val="21"/>
                    </w:rPr>
                    <w:t xml:space="preserve">role </w:t>
                  </w:r>
                  <w:r>
                    <w:rPr>
                      <w:rFonts w:ascii="Consolas"/>
                      <w:color w:val="777777"/>
                      <w:sz w:val="21"/>
                    </w:rPr>
                    <w:t>== '</w:t>
                  </w:r>
                  <w:r>
                    <w:rPr>
                      <w:rFonts w:ascii="Consolas"/>
                      <w:color w:val="448B27"/>
                      <w:sz w:val="21"/>
                    </w:rPr>
                    <w:t>STUDENT</w:t>
                  </w:r>
                  <w:r>
                    <w:rPr>
                      <w:rFonts w:ascii="Consolas"/>
                      <w:color w:val="777777"/>
                      <w:sz w:val="21"/>
                    </w:rPr>
                    <w:t>':</w:t>
                  </w:r>
                </w:p>
              </w:txbxContent>
            </v:textbox>
            <w10:wrap type="topAndBottom"/>
          </v:shape>
        </w:pict>
      </w:r>
    </w:p>
    <w:p>
      <w:pPr>
        <w:pStyle w:val="11"/>
        <w:spacing w:before="6"/>
        <w:rPr>
          <w:sz w:val="17"/>
        </w:rPr>
      </w:pPr>
    </w:p>
    <w:p>
      <w:pPr>
        <w:pStyle w:val="11"/>
        <w:spacing w:before="6"/>
        <w:rPr>
          <w:sz w:val="17"/>
        </w:rPr>
      </w:pPr>
    </w:p>
    <w:p>
      <w:pPr>
        <w:pStyle w:val="11"/>
        <w:spacing w:before="6"/>
        <w:rPr>
          <w:sz w:val="17"/>
        </w:rPr>
      </w:pPr>
    </w:p>
    <w:p>
      <w:pPr>
        <w:spacing w:after="0"/>
        <w:rPr>
          <w:sz w:val="17"/>
        </w:rPr>
        <w:sectPr>
          <w:pgSz w:w="12240" w:h="15840"/>
          <w:pgMar w:top="1460" w:right="0" w:bottom="1120" w:left="740" w:header="0" w:footer="925" w:gutter="0"/>
          <w:cols w:space="720" w:num="1"/>
        </w:sectPr>
      </w:pPr>
    </w:p>
    <w:p>
      <w:pPr>
        <w:pStyle w:val="11"/>
        <w:ind w:left="120"/>
        <w:rPr>
          <w:sz w:val="20"/>
        </w:rPr>
      </w:pPr>
      <w:r>
        <w:rPr>
          <w:sz w:val="20"/>
        </w:rPr>
        <w:pict>
          <v:shape id="docshape21" o:spid="_x0000_s1043" o:spt="202" type="#_x0000_t202" style="height:57pt;width:558pt;" fillcolor="#F5F5F5" filled="t" stroked="f" coordsize="21600,21600">
            <v:path/>
            <v:fill on="t" focussize="0,0"/>
            <v:stroke on="f" joinstyle="miter"/>
            <v:imagedata o:title=""/>
            <o:lock v:ext="edit"/>
            <v:textbox inset="0mm,0mm,0mm,0mm">
              <w:txbxContent>
                <w:p>
                  <w:pPr>
                    <w:spacing w:before="40"/>
                    <w:ind w:left="1847" w:right="0" w:firstLine="0"/>
                    <w:jc w:val="left"/>
                    <w:rPr>
                      <w:rFonts w:ascii="Consolas"/>
                      <w:color w:val="000000"/>
                      <w:sz w:val="21"/>
                    </w:rPr>
                  </w:pPr>
                  <w:r>
                    <w:rPr>
                      <w:rFonts w:ascii="Consolas"/>
                      <w:b/>
                      <w:color w:val="793D9D"/>
                      <w:sz w:val="21"/>
                    </w:rPr>
                    <w:t>utils</w:t>
                  </w:r>
                  <w:r>
                    <w:rPr>
                      <w:rFonts w:ascii="Consolas"/>
                      <w:color w:val="777777"/>
                      <w:sz w:val="21"/>
                    </w:rPr>
                    <w:t>.</w:t>
                  </w:r>
                  <w:r>
                    <w:rPr>
                      <w:rFonts w:ascii="Consolas"/>
                      <w:color w:val="333333"/>
                      <w:sz w:val="21"/>
                    </w:rPr>
                    <w:t>Student_Name</w:t>
                  </w:r>
                  <w:r>
                    <w:rPr>
                      <w:rFonts w:ascii="Consolas"/>
                      <w:color w:val="333333"/>
                      <w:spacing w:val="-9"/>
                      <w:sz w:val="21"/>
                    </w:rPr>
                    <w:t xml:space="preserve"> </w:t>
                  </w:r>
                  <w:r>
                    <w:rPr>
                      <w:rFonts w:ascii="Consolas"/>
                      <w:color w:val="777777"/>
                      <w:sz w:val="21"/>
                    </w:rPr>
                    <w:t>=</w:t>
                  </w:r>
                  <w:r>
                    <w:rPr>
                      <w:rFonts w:ascii="Consolas"/>
                      <w:color w:val="777777"/>
                      <w:spacing w:val="-9"/>
                      <w:sz w:val="21"/>
                    </w:rPr>
                    <w:t xml:space="preserve"> </w:t>
                  </w:r>
                  <w:r>
                    <w:rPr>
                      <w:rFonts w:ascii="Consolas"/>
                      <w:color w:val="793D9D"/>
                      <w:spacing w:val="-4"/>
                      <w:sz w:val="21"/>
                    </w:rPr>
                    <w:t>name</w:t>
                  </w:r>
                </w:p>
                <w:p>
                  <w:pPr>
                    <w:spacing w:before="37" w:line="278" w:lineRule="auto"/>
                    <w:ind w:left="1384" w:right="5218" w:firstLine="463"/>
                    <w:jc w:val="left"/>
                    <w:rPr>
                      <w:rFonts w:ascii="Consolas"/>
                      <w:color w:val="000000"/>
                      <w:sz w:val="21"/>
                    </w:rPr>
                  </w:pPr>
                  <w:r>
                    <w:rPr>
                      <w:rFonts w:ascii="Consolas"/>
                      <w:color w:val="4A69C5"/>
                      <w:sz w:val="21"/>
                    </w:rPr>
                    <w:t>return</w:t>
                  </w:r>
                  <w:r>
                    <w:rPr>
                      <w:rFonts w:ascii="Consolas"/>
                      <w:color w:val="4A69C5"/>
                      <w:spacing w:val="-31"/>
                      <w:sz w:val="21"/>
                    </w:rPr>
                    <w:t xml:space="preserve"> </w:t>
                  </w:r>
                  <w:r>
                    <w:rPr>
                      <w:rFonts w:ascii="Consolas"/>
                      <w:b/>
                      <w:color w:val="AA3730"/>
                      <w:sz w:val="21"/>
                    </w:rPr>
                    <w:t>redirect</w:t>
                  </w:r>
                  <w:r>
                    <w:rPr>
                      <w:rFonts w:ascii="Consolas"/>
                      <w:color w:val="777777"/>
                      <w:sz w:val="21"/>
                    </w:rPr>
                    <w:t>(</w:t>
                  </w:r>
                  <w:r>
                    <w:rPr>
                      <w:rFonts w:ascii="Consolas"/>
                      <w:b/>
                      <w:color w:val="AA3730"/>
                      <w:sz w:val="21"/>
                    </w:rPr>
                    <w:t>url_for</w:t>
                  </w:r>
                  <w:r>
                    <w:rPr>
                      <w:rFonts w:ascii="Consolas"/>
                      <w:color w:val="777777"/>
                      <w:sz w:val="21"/>
                    </w:rPr>
                    <w:t>('</w:t>
                  </w:r>
                  <w:r>
                    <w:rPr>
                      <w:rFonts w:ascii="Consolas"/>
                      <w:color w:val="448B27"/>
                      <w:sz w:val="21"/>
                    </w:rPr>
                    <w:t>rules</w:t>
                  </w:r>
                  <w:r>
                    <w:rPr>
                      <w:rFonts w:ascii="Consolas"/>
                      <w:color w:val="777777"/>
                      <w:sz w:val="21"/>
                    </w:rPr>
                    <w:t xml:space="preserve">')) </w:t>
                  </w:r>
                  <w:r>
                    <w:rPr>
                      <w:rFonts w:ascii="Consolas"/>
                      <w:color w:val="4A69C5"/>
                      <w:spacing w:val="-2"/>
                      <w:sz w:val="21"/>
                    </w:rPr>
                    <w:t>else</w:t>
                  </w:r>
                  <w:r>
                    <w:rPr>
                      <w:rFonts w:ascii="Consolas"/>
                      <w:color w:val="777777"/>
                      <w:spacing w:val="-2"/>
                      <w:sz w:val="21"/>
                    </w:rPr>
                    <w:t>:</w:t>
                  </w:r>
                </w:p>
                <w:p>
                  <w:pPr>
                    <w:spacing w:before="1"/>
                    <w:ind w:left="1847"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redirect</w:t>
                  </w:r>
                  <w:r>
                    <w:rPr>
                      <w:rFonts w:ascii="Consolas"/>
                      <w:color w:val="777777"/>
                      <w:spacing w:val="-2"/>
                      <w:sz w:val="21"/>
                    </w:rPr>
                    <w:t>(</w:t>
                  </w:r>
                  <w:r>
                    <w:rPr>
                      <w:rFonts w:ascii="Consolas"/>
                      <w:b/>
                      <w:color w:val="AA3730"/>
                      <w:spacing w:val="-2"/>
                      <w:sz w:val="21"/>
                    </w:rPr>
                    <w:t>url_for</w:t>
                  </w:r>
                  <w:r>
                    <w:rPr>
                      <w:rFonts w:ascii="Consolas"/>
                      <w:color w:val="777777"/>
                      <w:spacing w:val="-2"/>
                      <w:sz w:val="21"/>
                    </w:rPr>
                    <w:t>('</w:t>
                  </w:r>
                  <w:r>
                    <w:rPr>
                      <w:rFonts w:ascii="Consolas"/>
                      <w:color w:val="448B27"/>
                      <w:spacing w:val="-2"/>
                      <w:sz w:val="21"/>
                    </w:rPr>
                    <w:t>adminStudents</w:t>
                  </w:r>
                  <w:r>
                    <w:rPr>
                      <w:rFonts w:ascii="Consolas"/>
                      <w:color w:val="777777"/>
                      <w:spacing w:val="-2"/>
                      <w:sz w:val="21"/>
                    </w:rPr>
                    <w:t>'))</w:t>
                  </w:r>
                </w:p>
              </w:txbxContent>
            </v:textbox>
            <w10:wrap type="none"/>
            <w10:anchorlock/>
          </v:shape>
        </w:pict>
      </w:r>
    </w:p>
    <w:p>
      <w:pPr>
        <w:pStyle w:val="11"/>
        <w:spacing w:before="2"/>
        <w:rPr>
          <w:sz w:val="16"/>
        </w:rPr>
      </w:pPr>
      <w:r>
        <w:pict>
          <v:shape id="docshape22" o:spid="_x0000_s1044" o:spt="202" type="#_x0000_t202" style="position:absolute;left:0pt;margin-left:43pt;margin-top:10.7pt;height:42.75pt;width:558pt;mso-position-horizontal-relative:page;mso-wrap-distance-bottom:0pt;mso-wrap-distance-top:0pt;z-index:-251641856;mso-width-relative:page;mso-height-relative:page;" fillcolor="#F5F5F5" filled="t" stroked="f" coordsize="21600,21600">
            <v:path/>
            <v:fill on="t" focussize="0,0"/>
            <v:stroke on="f" joinstyle="miter"/>
            <v:imagedata o:title=""/>
            <o:lock v:ext="edit"/>
            <v:textbox inset="0mm,0mm,0mm,0mm">
              <w:txbxContent>
                <w:p>
                  <w:pPr>
                    <w:spacing w:before="39" w:line="278" w:lineRule="auto"/>
                    <w:ind w:left="-1" w:right="8619" w:firstLine="0"/>
                    <w:jc w:val="left"/>
                    <w:rPr>
                      <w:rFonts w:ascii="Consolas"/>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/logout</w:t>
                  </w:r>
                  <w:r>
                    <w:rPr>
                      <w:rFonts w:ascii="Consolas"/>
                      <w:color w:val="777777"/>
                      <w:spacing w:val="-2"/>
                      <w:sz w:val="21"/>
                    </w:rPr>
                    <w:t xml:space="preserve">') </w:t>
                  </w:r>
                  <w:r>
                    <w:rPr>
                      <w:rFonts w:ascii="Consolas"/>
                      <w:color w:val="793D9D"/>
                      <w:sz w:val="21"/>
                    </w:rPr>
                    <w:t xml:space="preserve">def </w:t>
                  </w:r>
                  <w:r>
                    <w:rPr>
                      <w:rFonts w:ascii="Consolas"/>
                      <w:b/>
                      <w:color w:val="AA3730"/>
                      <w:sz w:val="21"/>
                    </w:rPr>
                    <w:t>logout</w:t>
                  </w:r>
                  <w:r>
                    <w:rPr>
                      <w:rFonts w:ascii="Consolas"/>
                      <w:color w:val="777777"/>
                      <w:sz w:val="21"/>
                    </w:rPr>
                    <w:t>():</w:t>
                  </w:r>
                </w:p>
                <w:p>
                  <w:pPr>
                    <w:spacing w:before="0" w:line="244" w:lineRule="exact"/>
                    <w:ind w:left="460"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render_template</w:t>
                  </w:r>
                  <w:r>
                    <w:rPr>
                      <w:rFonts w:ascii="Consolas"/>
                      <w:color w:val="777777"/>
                      <w:spacing w:val="-2"/>
                      <w:sz w:val="21"/>
                    </w:rPr>
                    <w:t>('</w:t>
                  </w:r>
                  <w:r>
                    <w:rPr>
                      <w:rFonts w:ascii="Consolas"/>
                      <w:color w:val="448B27"/>
                      <w:spacing w:val="-2"/>
                      <w:sz w:val="21"/>
                    </w:rPr>
                    <w:t>login.html</w:t>
                  </w:r>
                  <w:r>
                    <w:rPr>
                      <w:rFonts w:ascii="Consolas"/>
                      <w:color w:val="777777"/>
                      <w:spacing w:val="-2"/>
                      <w:sz w:val="21"/>
                    </w:rPr>
                    <w:t>')</w:t>
                  </w:r>
                </w:p>
              </w:txbxContent>
            </v:textbox>
            <w10:wrap type="topAndBottom"/>
          </v:shape>
        </w:pict>
      </w:r>
      <w:r>
        <w:pict>
          <v:shape id="docshape23" o:spid="_x0000_s1045" o:spt="202" type="#_x0000_t202" style="position:absolute;left:0pt;margin-left:43pt;margin-top:64.9pt;height:57pt;width:558pt;mso-position-horizontal-relative:page;mso-wrap-distance-bottom:0pt;mso-wrap-distance-top:0pt;z-index:-251641856;mso-width-relative:page;mso-height-relative:page;" fillcolor="#F5F5F5" filled="t" stroked="f" coordsize="21600,21600">
            <v:path/>
            <v:fill on="t" focussize="0,0"/>
            <v:stroke on="f" joinstyle="miter"/>
            <v:imagedata o:title=""/>
            <o:lock v:ext="edit"/>
            <v:textbox inset="0mm,0mm,0mm,0mm">
              <w:txbxContent>
                <w:p>
                  <w:pPr>
                    <w:spacing w:before="38" w:line="278" w:lineRule="auto"/>
                    <w:ind w:left="-1" w:right="8619" w:firstLine="0"/>
                    <w:jc w:val="left"/>
                    <w:rPr>
                      <w:rFonts w:ascii="Consolas"/>
                      <w:color w:val="000000"/>
                      <w:sz w:val="21"/>
                    </w:rPr>
                  </w:pPr>
                  <w:r>
                    <w:rPr>
                      <w:rFonts w:ascii="Consolas"/>
                      <w:i/>
                      <w:color w:val="AAAAAA"/>
                      <w:sz w:val="21"/>
                    </w:rPr>
                    <w:t xml:space="preserve">#Student Related </w:t>
                  </w: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/rules</w:t>
                  </w:r>
                  <w:r>
                    <w:rPr>
                      <w:rFonts w:ascii="Consolas"/>
                      <w:color w:val="777777"/>
                      <w:spacing w:val="-2"/>
                      <w:sz w:val="21"/>
                    </w:rPr>
                    <w:t xml:space="preserve">') </w:t>
                  </w:r>
                  <w:r>
                    <w:rPr>
                      <w:rFonts w:ascii="Consolas"/>
                      <w:color w:val="793D9D"/>
                      <w:sz w:val="21"/>
                    </w:rPr>
                    <w:t xml:space="preserve">def </w:t>
                  </w:r>
                  <w:r>
                    <w:rPr>
                      <w:rFonts w:ascii="Consolas"/>
                      <w:b/>
                      <w:color w:val="AA3730"/>
                      <w:sz w:val="21"/>
                    </w:rPr>
                    <w:t>rules</w:t>
                  </w:r>
                  <w:r>
                    <w:rPr>
                      <w:rFonts w:ascii="Consolas"/>
                      <w:color w:val="777777"/>
                      <w:sz w:val="21"/>
                    </w:rPr>
                    <w:t>():</w:t>
                  </w:r>
                </w:p>
                <w:p>
                  <w:pPr>
                    <w:spacing w:before="0" w:line="245" w:lineRule="exact"/>
                    <w:ind w:left="460"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render_template</w:t>
                  </w:r>
                  <w:r>
                    <w:rPr>
                      <w:rFonts w:ascii="Consolas"/>
                      <w:color w:val="777777"/>
                      <w:spacing w:val="-2"/>
                      <w:sz w:val="21"/>
                    </w:rPr>
                    <w:t>('</w:t>
                  </w:r>
                  <w:r>
                    <w:rPr>
                      <w:rFonts w:ascii="Consolas"/>
                      <w:color w:val="448B27"/>
                      <w:spacing w:val="-2"/>
                      <w:sz w:val="21"/>
                    </w:rPr>
                    <w:t>ExamRules.html</w:t>
                  </w:r>
                  <w:r>
                    <w:rPr>
                      <w:rFonts w:ascii="Consolas"/>
                      <w:color w:val="777777"/>
                      <w:spacing w:val="-2"/>
                      <w:sz w:val="21"/>
                    </w:rPr>
                    <w:t>')</w:t>
                  </w:r>
                </w:p>
              </w:txbxContent>
            </v:textbox>
            <w10:wrap type="topAndBottom"/>
          </v:shape>
        </w:pict>
      </w:r>
      <w:r>
        <w:pict>
          <v:shape id="docshape24" o:spid="_x0000_s1046" o:spt="202" type="#_x0000_t202" style="position:absolute;left:0pt;margin-left:43pt;margin-top:133.4pt;height:42.75pt;width:558pt;mso-position-horizontal-relative:page;mso-wrap-distance-bottom:0pt;mso-wrap-distance-top:0pt;z-index:-251640832;mso-width-relative:page;mso-height-relative:page;" fillcolor="#F5F5F5" filled="t" stroked="f" coordsize="21600,21600">
            <v:path/>
            <v:fill on="t" focussize="0,0"/>
            <v:stroke on="f" joinstyle="miter"/>
            <v:imagedata o:title=""/>
            <o:lock v:ext="edit"/>
            <v:textbox inset="0mm,0mm,0mm,0mm">
              <w:txbxContent>
                <w:p>
                  <w:pPr>
                    <w:spacing w:before="39" w:line="278" w:lineRule="auto"/>
                    <w:ind w:left="-1" w:right="8271" w:firstLine="0"/>
                    <w:jc w:val="left"/>
                    <w:rPr>
                      <w:rFonts w:ascii="Consolas"/>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/faceInput</w:t>
                  </w:r>
                  <w:r>
                    <w:rPr>
                      <w:rFonts w:ascii="Consolas"/>
                      <w:color w:val="777777"/>
                      <w:spacing w:val="-2"/>
                      <w:sz w:val="21"/>
                    </w:rPr>
                    <w:t xml:space="preserve">') </w:t>
                  </w:r>
                  <w:r>
                    <w:rPr>
                      <w:rFonts w:ascii="Consolas"/>
                      <w:color w:val="793D9D"/>
                      <w:sz w:val="21"/>
                    </w:rPr>
                    <w:t xml:space="preserve">def </w:t>
                  </w:r>
                  <w:r>
                    <w:rPr>
                      <w:rFonts w:ascii="Consolas"/>
                      <w:b/>
                      <w:color w:val="AA3730"/>
                      <w:sz w:val="21"/>
                    </w:rPr>
                    <w:t>faceInput</w:t>
                  </w:r>
                  <w:r>
                    <w:rPr>
                      <w:rFonts w:ascii="Consolas"/>
                      <w:color w:val="777777"/>
                      <w:sz w:val="21"/>
                    </w:rPr>
                    <w:t>():</w:t>
                  </w:r>
                </w:p>
                <w:p>
                  <w:pPr>
                    <w:spacing w:before="0" w:line="244" w:lineRule="exact"/>
                    <w:ind w:left="460"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render_template</w:t>
                  </w:r>
                  <w:r>
                    <w:rPr>
                      <w:rFonts w:ascii="Consolas"/>
                      <w:color w:val="777777"/>
                      <w:spacing w:val="-2"/>
                      <w:sz w:val="21"/>
                    </w:rPr>
                    <w:t>('</w:t>
                  </w:r>
                  <w:r>
                    <w:rPr>
                      <w:rFonts w:ascii="Consolas"/>
                      <w:color w:val="448B27"/>
                      <w:spacing w:val="-2"/>
                      <w:sz w:val="21"/>
                    </w:rPr>
                    <w:t>ExamFaceInput.html</w:t>
                  </w:r>
                  <w:r>
                    <w:rPr>
                      <w:rFonts w:ascii="Consolas"/>
                      <w:color w:val="777777"/>
                      <w:spacing w:val="-2"/>
                      <w:sz w:val="21"/>
                    </w:rPr>
                    <w:t>')</w:t>
                  </w:r>
                </w:p>
              </w:txbxContent>
            </v:textbox>
            <w10:wrap type="topAndBottom"/>
          </v:shape>
        </w:pict>
      </w:r>
      <w:r>
        <w:pict>
          <v:shape id="docshape25" o:spid="_x0000_s1047" o:spt="202" type="#_x0000_t202" style="position:absolute;left:0pt;margin-left:43pt;margin-top:187.65pt;height:42.75pt;width:558pt;mso-position-horizontal-relative:page;mso-wrap-distance-bottom:0pt;mso-wrap-distance-top:0pt;z-index:-251640832;mso-width-relative:page;mso-height-relative:page;" fillcolor="#F5F5F5" filled="t" stroked="f" coordsize="21600,21600">
            <v:path/>
            <v:fill on="t" focussize="0,0"/>
            <v:stroke on="f" joinstyle="miter"/>
            <v:imagedata o:title=""/>
            <o:lock v:ext="edit"/>
            <v:textbox inset="0mm,0mm,0mm,0mm">
              <w:txbxContent>
                <w:p>
                  <w:pPr>
                    <w:spacing w:before="39" w:line="278" w:lineRule="auto"/>
                    <w:ind w:left="-1" w:right="7695" w:firstLine="0"/>
                    <w:jc w:val="left"/>
                    <w:rPr>
                      <w:rFonts w:ascii="Consolas"/>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/video_capture</w:t>
                  </w:r>
                  <w:r>
                    <w:rPr>
                      <w:rFonts w:ascii="Consolas"/>
                      <w:color w:val="777777"/>
                      <w:spacing w:val="-2"/>
                      <w:sz w:val="21"/>
                    </w:rPr>
                    <w:t xml:space="preserve">') </w:t>
                  </w:r>
                  <w:r>
                    <w:rPr>
                      <w:rFonts w:ascii="Consolas"/>
                      <w:color w:val="793D9D"/>
                      <w:sz w:val="21"/>
                    </w:rPr>
                    <w:t xml:space="preserve">def </w:t>
                  </w:r>
                  <w:r>
                    <w:rPr>
                      <w:rFonts w:ascii="Consolas"/>
                      <w:b/>
                      <w:color w:val="AA3730"/>
                      <w:sz w:val="21"/>
                    </w:rPr>
                    <w:t>video_capture</w:t>
                  </w:r>
                  <w:r>
                    <w:rPr>
                      <w:rFonts w:ascii="Consolas"/>
                      <w:color w:val="777777"/>
                      <w:sz w:val="21"/>
                    </w:rPr>
                    <w:t>():</w:t>
                  </w:r>
                </w:p>
                <w:p>
                  <w:pPr>
                    <w:spacing w:before="0" w:line="244" w:lineRule="exact"/>
                    <w:ind w:left="460" w:right="0" w:firstLine="0"/>
                    <w:jc w:val="left"/>
                    <w:rPr>
                      <w:rFonts w:ascii="Consolas"/>
                      <w:color w:val="000000"/>
                      <w:sz w:val="21"/>
                    </w:rPr>
                  </w:pPr>
                  <w:r>
                    <w:rPr>
                      <w:rFonts w:ascii="Consolas"/>
                      <w:color w:val="4A69C5"/>
                      <w:sz w:val="21"/>
                    </w:rPr>
                    <w:t>return</w:t>
                  </w:r>
                  <w:r>
                    <w:rPr>
                      <w:rFonts w:ascii="Consolas"/>
                      <w:color w:val="4A69C5"/>
                      <w:spacing w:val="-21"/>
                      <w:sz w:val="21"/>
                    </w:rPr>
                    <w:t xml:space="preserve"> </w:t>
                  </w:r>
                  <w:r>
                    <w:rPr>
                      <w:rFonts w:ascii="Consolas"/>
                      <w:b/>
                      <w:color w:val="793D9D"/>
                      <w:sz w:val="21"/>
                    </w:rPr>
                    <w:t>Response</w:t>
                  </w:r>
                  <w:r>
                    <w:rPr>
                      <w:rFonts w:ascii="Consolas"/>
                      <w:color w:val="777777"/>
                      <w:sz w:val="21"/>
                    </w:rPr>
                    <w:t>(</w:t>
                  </w:r>
                  <w:r>
                    <w:rPr>
                      <w:rFonts w:ascii="Consolas"/>
                      <w:b/>
                      <w:color w:val="AA3730"/>
                      <w:sz w:val="21"/>
                    </w:rPr>
                    <w:t>capture_by_frames</w:t>
                  </w:r>
                  <w:r>
                    <w:rPr>
                      <w:rFonts w:ascii="Consolas"/>
                      <w:color w:val="777777"/>
                      <w:sz w:val="21"/>
                    </w:rPr>
                    <w:t>(),</w:t>
                  </w:r>
                  <w:r>
                    <w:rPr>
                      <w:rFonts w:ascii="Consolas"/>
                      <w:color w:val="777777"/>
                      <w:spacing w:val="-23"/>
                      <w:sz w:val="21"/>
                    </w:rPr>
                    <w:t xml:space="preserve"> </w:t>
                  </w:r>
                  <w:r>
                    <w:rPr>
                      <w:rFonts w:ascii="Consolas"/>
                      <w:color w:val="793D9D"/>
                      <w:sz w:val="21"/>
                    </w:rPr>
                    <w:t>mimetype</w:t>
                  </w:r>
                  <w:r>
                    <w:rPr>
                      <w:rFonts w:ascii="Consolas"/>
                      <w:color w:val="777777"/>
                      <w:sz w:val="21"/>
                    </w:rPr>
                    <w:t>='</w:t>
                  </w:r>
                  <w:r>
                    <w:rPr>
                      <w:rFonts w:ascii="Consolas"/>
                      <w:color w:val="448B27"/>
                      <w:sz w:val="21"/>
                    </w:rPr>
                    <w:t>multipart/x-mixed-replace;</w:t>
                  </w:r>
                  <w:r>
                    <w:rPr>
                      <w:rFonts w:ascii="Consolas"/>
                      <w:color w:val="448B27"/>
                      <w:spacing w:val="-22"/>
                      <w:sz w:val="21"/>
                    </w:rPr>
                    <w:t xml:space="preserve"> </w:t>
                  </w:r>
                  <w:r>
                    <w:rPr>
                      <w:rFonts w:ascii="Consolas"/>
                      <w:color w:val="448B27"/>
                      <w:spacing w:val="-2"/>
                      <w:sz w:val="21"/>
                    </w:rPr>
                    <w:t>boundary=frame</w:t>
                  </w:r>
                  <w:r>
                    <w:rPr>
                      <w:rFonts w:ascii="Consolas"/>
                      <w:color w:val="777777"/>
                      <w:spacing w:val="-2"/>
                      <w:sz w:val="21"/>
                    </w:rPr>
                    <w:t>')</w:t>
                  </w:r>
                </w:p>
              </w:txbxContent>
            </v:textbox>
            <w10:wrap type="topAndBottom"/>
          </v:shape>
        </w:pict>
      </w:r>
      <w:r>
        <w:pict>
          <v:shape id="docshape26" o:spid="_x0000_s1048" o:spt="202" type="#_x0000_t202" style="position:absolute;left:0pt;margin-left:43pt;margin-top:241.9pt;height:171pt;width:558pt;mso-position-horizontal-relative:page;mso-wrap-distance-bottom:0pt;mso-wrap-distance-top:0pt;z-index:-251639808;mso-width-relative:page;mso-height-relative:page;" fillcolor="#F5F5F5" filled="t" stroked="f" coordsize="21600,21600">
            <v:path/>
            <v:fill on="t" focussize="0,0"/>
            <v:stroke on="f" joinstyle="miter"/>
            <v:imagedata o:title=""/>
            <o:lock v:ext="edit"/>
            <v:textbox inset="0mm,0mm,0mm,0mm">
              <w:txbxContent>
                <w:p>
                  <w:pPr>
                    <w:spacing w:before="38" w:line="278" w:lineRule="auto"/>
                    <w:ind w:left="-1" w:right="7695" w:firstLine="0"/>
                    <w:jc w:val="left"/>
                    <w:rPr>
                      <w:rFonts w:ascii="Consolas"/>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/saveFaceInput</w:t>
                  </w:r>
                  <w:r>
                    <w:rPr>
                      <w:rFonts w:ascii="Consolas"/>
                      <w:color w:val="777777"/>
                      <w:spacing w:val="-2"/>
                      <w:sz w:val="21"/>
                    </w:rPr>
                    <w:t xml:space="preserve">') </w:t>
                  </w:r>
                  <w:r>
                    <w:rPr>
                      <w:rFonts w:ascii="Consolas"/>
                      <w:color w:val="793D9D"/>
                      <w:sz w:val="21"/>
                    </w:rPr>
                    <w:t xml:space="preserve">def </w:t>
                  </w:r>
                  <w:r>
                    <w:rPr>
                      <w:rFonts w:ascii="Consolas"/>
                      <w:b/>
                      <w:color w:val="AA3730"/>
                      <w:sz w:val="21"/>
                    </w:rPr>
                    <w:t>saveFaceInput</w:t>
                  </w:r>
                  <w:r>
                    <w:rPr>
                      <w:rFonts w:ascii="Consolas"/>
                      <w:color w:val="777777"/>
                      <w:sz w:val="21"/>
                    </w:rPr>
                    <w:t>():</w:t>
                  </w:r>
                </w:p>
                <w:p>
                  <w:pPr>
                    <w:spacing w:before="1"/>
                    <w:ind w:left="460" w:right="0" w:firstLine="0"/>
                    <w:jc w:val="left"/>
                    <w:rPr>
                      <w:rFonts w:ascii="Consolas"/>
                      <w:color w:val="000000"/>
                      <w:sz w:val="21"/>
                    </w:rPr>
                  </w:pPr>
                  <w:r>
                    <w:rPr>
                      <w:rFonts w:ascii="Consolas"/>
                      <w:color w:val="4A69C5"/>
                      <w:sz w:val="21"/>
                    </w:rPr>
                    <w:t>global</w:t>
                  </w:r>
                  <w:r>
                    <w:rPr>
                      <w:rFonts w:ascii="Consolas"/>
                      <w:color w:val="4A69C5"/>
                      <w:spacing w:val="-5"/>
                      <w:sz w:val="21"/>
                    </w:rPr>
                    <w:t xml:space="preserve"> </w:t>
                  </w:r>
                  <w:r>
                    <w:rPr>
                      <w:rFonts w:ascii="Consolas"/>
                      <w:color w:val="793D9D"/>
                      <w:spacing w:val="-2"/>
                      <w:sz w:val="21"/>
                    </w:rPr>
                    <w:t>profileName</w:t>
                  </w:r>
                </w:p>
                <w:p>
                  <w:pPr>
                    <w:spacing w:before="37" w:line="278" w:lineRule="auto"/>
                    <w:ind w:left="923" w:right="6948" w:hanging="464"/>
                    <w:jc w:val="left"/>
                    <w:rPr>
                      <w:rFonts w:ascii="Consolas"/>
                      <w:color w:val="000000"/>
                      <w:sz w:val="21"/>
                    </w:rPr>
                  </w:pPr>
                  <w:r>
                    <w:rPr>
                      <w:rFonts w:ascii="Consolas"/>
                      <w:color w:val="4A69C5"/>
                      <w:sz w:val="21"/>
                    </w:rPr>
                    <w:t>if</w:t>
                  </w:r>
                  <w:r>
                    <w:rPr>
                      <w:rFonts w:ascii="Consolas"/>
                      <w:color w:val="4A69C5"/>
                      <w:spacing w:val="-29"/>
                      <w:sz w:val="21"/>
                    </w:rPr>
                    <w:t xml:space="preserve"> </w:t>
                  </w:r>
                  <w:r>
                    <w:rPr>
                      <w:rFonts w:ascii="Consolas"/>
                      <w:b/>
                      <w:color w:val="793D9D"/>
                      <w:sz w:val="21"/>
                    </w:rPr>
                    <w:t>utils</w:t>
                  </w:r>
                  <w:r>
                    <w:rPr>
                      <w:rFonts w:ascii="Consolas"/>
                      <w:color w:val="777777"/>
                      <w:sz w:val="21"/>
                    </w:rPr>
                    <w:t>.</w:t>
                  </w:r>
                  <w:r>
                    <w:rPr>
                      <w:rFonts w:ascii="Consolas"/>
                      <w:color w:val="333333"/>
                      <w:sz w:val="21"/>
                    </w:rPr>
                    <w:t>cap</w:t>
                  </w:r>
                  <w:r>
                    <w:rPr>
                      <w:rFonts w:ascii="Consolas"/>
                      <w:color w:val="777777"/>
                      <w:sz w:val="21"/>
                    </w:rPr>
                    <w:t>.</w:t>
                  </w:r>
                  <w:r>
                    <w:rPr>
                      <w:rFonts w:ascii="Consolas"/>
                      <w:color w:val="333333"/>
                      <w:sz w:val="21"/>
                    </w:rPr>
                    <w:t>isOpened</w:t>
                  </w:r>
                  <w:r>
                    <w:rPr>
                      <w:rFonts w:ascii="Consolas"/>
                      <w:color w:val="777777"/>
                      <w:sz w:val="21"/>
                    </w:rPr>
                    <w:t xml:space="preserve">(): </w:t>
                  </w:r>
                  <w:r>
                    <w:rPr>
                      <w:rFonts w:ascii="Consolas"/>
                      <w:b/>
                      <w:color w:val="793D9D"/>
                      <w:spacing w:val="-2"/>
                      <w:sz w:val="21"/>
                    </w:rPr>
                    <w:t>utils</w:t>
                  </w:r>
                  <w:r>
                    <w:rPr>
                      <w:rFonts w:ascii="Consolas"/>
                      <w:color w:val="777777"/>
                      <w:spacing w:val="-2"/>
                      <w:sz w:val="21"/>
                    </w:rPr>
                    <w:t>.</w:t>
                  </w:r>
                  <w:r>
                    <w:rPr>
                      <w:rFonts w:ascii="Consolas"/>
                      <w:color w:val="333333"/>
                      <w:spacing w:val="-2"/>
                      <w:sz w:val="21"/>
                    </w:rPr>
                    <w:t>cap</w:t>
                  </w:r>
                  <w:r>
                    <w:rPr>
                      <w:rFonts w:ascii="Consolas"/>
                      <w:color w:val="777777"/>
                      <w:spacing w:val="-2"/>
                      <w:sz w:val="21"/>
                    </w:rPr>
                    <w:t>.</w:t>
                  </w:r>
                  <w:r>
                    <w:rPr>
                      <w:rFonts w:ascii="Consolas"/>
                      <w:color w:val="333333"/>
                      <w:spacing w:val="-2"/>
                      <w:sz w:val="21"/>
                    </w:rPr>
                    <w:t>release</w:t>
                  </w:r>
                  <w:r>
                    <w:rPr>
                      <w:rFonts w:ascii="Consolas"/>
                      <w:color w:val="777777"/>
                      <w:spacing w:val="-2"/>
                      <w:sz w:val="21"/>
                    </w:rPr>
                    <w:t>()</w:t>
                  </w:r>
                </w:p>
                <w:p>
                  <w:pPr>
                    <w:spacing w:before="1"/>
                    <w:ind w:left="460" w:right="0" w:firstLine="0"/>
                    <w:jc w:val="left"/>
                    <w:rPr>
                      <w:rFonts w:ascii="Consolas"/>
                      <w:color w:val="000000"/>
                      <w:sz w:val="21"/>
                    </w:rPr>
                  </w:pPr>
                  <w:r>
                    <w:rPr>
                      <w:rFonts w:ascii="Consolas"/>
                      <w:color w:val="793D9D"/>
                      <w:sz w:val="21"/>
                    </w:rPr>
                    <w:t>cam</w:t>
                  </w:r>
                  <w:r>
                    <w:rPr>
                      <w:rFonts w:ascii="Consolas"/>
                      <w:color w:val="793D9D"/>
                      <w:spacing w:val="-1"/>
                      <w:sz w:val="21"/>
                    </w:rPr>
                    <w:t xml:space="preserve"> </w:t>
                  </w:r>
                  <w:r>
                    <w:rPr>
                      <w:rFonts w:ascii="Consolas"/>
                      <w:color w:val="777777"/>
                      <w:sz w:val="21"/>
                    </w:rPr>
                    <w:t>=</w:t>
                  </w:r>
                  <w:r>
                    <w:rPr>
                      <w:rFonts w:ascii="Consolas"/>
                      <w:color w:val="777777"/>
                      <w:spacing w:val="-2"/>
                      <w:sz w:val="21"/>
                    </w:rPr>
                    <w:t xml:space="preserve"> </w:t>
                  </w:r>
                  <w:r>
                    <w:rPr>
                      <w:rFonts w:ascii="Consolas"/>
                      <w:b/>
                      <w:color w:val="793D9D"/>
                      <w:spacing w:val="-2"/>
                      <w:sz w:val="21"/>
                    </w:rPr>
                    <w:t>cv2</w:t>
                  </w:r>
                  <w:r>
                    <w:rPr>
                      <w:rFonts w:ascii="Consolas"/>
                      <w:color w:val="777777"/>
                      <w:spacing w:val="-2"/>
                      <w:sz w:val="21"/>
                    </w:rPr>
                    <w:t>.</w:t>
                  </w:r>
                  <w:r>
                    <w:rPr>
                      <w:rFonts w:ascii="Consolas"/>
                      <w:color w:val="333333"/>
                      <w:spacing w:val="-2"/>
                      <w:sz w:val="21"/>
                    </w:rPr>
                    <w:t>VideoCapture</w:t>
                  </w:r>
                  <w:r>
                    <w:rPr>
                      <w:rFonts w:ascii="Consolas"/>
                      <w:color w:val="777777"/>
                      <w:spacing w:val="-2"/>
                      <w:sz w:val="21"/>
                    </w:rPr>
                    <w:t>(</w:t>
                  </w:r>
                  <w:r>
                    <w:rPr>
                      <w:rFonts w:ascii="Consolas"/>
                      <w:color w:val="9C5D27"/>
                      <w:spacing w:val="-2"/>
                      <w:sz w:val="21"/>
                    </w:rPr>
                    <w:t>0</w:t>
                  </w:r>
                  <w:r>
                    <w:rPr>
                      <w:rFonts w:ascii="Consolas"/>
                      <w:color w:val="777777"/>
                      <w:spacing w:val="-2"/>
                      <w:sz w:val="21"/>
                    </w:rPr>
                    <w:t>)</w:t>
                  </w:r>
                </w:p>
                <w:p>
                  <w:pPr>
                    <w:spacing w:before="40" w:line="278" w:lineRule="auto"/>
                    <w:ind w:left="460" w:right="1291" w:firstLine="0"/>
                    <w:jc w:val="left"/>
                    <w:rPr>
                      <w:rFonts w:ascii="Consolas"/>
                      <w:color w:val="000000"/>
                      <w:sz w:val="21"/>
                    </w:rPr>
                  </w:pPr>
                  <w:r>
                    <w:rPr>
                      <w:rFonts w:ascii="Consolas"/>
                      <w:color w:val="793D9D"/>
                      <w:sz w:val="21"/>
                    </w:rPr>
                    <w:t>success</w:t>
                  </w:r>
                  <w:r>
                    <w:rPr>
                      <w:rFonts w:ascii="Consolas"/>
                      <w:color w:val="777777"/>
                      <w:sz w:val="21"/>
                    </w:rPr>
                    <w:t xml:space="preserve">, </w:t>
                  </w:r>
                  <w:r>
                    <w:rPr>
                      <w:rFonts w:ascii="Consolas"/>
                      <w:color w:val="793D9D"/>
                      <w:sz w:val="21"/>
                    </w:rPr>
                    <w:t xml:space="preserve">frame </w:t>
                  </w:r>
                  <w:r>
                    <w:rPr>
                      <w:rFonts w:ascii="Consolas"/>
                      <w:color w:val="777777"/>
                      <w:sz w:val="21"/>
                    </w:rPr>
                    <w:t xml:space="preserve">= </w:t>
                  </w:r>
                  <w:r>
                    <w:rPr>
                      <w:rFonts w:ascii="Consolas"/>
                      <w:color w:val="793D9D"/>
                      <w:sz w:val="21"/>
                    </w:rPr>
                    <w:t>cam</w:t>
                  </w:r>
                  <w:r>
                    <w:rPr>
                      <w:rFonts w:ascii="Consolas"/>
                      <w:color w:val="777777"/>
                      <w:sz w:val="21"/>
                    </w:rPr>
                    <w:t>.</w:t>
                  </w:r>
                  <w:r>
                    <w:rPr>
                      <w:rFonts w:ascii="Consolas"/>
                      <w:color w:val="333333"/>
                      <w:sz w:val="21"/>
                    </w:rPr>
                    <w:t>read</w:t>
                  </w:r>
                  <w:r>
                    <w:rPr>
                      <w:rFonts w:ascii="Consolas"/>
                      <w:color w:val="777777"/>
                      <w:sz w:val="21"/>
                    </w:rPr>
                    <w:t>()</w:t>
                  </w:r>
                  <w:r>
                    <w:rPr>
                      <w:rFonts w:ascii="Consolas"/>
                      <w:color w:val="777777"/>
                      <w:spacing w:val="80"/>
                      <w:sz w:val="21"/>
                    </w:rPr>
                    <w:t xml:space="preserve"> </w:t>
                  </w:r>
                  <w:r>
                    <w:rPr>
                      <w:rFonts w:ascii="Consolas"/>
                      <w:i/>
                      <w:color w:val="AAAAAA"/>
                      <w:sz w:val="21"/>
                    </w:rPr>
                    <w:t xml:space="preserve"># read the camera frame </w:t>
                  </w:r>
                  <w:r>
                    <w:rPr>
                      <w:rFonts w:ascii="Consolas"/>
                      <w:color w:val="793D9D"/>
                      <w:sz w:val="21"/>
                    </w:rPr>
                    <w:t>profileName</w:t>
                  </w:r>
                  <w:r>
                    <w:rPr>
                      <w:rFonts w:ascii="Consolas"/>
                      <w:color w:val="777777"/>
                      <w:sz w:val="21"/>
                    </w:rPr>
                    <w:t>=</w:t>
                  </w:r>
                  <w:r>
                    <w:rPr>
                      <w:rFonts w:ascii="Consolas"/>
                      <w:color w:val="793D9D"/>
                      <w:sz w:val="21"/>
                    </w:rPr>
                    <w:t>f</w:t>
                  </w:r>
                  <w:r>
                    <w:rPr>
                      <w:rFonts w:ascii="Consolas"/>
                      <w:color w:val="448B27"/>
                      <w:sz w:val="21"/>
                    </w:rPr>
                    <w:t>"</w:t>
                  </w:r>
                  <w:r>
                    <w:rPr>
                      <w:rFonts w:ascii="Consolas"/>
                      <w:color w:val="9C5D27"/>
                      <w:sz w:val="21"/>
                    </w:rPr>
                    <w:t>{</w:t>
                  </w:r>
                  <w:r>
                    <w:rPr>
                      <w:rFonts w:ascii="Consolas"/>
                      <w:color w:val="793D9D"/>
                      <w:sz w:val="21"/>
                    </w:rPr>
                    <w:t>studentInfo</w:t>
                  </w:r>
                  <w:r>
                    <w:rPr>
                      <w:rFonts w:ascii="Consolas"/>
                      <w:color w:val="777777"/>
                      <w:sz w:val="21"/>
                    </w:rPr>
                    <w:t>['</w:t>
                  </w:r>
                  <w:r>
                    <w:rPr>
                      <w:rFonts w:ascii="Consolas"/>
                      <w:color w:val="448B27"/>
                      <w:sz w:val="21"/>
                    </w:rPr>
                    <w:t>Name</w:t>
                  </w:r>
                  <w:r>
                    <w:rPr>
                      <w:rFonts w:ascii="Consolas"/>
                      <w:color w:val="777777"/>
                      <w:sz w:val="21"/>
                    </w:rPr>
                    <w:t>']</w:t>
                  </w:r>
                  <w:r>
                    <w:rPr>
                      <w:rFonts w:ascii="Consolas"/>
                      <w:color w:val="9C5D27"/>
                      <w:sz w:val="21"/>
                    </w:rPr>
                    <w:t>}</w:t>
                  </w:r>
                  <w:r>
                    <w:rPr>
                      <w:rFonts w:ascii="Consolas"/>
                      <w:color w:val="448B27"/>
                      <w:sz w:val="21"/>
                    </w:rPr>
                    <w:t>_</w:t>
                  </w:r>
                  <w:r>
                    <w:rPr>
                      <w:rFonts w:ascii="Consolas"/>
                      <w:color w:val="9C5D27"/>
                      <w:sz w:val="21"/>
                    </w:rPr>
                    <w:t>{</w:t>
                  </w:r>
                  <w:r>
                    <w:rPr>
                      <w:rFonts w:ascii="Consolas"/>
                      <w:b/>
                      <w:color w:val="793D9D"/>
                      <w:sz w:val="21"/>
                    </w:rPr>
                    <w:t>utils</w:t>
                  </w:r>
                  <w:r>
                    <w:rPr>
                      <w:rFonts w:ascii="Consolas"/>
                      <w:color w:val="777777"/>
                      <w:sz w:val="21"/>
                    </w:rPr>
                    <w:t>.</w:t>
                  </w:r>
                  <w:r>
                    <w:rPr>
                      <w:rFonts w:ascii="Consolas"/>
                      <w:b/>
                      <w:color w:val="AA3730"/>
                      <w:sz w:val="21"/>
                    </w:rPr>
                    <w:t>get_resultId</w:t>
                  </w:r>
                  <w:r>
                    <w:rPr>
                      <w:rFonts w:ascii="Consolas"/>
                      <w:color w:val="777777"/>
                      <w:sz w:val="21"/>
                    </w:rPr>
                    <w:t>()</w:t>
                  </w:r>
                  <w:r>
                    <w:rPr>
                      <w:rFonts w:ascii="Consolas"/>
                      <w:color w:val="793D9D"/>
                      <w:sz w:val="21"/>
                    </w:rPr>
                    <w:t>:03</w:t>
                  </w:r>
                  <w:r>
                    <w:rPr>
                      <w:rFonts w:ascii="Consolas"/>
                      <w:color w:val="9C5D27"/>
                      <w:sz w:val="21"/>
                    </w:rPr>
                    <w:t>}</w:t>
                  </w:r>
                  <w:r>
                    <w:rPr>
                      <w:rFonts w:ascii="Consolas"/>
                      <w:color w:val="448B27"/>
                      <w:sz w:val="21"/>
                    </w:rPr>
                    <w:t>"</w:t>
                  </w:r>
                  <w:r>
                    <w:rPr>
                      <w:rFonts w:ascii="Consolas"/>
                      <w:color w:val="448B27"/>
                      <w:spacing w:val="-19"/>
                      <w:sz w:val="21"/>
                    </w:rPr>
                    <w:t xml:space="preserve"> </w:t>
                  </w:r>
                  <w:r>
                    <w:rPr>
                      <w:rFonts w:ascii="Consolas"/>
                      <w:color w:val="777777"/>
                      <w:sz w:val="21"/>
                    </w:rPr>
                    <w:t>+</w:t>
                  </w:r>
                  <w:r>
                    <w:rPr>
                      <w:rFonts w:ascii="Consolas"/>
                      <w:color w:val="777777"/>
                      <w:spacing w:val="-19"/>
                      <w:sz w:val="21"/>
                    </w:rPr>
                    <w:t xml:space="preserve"> </w:t>
                  </w:r>
                  <w:r>
                    <w:rPr>
                      <w:rFonts w:ascii="Consolas"/>
                      <w:color w:val="777777"/>
                      <w:sz w:val="21"/>
                    </w:rPr>
                    <w:t>"</w:t>
                  </w:r>
                  <w:r>
                    <w:rPr>
                      <w:rFonts w:ascii="Consolas"/>
                      <w:color w:val="448B27"/>
                      <w:sz w:val="21"/>
                    </w:rPr>
                    <w:t>Profile.jpg</w:t>
                  </w:r>
                  <w:r>
                    <w:rPr>
                      <w:rFonts w:ascii="Consolas"/>
                      <w:color w:val="777777"/>
                      <w:sz w:val="21"/>
                    </w:rPr>
                    <w:t xml:space="preserve">" </w:t>
                  </w:r>
                  <w:r>
                    <w:rPr>
                      <w:rFonts w:ascii="Consolas"/>
                      <w:b/>
                      <w:color w:val="793D9D"/>
                      <w:spacing w:val="-2"/>
                      <w:sz w:val="21"/>
                    </w:rPr>
                    <w:t>cv2</w:t>
                  </w:r>
                  <w:r>
                    <w:rPr>
                      <w:rFonts w:ascii="Consolas"/>
                      <w:color w:val="777777"/>
                      <w:spacing w:val="-2"/>
                      <w:sz w:val="21"/>
                    </w:rPr>
                    <w:t>.</w:t>
                  </w:r>
                  <w:r>
                    <w:rPr>
                      <w:rFonts w:ascii="Consolas"/>
                      <w:color w:val="333333"/>
                      <w:spacing w:val="-2"/>
                      <w:sz w:val="21"/>
                    </w:rPr>
                    <w:t>imwrite</w:t>
                  </w:r>
                  <w:r>
                    <w:rPr>
                      <w:rFonts w:ascii="Consolas"/>
                      <w:color w:val="777777"/>
                      <w:spacing w:val="-2"/>
                      <w:sz w:val="21"/>
                    </w:rPr>
                    <w:t>(</w:t>
                  </w:r>
                  <w:r>
                    <w:rPr>
                      <w:rFonts w:ascii="Consolas"/>
                      <w:color w:val="793D9D"/>
                      <w:spacing w:val="-2"/>
                      <w:sz w:val="21"/>
                    </w:rPr>
                    <w:t>profileName</w:t>
                  </w:r>
                  <w:r>
                    <w:rPr>
                      <w:rFonts w:ascii="Consolas"/>
                      <w:color w:val="777777"/>
                      <w:spacing w:val="-2"/>
                      <w:sz w:val="21"/>
                    </w:rPr>
                    <w:t>,</w:t>
                  </w:r>
                  <w:r>
                    <w:rPr>
                      <w:rFonts w:ascii="Consolas"/>
                      <w:color w:val="793D9D"/>
                      <w:spacing w:val="-2"/>
                      <w:sz w:val="21"/>
                    </w:rPr>
                    <w:t>frame</w:t>
                  </w:r>
                  <w:r>
                    <w:rPr>
                      <w:rFonts w:ascii="Consolas"/>
                      <w:color w:val="777777"/>
                      <w:spacing w:val="-2"/>
                      <w:sz w:val="21"/>
                    </w:rPr>
                    <w:t xml:space="preserve">) </w:t>
                  </w:r>
                  <w:r>
                    <w:rPr>
                      <w:rFonts w:ascii="Consolas"/>
                      <w:b/>
                      <w:color w:val="793D9D"/>
                      <w:spacing w:val="-2"/>
                      <w:sz w:val="21"/>
                    </w:rPr>
                    <w:t>utils</w:t>
                  </w:r>
                  <w:r>
                    <w:rPr>
                      <w:rFonts w:ascii="Consolas"/>
                      <w:color w:val="777777"/>
                      <w:spacing w:val="-2"/>
                      <w:sz w:val="21"/>
                    </w:rPr>
                    <w:t>.</w:t>
                  </w:r>
                  <w:r>
                    <w:rPr>
                      <w:rFonts w:ascii="Consolas"/>
                      <w:b/>
                      <w:color w:val="AA3730"/>
                      <w:spacing w:val="-2"/>
                      <w:sz w:val="21"/>
                    </w:rPr>
                    <w:t>move_file_to_output_folder</w:t>
                  </w:r>
                  <w:r>
                    <w:rPr>
                      <w:rFonts w:ascii="Consolas"/>
                      <w:color w:val="777777"/>
                      <w:spacing w:val="-2"/>
                      <w:sz w:val="21"/>
                    </w:rPr>
                    <w:t>(</w:t>
                  </w:r>
                  <w:r>
                    <w:rPr>
                      <w:rFonts w:ascii="Consolas"/>
                      <w:color w:val="793D9D"/>
                      <w:spacing w:val="-2"/>
                      <w:sz w:val="21"/>
                    </w:rPr>
                    <w:t>profileName</w:t>
                  </w:r>
                  <w:r>
                    <w:rPr>
                      <w:rFonts w:ascii="Consolas"/>
                      <w:color w:val="777777"/>
                      <w:spacing w:val="-2"/>
                      <w:sz w:val="21"/>
                    </w:rPr>
                    <w:t>,'</w:t>
                  </w:r>
                  <w:r>
                    <w:rPr>
                      <w:rFonts w:ascii="Consolas"/>
                      <w:color w:val="448B27"/>
                      <w:spacing w:val="-2"/>
                      <w:sz w:val="21"/>
                    </w:rPr>
                    <w:t>Profiles</w:t>
                  </w:r>
                  <w:r>
                    <w:rPr>
                      <w:rFonts w:ascii="Consolas"/>
                      <w:color w:val="777777"/>
                      <w:spacing w:val="-2"/>
                      <w:sz w:val="21"/>
                    </w:rPr>
                    <w:t>')</w:t>
                  </w:r>
                </w:p>
                <w:p>
                  <w:pPr>
                    <w:spacing w:before="0" w:line="245" w:lineRule="exact"/>
                    <w:ind w:left="460" w:right="0" w:firstLine="0"/>
                    <w:jc w:val="left"/>
                    <w:rPr>
                      <w:rFonts w:ascii="Consolas"/>
                      <w:color w:val="000000"/>
                      <w:sz w:val="21"/>
                    </w:rPr>
                  </w:pPr>
                  <w:r>
                    <w:rPr>
                      <w:rFonts w:ascii="Consolas"/>
                      <w:color w:val="793D9D"/>
                      <w:spacing w:val="-2"/>
                      <w:sz w:val="21"/>
                    </w:rPr>
                    <w:t>cam</w:t>
                  </w:r>
                  <w:r>
                    <w:rPr>
                      <w:rFonts w:ascii="Consolas"/>
                      <w:color w:val="777777"/>
                      <w:spacing w:val="-2"/>
                      <w:sz w:val="21"/>
                    </w:rPr>
                    <w:t>.</w:t>
                  </w:r>
                  <w:r>
                    <w:rPr>
                      <w:rFonts w:ascii="Consolas"/>
                      <w:color w:val="333333"/>
                      <w:spacing w:val="-2"/>
                      <w:sz w:val="21"/>
                    </w:rPr>
                    <w:t>release</w:t>
                  </w:r>
                  <w:r>
                    <w:rPr>
                      <w:rFonts w:ascii="Consolas"/>
                      <w:color w:val="777777"/>
                      <w:spacing w:val="-2"/>
                      <w:sz w:val="21"/>
                    </w:rPr>
                    <w:t>()</w:t>
                  </w:r>
                </w:p>
                <w:p>
                  <w:pPr>
                    <w:spacing w:before="37"/>
                    <w:ind w:left="460"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redirect</w:t>
                  </w:r>
                  <w:r>
                    <w:rPr>
                      <w:rFonts w:ascii="Consolas"/>
                      <w:color w:val="777777"/>
                      <w:spacing w:val="-2"/>
                      <w:sz w:val="21"/>
                    </w:rPr>
                    <w:t>(</w:t>
                  </w:r>
                  <w:r>
                    <w:rPr>
                      <w:rFonts w:ascii="Consolas"/>
                      <w:b/>
                      <w:color w:val="AA3730"/>
                      <w:spacing w:val="-2"/>
                      <w:sz w:val="21"/>
                    </w:rPr>
                    <w:t>url_for</w:t>
                  </w:r>
                  <w:r>
                    <w:rPr>
                      <w:rFonts w:ascii="Consolas"/>
                      <w:color w:val="777777"/>
                      <w:spacing w:val="-2"/>
                      <w:sz w:val="21"/>
                    </w:rPr>
                    <w:t>('</w:t>
                  </w:r>
                  <w:r>
                    <w:rPr>
                      <w:rFonts w:ascii="Consolas"/>
                      <w:color w:val="448B27"/>
                      <w:spacing w:val="-2"/>
                      <w:sz w:val="21"/>
                    </w:rPr>
                    <w:t>confirmFaceInput</w:t>
                  </w:r>
                  <w:r>
                    <w:rPr>
                      <w:rFonts w:ascii="Consolas"/>
                      <w:color w:val="777777"/>
                      <w:spacing w:val="-2"/>
                      <w:sz w:val="21"/>
                    </w:rPr>
                    <w:t>'))</w:t>
                  </w:r>
                </w:p>
              </w:txbxContent>
            </v:textbox>
            <w10:wrap type="topAndBottom"/>
          </v:shape>
        </w:pict>
      </w:r>
      <w:r>
        <w:pict>
          <v:shape id="docshape27" o:spid="_x0000_s1049" o:spt="202" type="#_x0000_t202" style="position:absolute;left:0pt;margin-left:43pt;margin-top:424.45pt;height:71.25pt;width:558pt;mso-position-horizontal-relative:page;mso-wrap-distance-bottom:0pt;mso-wrap-distance-top:0pt;z-index:-251639808;mso-width-relative:page;mso-height-relative:page;" fillcolor="#F5F5F5" filled="t" stroked="f" coordsize="21600,21600">
            <v:path/>
            <v:fill on="t" focussize="0,0"/>
            <v:stroke on="f" joinstyle="miter"/>
            <v:imagedata o:title=""/>
            <o:lock v:ext="edit"/>
            <v:textbox inset="0mm,0mm,0mm,0mm">
              <w:txbxContent>
                <w:p>
                  <w:pPr>
                    <w:spacing w:before="39" w:line="278" w:lineRule="auto"/>
                    <w:ind w:left="-1" w:right="7580" w:firstLine="0"/>
                    <w:jc w:val="left"/>
                    <w:rPr>
                      <w:rFonts w:ascii="Consolas"/>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/confirmFaceInput</w:t>
                  </w:r>
                  <w:r>
                    <w:rPr>
                      <w:rFonts w:ascii="Consolas"/>
                      <w:color w:val="777777"/>
                      <w:spacing w:val="-2"/>
                      <w:sz w:val="21"/>
                    </w:rPr>
                    <w:t xml:space="preserve">') </w:t>
                  </w:r>
                  <w:r>
                    <w:rPr>
                      <w:rFonts w:ascii="Consolas"/>
                      <w:color w:val="793D9D"/>
                      <w:sz w:val="21"/>
                    </w:rPr>
                    <w:t xml:space="preserve">def </w:t>
                  </w:r>
                  <w:r>
                    <w:rPr>
                      <w:rFonts w:ascii="Consolas"/>
                      <w:b/>
                      <w:color w:val="AA3730"/>
                      <w:sz w:val="21"/>
                    </w:rPr>
                    <w:t>confirmFaceInput</w:t>
                  </w:r>
                  <w:r>
                    <w:rPr>
                      <w:rFonts w:ascii="Consolas"/>
                      <w:color w:val="777777"/>
                      <w:sz w:val="21"/>
                    </w:rPr>
                    <w:t>():</w:t>
                  </w:r>
                </w:p>
                <w:p>
                  <w:pPr>
                    <w:spacing w:before="0" w:line="244" w:lineRule="exact"/>
                    <w:ind w:left="460" w:right="0" w:firstLine="0"/>
                    <w:jc w:val="left"/>
                    <w:rPr>
                      <w:rFonts w:ascii="Consolas"/>
                      <w:color w:val="000000"/>
                      <w:sz w:val="21"/>
                    </w:rPr>
                  </w:pPr>
                  <w:r>
                    <w:rPr>
                      <w:rFonts w:ascii="Consolas"/>
                      <w:color w:val="793D9D"/>
                      <w:sz w:val="21"/>
                    </w:rPr>
                    <w:t>profile</w:t>
                  </w:r>
                  <w:r>
                    <w:rPr>
                      <w:rFonts w:ascii="Consolas"/>
                      <w:color w:val="793D9D"/>
                      <w:spacing w:val="-3"/>
                      <w:sz w:val="21"/>
                    </w:rPr>
                    <w:t xml:space="preserve"> </w:t>
                  </w:r>
                  <w:r>
                    <w:rPr>
                      <w:rFonts w:ascii="Consolas"/>
                      <w:color w:val="777777"/>
                      <w:sz w:val="21"/>
                    </w:rPr>
                    <w:t>=</w:t>
                  </w:r>
                  <w:r>
                    <w:rPr>
                      <w:rFonts w:ascii="Consolas"/>
                      <w:color w:val="777777"/>
                      <w:spacing w:val="-3"/>
                      <w:sz w:val="21"/>
                    </w:rPr>
                    <w:t xml:space="preserve"> </w:t>
                  </w:r>
                  <w:r>
                    <w:rPr>
                      <w:rFonts w:ascii="Consolas"/>
                      <w:color w:val="793D9D"/>
                      <w:spacing w:val="-2"/>
                      <w:sz w:val="21"/>
                    </w:rPr>
                    <w:t>profileName</w:t>
                  </w:r>
                </w:p>
                <w:p>
                  <w:pPr>
                    <w:spacing w:before="39"/>
                    <w:ind w:left="229" w:right="0" w:firstLine="0"/>
                    <w:jc w:val="left"/>
                    <w:rPr>
                      <w:rFonts w:ascii="Consolas"/>
                      <w:i/>
                      <w:color w:val="000000"/>
                      <w:sz w:val="21"/>
                    </w:rPr>
                  </w:pPr>
                  <w:r>
                    <w:rPr>
                      <w:rFonts w:ascii="Consolas"/>
                      <w:i/>
                      <w:color w:val="AAAAAA"/>
                      <w:sz w:val="21"/>
                    </w:rPr>
                    <w:t>#</w:t>
                  </w:r>
                  <w:r>
                    <w:rPr>
                      <w:rFonts w:ascii="Consolas"/>
                      <w:i/>
                      <w:color w:val="AAAAAA"/>
                      <w:spacing w:val="58"/>
                      <w:w w:val="150"/>
                      <w:sz w:val="21"/>
                    </w:rPr>
                    <w:t xml:space="preserve"> </w:t>
                  </w:r>
                  <w:r>
                    <w:rPr>
                      <w:rFonts w:ascii="Consolas"/>
                      <w:i/>
                      <w:color w:val="AAAAAA"/>
                      <w:spacing w:val="-2"/>
                      <w:sz w:val="21"/>
                    </w:rPr>
                    <w:t>utils.fr.encode_faces()</w:t>
                  </w:r>
                </w:p>
                <w:p>
                  <w:pPr>
                    <w:spacing w:before="40"/>
                    <w:ind w:left="460" w:right="0" w:firstLine="0"/>
                    <w:jc w:val="left"/>
                    <w:rPr>
                      <w:rFonts w:ascii="Consolas"/>
                      <w:color w:val="000000"/>
                      <w:sz w:val="21"/>
                    </w:rPr>
                  </w:pPr>
                  <w:r>
                    <w:rPr>
                      <w:rFonts w:ascii="Consolas"/>
                      <w:color w:val="4A69C5"/>
                      <w:sz w:val="21"/>
                    </w:rPr>
                    <w:t>return</w:t>
                  </w:r>
                  <w:r>
                    <w:rPr>
                      <w:rFonts w:ascii="Consolas"/>
                      <w:color w:val="4A69C5"/>
                      <w:spacing w:val="-13"/>
                      <w:sz w:val="21"/>
                    </w:rPr>
                    <w:t xml:space="preserve"> </w:t>
                  </w:r>
                  <w:r>
                    <w:rPr>
                      <w:rFonts w:ascii="Consolas"/>
                      <w:b/>
                      <w:color w:val="AA3730"/>
                      <w:sz w:val="21"/>
                    </w:rPr>
                    <w:t>render_template</w:t>
                  </w:r>
                  <w:r>
                    <w:rPr>
                      <w:rFonts w:ascii="Consolas"/>
                      <w:color w:val="777777"/>
                      <w:sz w:val="21"/>
                    </w:rPr>
                    <w:t>('</w:t>
                  </w:r>
                  <w:r>
                    <w:rPr>
                      <w:rFonts w:ascii="Consolas"/>
                      <w:color w:val="448B27"/>
                      <w:sz w:val="21"/>
                    </w:rPr>
                    <w:t>ExamConfirmFaceInput.html</w:t>
                  </w:r>
                  <w:r>
                    <w:rPr>
                      <w:rFonts w:ascii="Consolas"/>
                      <w:color w:val="777777"/>
                      <w:sz w:val="21"/>
                    </w:rPr>
                    <w:t>',</w:t>
                  </w:r>
                  <w:r>
                    <w:rPr>
                      <w:rFonts w:ascii="Consolas"/>
                      <w:color w:val="777777"/>
                      <w:spacing w:val="-14"/>
                      <w:sz w:val="21"/>
                    </w:rPr>
                    <w:t xml:space="preserve"> </w:t>
                  </w:r>
                  <w:r>
                    <w:rPr>
                      <w:rFonts w:ascii="Consolas"/>
                      <w:color w:val="793D9D"/>
                      <w:sz w:val="21"/>
                    </w:rPr>
                    <w:t>profile</w:t>
                  </w:r>
                  <w:r>
                    <w:rPr>
                      <w:rFonts w:ascii="Consolas"/>
                      <w:color w:val="793D9D"/>
                      <w:spacing w:val="-12"/>
                      <w:sz w:val="21"/>
                    </w:rPr>
                    <w:t xml:space="preserve"> </w:t>
                  </w:r>
                  <w:r>
                    <w:rPr>
                      <w:rFonts w:ascii="Consolas"/>
                      <w:color w:val="777777"/>
                      <w:sz w:val="21"/>
                    </w:rPr>
                    <w:t>=</w:t>
                  </w:r>
                  <w:r>
                    <w:rPr>
                      <w:rFonts w:ascii="Consolas"/>
                      <w:color w:val="777777"/>
                      <w:spacing w:val="-14"/>
                      <w:sz w:val="21"/>
                    </w:rPr>
                    <w:t xml:space="preserve"> </w:t>
                  </w:r>
                  <w:r>
                    <w:rPr>
                      <w:rFonts w:ascii="Consolas"/>
                      <w:color w:val="793D9D"/>
                      <w:spacing w:val="-2"/>
                      <w:sz w:val="21"/>
                    </w:rPr>
                    <w:t>profile</w:t>
                  </w:r>
                  <w:r>
                    <w:rPr>
                      <w:rFonts w:ascii="Consolas"/>
                      <w:color w:val="777777"/>
                      <w:spacing w:val="-2"/>
                      <w:sz w:val="21"/>
                    </w:rPr>
                    <w:t>)</w:t>
                  </w:r>
                </w:p>
              </w:txbxContent>
            </v:textbox>
            <w10:wrap type="topAndBottom"/>
          </v:shape>
        </w:pict>
      </w:r>
      <w:r>
        <w:pict>
          <v:shape id="docshape28" o:spid="_x0000_s1050" o:spt="202" type="#_x0000_t202" style="position:absolute;left:0pt;margin-left:43pt;margin-top:507.2pt;height:42.75pt;width:558pt;mso-position-horizontal-relative:page;mso-wrap-distance-bottom:0pt;mso-wrap-distance-top:0pt;z-index:-251638784;mso-width-relative:page;mso-height-relative:page;" fillcolor="#F5F5F5" filled="t" stroked="f" coordsize="21600,21600">
            <v:path/>
            <v:fill on="t" focussize="0,0"/>
            <v:stroke on="f" joinstyle="miter"/>
            <v:imagedata o:title=""/>
            <o:lock v:ext="edit"/>
            <v:textbox inset="0mm,0mm,0mm,0mm">
              <w:txbxContent>
                <w:p>
                  <w:pPr>
                    <w:spacing w:before="37" w:line="278" w:lineRule="auto"/>
                    <w:ind w:left="-1" w:right="8044" w:firstLine="0"/>
                    <w:jc w:val="left"/>
                    <w:rPr>
                      <w:rFonts w:ascii="Consolas"/>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/systemCheck</w:t>
                  </w:r>
                  <w:r>
                    <w:rPr>
                      <w:rFonts w:ascii="Consolas"/>
                      <w:color w:val="777777"/>
                      <w:spacing w:val="-2"/>
                      <w:sz w:val="21"/>
                    </w:rPr>
                    <w:t xml:space="preserve">') </w:t>
                  </w:r>
                  <w:r>
                    <w:rPr>
                      <w:rFonts w:ascii="Consolas"/>
                      <w:color w:val="793D9D"/>
                      <w:sz w:val="21"/>
                    </w:rPr>
                    <w:t xml:space="preserve">def </w:t>
                  </w:r>
                  <w:r>
                    <w:rPr>
                      <w:rFonts w:ascii="Consolas"/>
                      <w:b/>
                      <w:color w:val="AA3730"/>
                      <w:sz w:val="21"/>
                    </w:rPr>
                    <w:t>systemCheck</w:t>
                  </w:r>
                  <w:r>
                    <w:rPr>
                      <w:rFonts w:ascii="Consolas"/>
                      <w:color w:val="777777"/>
                      <w:sz w:val="21"/>
                    </w:rPr>
                    <w:t>():</w:t>
                  </w:r>
                </w:p>
                <w:p>
                  <w:pPr>
                    <w:spacing w:before="1"/>
                    <w:ind w:left="460"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render_template</w:t>
                  </w:r>
                  <w:r>
                    <w:rPr>
                      <w:rFonts w:ascii="Consolas"/>
                      <w:color w:val="777777"/>
                      <w:spacing w:val="-2"/>
                      <w:sz w:val="21"/>
                    </w:rPr>
                    <w:t>('</w:t>
                  </w:r>
                  <w:r>
                    <w:rPr>
                      <w:rFonts w:ascii="Consolas"/>
                      <w:color w:val="448B27"/>
                      <w:spacing w:val="-2"/>
                      <w:sz w:val="21"/>
                    </w:rPr>
                    <w:t>ExamSystemCheck.html</w:t>
                  </w:r>
                  <w:r>
                    <w:rPr>
                      <w:rFonts w:ascii="Consolas"/>
                      <w:color w:val="777777"/>
                      <w:spacing w:val="-2"/>
                      <w:sz w:val="21"/>
                    </w:rPr>
                    <w:t>')</w:t>
                  </w:r>
                </w:p>
              </w:txbxContent>
            </v:textbox>
            <w10:wrap type="topAndBottom"/>
          </v:shape>
        </w:pict>
      </w:r>
      <w:r>
        <w:pict>
          <v:shape id="docshape29" o:spid="_x0000_s1051" o:spt="202" type="#_x0000_t202" style="position:absolute;left:0pt;margin-left:43pt;margin-top:561.4pt;height:28.5pt;width:558pt;mso-position-horizontal-relative:page;mso-wrap-distance-bottom:0pt;mso-wrap-distance-top:0pt;z-index:-251638784;mso-width-relative:page;mso-height-relative:page;" fillcolor="#F5F5F5" filled="t" stroked="f" coordsize="21600,21600">
            <v:path/>
            <v:fill on="t" focussize="0,0"/>
            <v:stroke on="f" joinstyle="miter"/>
            <v:imagedata o:title=""/>
            <o:lock v:ext="edit"/>
            <v:textbox inset="0mm,0mm,0mm,0mm">
              <w:txbxContent>
                <w:p>
                  <w:pPr>
                    <w:spacing w:before="5" w:line="280" w:lineRule="atLeast"/>
                    <w:ind w:left="-1" w:right="5909" w:firstLine="0"/>
                    <w:jc w:val="left"/>
                    <w:rPr>
                      <w:rFonts w:ascii="Consolas"/>
                      <w:color w:val="000000"/>
                      <w:sz w:val="21"/>
                    </w:rPr>
                  </w:pPr>
                  <w:r>
                    <w:rPr>
                      <w:rFonts w:ascii="Consolas"/>
                      <w:b/>
                      <w:color w:val="777777"/>
                      <w:sz w:val="21"/>
                    </w:rPr>
                    <w:t>@</w:t>
                  </w:r>
                  <w:r>
                    <w:rPr>
                      <w:rFonts w:ascii="Consolas"/>
                      <w:b/>
                      <w:color w:val="793D9D"/>
                      <w:sz w:val="21"/>
                    </w:rPr>
                    <w:t>app</w:t>
                  </w:r>
                  <w:r>
                    <w:rPr>
                      <w:rFonts w:ascii="Consolas"/>
                      <w:b/>
                      <w:color w:val="777777"/>
                      <w:sz w:val="21"/>
                    </w:rPr>
                    <w:t>.</w:t>
                  </w:r>
                  <w:r>
                    <w:rPr>
                      <w:rFonts w:ascii="Consolas"/>
                      <w:b/>
                      <w:color w:val="AA3730"/>
                      <w:sz w:val="21"/>
                    </w:rPr>
                    <w:t>route</w:t>
                  </w:r>
                  <w:r>
                    <w:rPr>
                      <w:rFonts w:ascii="Consolas"/>
                      <w:color w:val="777777"/>
                      <w:sz w:val="21"/>
                    </w:rPr>
                    <w:t>('</w:t>
                  </w:r>
                  <w:r>
                    <w:rPr>
                      <w:rFonts w:ascii="Consolas"/>
                      <w:color w:val="448B27"/>
                      <w:sz w:val="21"/>
                    </w:rPr>
                    <w:t>/systemCheck</w:t>
                  </w:r>
                  <w:r>
                    <w:rPr>
                      <w:rFonts w:ascii="Consolas"/>
                      <w:color w:val="777777"/>
                      <w:sz w:val="21"/>
                    </w:rPr>
                    <w:t>',</w:t>
                  </w:r>
                  <w:r>
                    <w:rPr>
                      <w:rFonts w:ascii="Consolas"/>
                      <w:color w:val="777777"/>
                      <w:spacing w:val="-29"/>
                      <w:sz w:val="21"/>
                    </w:rPr>
                    <w:t xml:space="preserve"> </w:t>
                  </w:r>
                  <w:r>
                    <w:rPr>
                      <w:rFonts w:ascii="Consolas"/>
                      <w:color w:val="793D9D"/>
                      <w:sz w:val="21"/>
                    </w:rPr>
                    <w:t>methods</w:t>
                  </w:r>
                  <w:r>
                    <w:rPr>
                      <w:rFonts w:ascii="Consolas"/>
                      <w:color w:val="777777"/>
                      <w:sz w:val="21"/>
                    </w:rPr>
                    <w:t>=["</w:t>
                  </w:r>
                  <w:r>
                    <w:rPr>
                      <w:rFonts w:ascii="Consolas"/>
                      <w:color w:val="448B27"/>
                      <w:sz w:val="21"/>
                    </w:rPr>
                    <w:t>POST</w:t>
                  </w:r>
                  <w:r>
                    <w:rPr>
                      <w:rFonts w:ascii="Consolas"/>
                      <w:color w:val="777777"/>
                      <w:sz w:val="21"/>
                    </w:rPr>
                    <w:t xml:space="preserve">"]) </w:t>
                  </w:r>
                  <w:r>
                    <w:rPr>
                      <w:rFonts w:ascii="Consolas"/>
                      <w:color w:val="793D9D"/>
                      <w:sz w:val="21"/>
                    </w:rPr>
                    <w:t xml:space="preserve">def </w:t>
                  </w:r>
                  <w:r>
                    <w:rPr>
                      <w:rFonts w:ascii="Consolas"/>
                      <w:b/>
                      <w:color w:val="AA3730"/>
                      <w:sz w:val="21"/>
                    </w:rPr>
                    <w:t>systemCheckRoute</w:t>
                  </w:r>
                  <w:r>
                    <w:rPr>
                      <w:rFonts w:ascii="Consolas"/>
                      <w:color w:val="777777"/>
                      <w:sz w:val="21"/>
                    </w:rPr>
                    <w:t>():</w:t>
                  </w:r>
                </w:p>
              </w:txbxContent>
            </v:textbox>
            <w10:wrap type="topAndBottom"/>
          </v:shape>
        </w:pict>
      </w:r>
    </w:p>
    <w:p>
      <w:pPr>
        <w:pStyle w:val="11"/>
        <w:spacing w:before="6"/>
        <w:rPr>
          <w:sz w:val="17"/>
        </w:rPr>
      </w:pPr>
    </w:p>
    <w:p>
      <w:pPr>
        <w:pStyle w:val="11"/>
        <w:spacing w:before="6"/>
        <w:rPr>
          <w:sz w:val="17"/>
        </w:rPr>
      </w:pPr>
    </w:p>
    <w:p>
      <w:pPr>
        <w:pStyle w:val="11"/>
        <w:spacing w:before="6"/>
        <w:rPr>
          <w:sz w:val="17"/>
        </w:rPr>
      </w:pPr>
    </w:p>
    <w:p>
      <w:pPr>
        <w:pStyle w:val="11"/>
        <w:spacing w:before="6"/>
        <w:rPr>
          <w:sz w:val="17"/>
        </w:rPr>
      </w:pPr>
    </w:p>
    <w:p>
      <w:pPr>
        <w:pStyle w:val="11"/>
        <w:spacing w:before="6"/>
        <w:rPr>
          <w:sz w:val="17"/>
        </w:rPr>
      </w:pPr>
    </w:p>
    <w:p>
      <w:pPr>
        <w:pStyle w:val="11"/>
        <w:spacing w:before="6"/>
        <w:rPr>
          <w:sz w:val="17"/>
        </w:rPr>
      </w:pPr>
    </w:p>
    <w:p>
      <w:pPr>
        <w:pStyle w:val="11"/>
        <w:spacing w:before="6"/>
        <w:rPr>
          <w:sz w:val="17"/>
        </w:rPr>
      </w:pPr>
    </w:p>
    <w:p>
      <w:pPr>
        <w:spacing w:after="0"/>
        <w:rPr>
          <w:sz w:val="17"/>
        </w:rPr>
        <w:sectPr>
          <w:pgSz w:w="12240" w:h="15840"/>
          <w:pgMar w:top="1460" w:right="0" w:bottom="1180" w:left="740" w:header="0" w:footer="925" w:gutter="0"/>
          <w:cols w:space="720" w:num="1"/>
        </w:sectPr>
      </w:pPr>
    </w:p>
    <w:p>
      <w:pPr>
        <w:pStyle w:val="11"/>
        <w:ind w:left="120"/>
        <w:rPr>
          <w:sz w:val="20"/>
        </w:rPr>
      </w:pPr>
      <w:r>
        <w:rPr>
          <w:sz w:val="20"/>
        </w:rPr>
        <w:pict>
          <v:shape id="docshape30" o:spid="_x0000_s1052" o:spt="202" type="#_x0000_t202" style="height:71.25pt;width:558pt;" fillcolor="#F5F5F5" filled="t" stroked="f" coordsize="21600,21600">
            <v:path/>
            <v:fill on="t" focussize="0,0"/>
            <v:stroke on="f" joinstyle="miter"/>
            <v:imagedata o:title=""/>
            <o:lock v:ext="edit"/>
            <v:textbox inset="0mm,0mm,0mm,0mm">
              <w:txbxContent>
                <w:p>
                  <w:pPr>
                    <w:spacing w:before="40" w:line="278" w:lineRule="auto"/>
                    <w:ind w:left="923" w:right="6948" w:hanging="464"/>
                    <w:jc w:val="left"/>
                    <w:rPr>
                      <w:rFonts w:ascii="Consolas"/>
                      <w:color w:val="000000"/>
                      <w:sz w:val="21"/>
                    </w:rPr>
                  </w:pPr>
                  <w:r>
                    <w:rPr>
                      <w:rFonts w:ascii="Consolas"/>
                      <w:color w:val="4A69C5"/>
                      <w:sz w:val="21"/>
                    </w:rPr>
                    <w:t>if</w:t>
                  </w:r>
                  <w:r>
                    <w:rPr>
                      <w:rFonts w:ascii="Consolas"/>
                      <w:color w:val="4A69C5"/>
                      <w:spacing w:val="-12"/>
                      <w:sz w:val="21"/>
                    </w:rPr>
                    <w:t xml:space="preserve"> </w:t>
                  </w:r>
                  <w:r>
                    <w:rPr>
                      <w:rFonts w:ascii="Consolas"/>
                      <w:color w:val="793D9D"/>
                      <w:sz w:val="21"/>
                    </w:rPr>
                    <w:t>request</w:t>
                  </w:r>
                  <w:r>
                    <w:rPr>
                      <w:rFonts w:ascii="Consolas"/>
                      <w:color w:val="777777"/>
                      <w:sz w:val="21"/>
                    </w:rPr>
                    <w:t>.</w:t>
                  </w:r>
                  <w:r>
                    <w:rPr>
                      <w:rFonts w:ascii="Consolas"/>
                      <w:color w:val="793D9D"/>
                      <w:sz w:val="21"/>
                    </w:rPr>
                    <w:t>method</w:t>
                  </w:r>
                  <w:r>
                    <w:rPr>
                      <w:rFonts w:ascii="Consolas"/>
                      <w:color w:val="793D9D"/>
                      <w:spacing w:val="-12"/>
                      <w:sz w:val="21"/>
                    </w:rPr>
                    <w:t xml:space="preserve"> </w:t>
                  </w:r>
                  <w:r>
                    <w:rPr>
                      <w:rFonts w:ascii="Consolas"/>
                      <w:color w:val="777777"/>
                      <w:sz w:val="21"/>
                    </w:rPr>
                    <w:t>==</w:t>
                  </w:r>
                  <w:r>
                    <w:rPr>
                      <w:rFonts w:ascii="Consolas"/>
                      <w:color w:val="777777"/>
                      <w:spacing w:val="-14"/>
                      <w:sz w:val="21"/>
                    </w:rPr>
                    <w:t xml:space="preserve"> </w:t>
                  </w:r>
                  <w:r>
                    <w:rPr>
                      <w:rFonts w:ascii="Consolas"/>
                      <w:color w:val="777777"/>
                      <w:sz w:val="21"/>
                    </w:rPr>
                    <w:t>'</w:t>
                  </w:r>
                  <w:r>
                    <w:rPr>
                      <w:rFonts w:ascii="Consolas"/>
                      <w:color w:val="448B27"/>
                      <w:sz w:val="21"/>
                    </w:rPr>
                    <w:t>POST</w:t>
                  </w:r>
                  <w:r>
                    <w:rPr>
                      <w:rFonts w:ascii="Consolas"/>
                      <w:color w:val="777777"/>
                      <w:sz w:val="21"/>
                    </w:rPr>
                    <w:t xml:space="preserve">': </w:t>
                  </w:r>
                  <w:r>
                    <w:rPr>
                      <w:rFonts w:ascii="Consolas"/>
                      <w:color w:val="793D9D"/>
                      <w:sz w:val="21"/>
                    </w:rPr>
                    <w:t xml:space="preserve">examData </w:t>
                  </w:r>
                  <w:r>
                    <w:rPr>
                      <w:rFonts w:ascii="Consolas"/>
                      <w:color w:val="777777"/>
                      <w:sz w:val="21"/>
                    </w:rPr>
                    <w:t xml:space="preserve">= </w:t>
                  </w:r>
                  <w:r>
                    <w:rPr>
                      <w:rFonts w:ascii="Consolas"/>
                      <w:color w:val="793D9D"/>
                      <w:sz w:val="21"/>
                    </w:rPr>
                    <w:t>request</w:t>
                  </w:r>
                  <w:r>
                    <w:rPr>
                      <w:rFonts w:ascii="Consolas"/>
                      <w:color w:val="777777"/>
                      <w:sz w:val="21"/>
                    </w:rPr>
                    <w:t>.</w:t>
                  </w:r>
                  <w:r>
                    <w:rPr>
                      <w:rFonts w:ascii="Consolas"/>
                      <w:color w:val="793D9D"/>
                      <w:sz w:val="21"/>
                    </w:rPr>
                    <w:t xml:space="preserve">json output </w:t>
                  </w:r>
                  <w:r>
                    <w:rPr>
                      <w:rFonts w:ascii="Consolas"/>
                      <w:color w:val="777777"/>
                      <w:sz w:val="21"/>
                    </w:rPr>
                    <w:t>= '</w:t>
                  </w:r>
                  <w:r>
                    <w:rPr>
                      <w:rFonts w:ascii="Consolas"/>
                      <w:color w:val="448B27"/>
                      <w:sz w:val="21"/>
                    </w:rPr>
                    <w:t>exam</w:t>
                  </w:r>
                  <w:r>
                    <w:rPr>
                      <w:rFonts w:ascii="Consolas"/>
                      <w:color w:val="777777"/>
                      <w:sz w:val="21"/>
                    </w:rPr>
                    <w:t>'</w:t>
                  </w:r>
                </w:p>
                <w:p>
                  <w:pPr>
                    <w:spacing w:before="0" w:line="245" w:lineRule="exact"/>
                    <w:ind w:left="923" w:right="0" w:firstLine="0"/>
                    <w:jc w:val="left"/>
                    <w:rPr>
                      <w:rFonts w:ascii="Consolas"/>
                      <w:color w:val="000000"/>
                      <w:sz w:val="21"/>
                    </w:rPr>
                  </w:pPr>
                  <w:r>
                    <w:rPr>
                      <w:rFonts w:ascii="Consolas"/>
                      <w:color w:val="4A69C5"/>
                      <w:sz w:val="21"/>
                    </w:rPr>
                    <w:t>if</w:t>
                  </w:r>
                  <w:r>
                    <w:rPr>
                      <w:rFonts w:ascii="Consolas"/>
                      <w:color w:val="4A69C5"/>
                      <w:spacing w:val="-10"/>
                      <w:sz w:val="21"/>
                    </w:rPr>
                    <w:t xml:space="preserve"> </w:t>
                  </w:r>
                  <w:r>
                    <w:rPr>
                      <w:rFonts w:ascii="Consolas"/>
                      <w:color w:val="777777"/>
                      <w:sz w:val="21"/>
                    </w:rPr>
                    <w:t>'</w:t>
                  </w:r>
                  <w:r>
                    <w:rPr>
                      <w:rFonts w:ascii="Consolas"/>
                      <w:color w:val="448B27"/>
                      <w:sz w:val="21"/>
                    </w:rPr>
                    <w:t>Not</w:t>
                  </w:r>
                  <w:r>
                    <w:rPr>
                      <w:rFonts w:ascii="Consolas"/>
                      <w:color w:val="448B27"/>
                      <w:spacing w:val="-6"/>
                      <w:sz w:val="21"/>
                    </w:rPr>
                    <w:t xml:space="preserve"> </w:t>
                  </w:r>
                  <w:r>
                    <w:rPr>
                      <w:rFonts w:ascii="Consolas"/>
                      <w:color w:val="448B27"/>
                      <w:sz w:val="21"/>
                    </w:rPr>
                    <w:t>available</w:t>
                  </w:r>
                  <w:r>
                    <w:rPr>
                      <w:rFonts w:ascii="Consolas"/>
                      <w:color w:val="777777"/>
                      <w:sz w:val="21"/>
                    </w:rPr>
                    <w:t>'</w:t>
                  </w:r>
                  <w:r>
                    <w:rPr>
                      <w:rFonts w:ascii="Consolas"/>
                      <w:color w:val="777777"/>
                      <w:spacing w:val="-8"/>
                      <w:sz w:val="21"/>
                    </w:rPr>
                    <w:t xml:space="preserve"> </w:t>
                  </w:r>
                  <w:r>
                    <w:rPr>
                      <w:rFonts w:ascii="Consolas"/>
                      <w:color w:val="777777"/>
                      <w:sz w:val="21"/>
                    </w:rPr>
                    <w:t>in</w:t>
                  </w:r>
                  <w:r>
                    <w:rPr>
                      <w:rFonts w:ascii="Consolas"/>
                      <w:color w:val="777777"/>
                      <w:spacing w:val="-8"/>
                      <w:sz w:val="21"/>
                    </w:rPr>
                    <w:t xml:space="preserve"> </w:t>
                  </w:r>
                  <w:r>
                    <w:rPr>
                      <w:rFonts w:ascii="Consolas"/>
                      <w:color w:val="793D9D"/>
                      <w:sz w:val="21"/>
                    </w:rPr>
                    <w:t>examData</w:t>
                  </w:r>
                  <w:r>
                    <w:rPr>
                      <w:rFonts w:ascii="Consolas"/>
                      <w:color w:val="777777"/>
                      <w:sz w:val="21"/>
                    </w:rPr>
                    <w:t>['</w:t>
                  </w:r>
                  <w:r>
                    <w:rPr>
                      <w:rFonts w:ascii="Consolas"/>
                      <w:color w:val="448B27"/>
                      <w:sz w:val="21"/>
                    </w:rPr>
                    <w:t>input</w:t>
                  </w:r>
                  <w:r>
                    <w:rPr>
                      <w:rFonts w:ascii="Consolas"/>
                      <w:color w:val="777777"/>
                      <w:sz w:val="21"/>
                    </w:rPr>
                    <w:t>'].</w:t>
                  </w:r>
                  <w:r>
                    <w:rPr>
                      <w:rFonts w:ascii="Consolas"/>
                      <w:color w:val="333333"/>
                      <w:sz w:val="21"/>
                    </w:rPr>
                    <w:t>split</w:t>
                  </w:r>
                  <w:r>
                    <w:rPr>
                      <w:rFonts w:ascii="Consolas"/>
                      <w:color w:val="777777"/>
                      <w:sz w:val="21"/>
                    </w:rPr>
                    <w:t>('</w:t>
                  </w:r>
                  <w:r>
                    <w:rPr>
                      <w:rFonts w:ascii="Consolas"/>
                      <w:color w:val="448B27"/>
                      <w:sz w:val="21"/>
                    </w:rPr>
                    <w:t>;</w:t>
                  </w:r>
                  <w:r>
                    <w:rPr>
                      <w:rFonts w:ascii="Consolas"/>
                      <w:color w:val="777777"/>
                      <w:sz w:val="21"/>
                    </w:rPr>
                    <w:t>'):</w:t>
                  </w:r>
                  <w:r>
                    <w:rPr>
                      <w:rFonts w:ascii="Consolas"/>
                      <w:color w:val="777777"/>
                      <w:spacing w:val="-5"/>
                      <w:sz w:val="21"/>
                    </w:rPr>
                    <w:t xml:space="preserve"> </w:t>
                  </w:r>
                  <w:r>
                    <w:rPr>
                      <w:rFonts w:ascii="Consolas"/>
                      <w:color w:val="793D9D"/>
                      <w:sz w:val="21"/>
                    </w:rPr>
                    <w:t>output</w:t>
                  </w:r>
                  <w:r>
                    <w:rPr>
                      <w:rFonts w:ascii="Consolas"/>
                      <w:color w:val="793D9D"/>
                      <w:spacing w:val="-8"/>
                      <w:sz w:val="21"/>
                    </w:rPr>
                    <w:t xml:space="preserve"> </w:t>
                  </w:r>
                  <w:r>
                    <w:rPr>
                      <w:rFonts w:ascii="Consolas"/>
                      <w:color w:val="777777"/>
                      <w:sz w:val="21"/>
                    </w:rPr>
                    <w:t>=</w:t>
                  </w:r>
                  <w:r>
                    <w:rPr>
                      <w:rFonts w:ascii="Consolas"/>
                      <w:color w:val="777777"/>
                      <w:spacing w:val="-8"/>
                      <w:sz w:val="21"/>
                    </w:rPr>
                    <w:t xml:space="preserve"> </w:t>
                  </w:r>
                  <w:r>
                    <w:rPr>
                      <w:rFonts w:ascii="Consolas"/>
                      <w:color w:val="777777"/>
                      <w:spacing w:val="-2"/>
                      <w:sz w:val="21"/>
                    </w:rPr>
                    <w:t>'</w:t>
                  </w:r>
                  <w:r>
                    <w:rPr>
                      <w:rFonts w:ascii="Consolas"/>
                      <w:color w:val="448B27"/>
                      <w:spacing w:val="-2"/>
                      <w:sz w:val="21"/>
                    </w:rPr>
                    <w:t>systemCheckError</w:t>
                  </w:r>
                  <w:r>
                    <w:rPr>
                      <w:rFonts w:ascii="Consolas"/>
                      <w:color w:val="777777"/>
                      <w:spacing w:val="-2"/>
                      <w:sz w:val="21"/>
                    </w:rPr>
                    <w:t>'</w:t>
                  </w:r>
                </w:p>
                <w:p>
                  <w:pPr>
                    <w:spacing w:before="39" w:line="245" w:lineRule="exact"/>
                    <w:ind w:left="460" w:right="0" w:firstLine="0"/>
                    <w:jc w:val="left"/>
                    <w:rPr>
                      <w:rFonts w:ascii="Consolas"/>
                      <w:color w:val="000000"/>
                      <w:sz w:val="21"/>
                    </w:rPr>
                  </w:pPr>
                  <w:r>
                    <w:rPr>
                      <w:rFonts w:ascii="Consolas"/>
                      <w:color w:val="4A69C5"/>
                      <w:sz w:val="21"/>
                    </w:rPr>
                    <w:t>return</w:t>
                  </w:r>
                  <w:r>
                    <w:rPr>
                      <w:rFonts w:ascii="Consolas"/>
                      <w:color w:val="4A69C5"/>
                      <w:spacing w:val="-10"/>
                      <w:sz w:val="21"/>
                    </w:rPr>
                    <w:t xml:space="preserve"> </w:t>
                  </w:r>
                  <w:r>
                    <w:rPr>
                      <w:rFonts w:ascii="Consolas"/>
                      <w:b/>
                      <w:color w:val="AA3730"/>
                      <w:sz w:val="21"/>
                    </w:rPr>
                    <w:t>jsonify</w:t>
                  </w:r>
                  <w:r>
                    <w:rPr>
                      <w:rFonts w:ascii="Consolas"/>
                      <w:color w:val="777777"/>
                      <w:sz w:val="21"/>
                    </w:rPr>
                    <w:t>({"</w:t>
                  </w:r>
                  <w:r>
                    <w:rPr>
                      <w:rFonts w:ascii="Consolas"/>
                      <w:color w:val="448B27"/>
                      <w:sz w:val="21"/>
                    </w:rPr>
                    <w:t>output</w:t>
                  </w:r>
                  <w:r>
                    <w:rPr>
                      <w:rFonts w:ascii="Consolas"/>
                      <w:color w:val="777777"/>
                      <w:sz w:val="21"/>
                    </w:rPr>
                    <w:t>":</w:t>
                  </w:r>
                  <w:r>
                    <w:rPr>
                      <w:rFonts w:ascii="Consolas"/>
                      <w:color w:val="777777"/>
                      <w:spacing w:val="-12"/>
                      <w:sz w:val="21"/>
                    </w:rPr>
                    <w:t xml:space="preserve"> </w:t>
                  </w:r>
                  <w:r>
                    <w:rPr>
                      <w:rFonts w:ascii="Consolas"/>
                      <w:color w:val="793D9D"/>
                      <w:spacing w:val="-2"/>
                      <w:sz w:val="21"/>
                    </w:rPr>
                    <w:t>output</w:t>
                  </w:r>
                  <w:r>
                    <w:rPr>
                      <w:rFonts w:ascii="Consolas"/>
                      <w:color w:val="777777"/>
                      <w:spacing w:val="-2"/>
                      <w:sz w:val="21"/>
                    </w:rPr>
                    <w:t>})</w:t>
                  </w:r>
                </w:p>
              </w:txbxContent>
            </v:textbox>
            <w10:wrap type="none"/>
            <w10:anchorlock/>
          </v:shape>
        </w:pict>
      </w:r>
    </w:p>
    <w:p>
      <w:pPr>
        <w:pStyle w:val="11"/>
        <w:spacing w:before="2"/>
        <w:rPr>
          <w:sz w:val="16"/>
        </w:rPr>
      </w:pPr>
      <w:r>
        <w:pict>
          <v:shape id="docshape31" o:spid="_x0000_s1053" o:spt="202" type="#_x0000_t202" style="position:absolute;left:0pt;margin-left:43pt;margin-top:10.7pt;height:42.75pt;width:558pt;mso-position-horizontal-relative:page;mso-wrap-distance-bottom:0pt;mso-wrap-distance-top:0pt;z-index:-251637760;mso-width-relative:page;mso-height-relative:page;" fillcolor="#F5F5F5" filled="t" stroked="f" coordsize="21600,21600">
            <v:path/>
            <v:fill on="t" focussize="0,0"/>
            <v:stroke on="f" joinstyle="miter"/>
            <v:imagedata o:title=""/>
            <o:lock v:ext="edit"/>
            <v:textbox inset="0mm,0mm,0mm,0mm">
              <w:txbxContent>
                <w:p>
                  <w:pPr>
                    <w:spacing w:before="39" w:line="276" w:lineRule="auto"/>
                    <w:ind w:left="-1" w:right="7580" w:firstLine="0"/>
                    <w:jc w:val="left"/>
                    <w:rPr>
                      <w:rFonts w:ascii="Consolas"/>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/systemCheckError</w:t>
                  </w:r>
                  <w:r>
                    <w:rPr>
                      <w:rFonts w:ascii="Consolas"/>
                      <w:color w:val="777777"/>
                      <w:spacing w:val="-2"/>
                      <w:sz w:val="21"/>
                    </w:rPr>
                    <w:t xml:space="preserve">') </w:t>
                  </w:r>
                  <w:r>
                    <w:rPr>
                      <w:rFonts w:ascii="Consolas"/>
                      <w:color w:val="793D9D"/>
                      <w:sz w:val="21"/>
                    </w:rPr>
                    <w:t xml:space="preserve">def </w:t>
                  </w:r>
                  <w:r>
                    <w:rPr>
                      <w:rFonts w:ascii="Consolas"/>
                      <w:b/>
                      <w:color w:val="AA3730"/>
                      <w:sz w:val="21"/>
                    </w:rPr>
                    <w:t>systemCheckError</w:t>
                  </w:r>
                  <w:r>
                    <w:rPr>
                      <w:rFonts w:ascii="Consolas"/>
                      <w:color w:val="777777"/>
                      <w:sz w:val="21"/>
                    </w:rPr>
                    <w:t>():</w:t>
                  </w:r>
                </w:p>
                <w:p>
                  <w:pPr>
                    <w:spacing w:before="3"/>
                    <w:ind w:left="460"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render_template</w:t>
                  </w:r>
                  <w:r>
                    <w:rPr>
                      <w:rFonts w:ascii="Consolas"/>
                      <w:color w:val="777777"/>
                      <w:spacing w:val="-2"/>
                      <w:sz w:val="21"/>
                    </w:rPr>
                    <w:t>('</w:t>
                  </w:r>
                  <w:r>
                    <w:rPr>
                      <w:rFonts w:ascii="Consolas"/>
                      <w:color w:val="448B27"/>
                      <w:spacing w:val="-2"/>
                      <w:sz w:val="21"/>
                    </w:rPr>
                    <w:t>ExamSystemCheckError.html</w:t>
                  </w:r>
                  <w:r>
                    <w:rPr>
                      <w:rFonts w:ascii="Consolas"/>
                      <w:color w:val="777777"/>
                      <w:spacing w:val="-2"/>
                      <w:sz w:val="21"/>
                    </w:rPr>
                    <w:t>')</w:t>
                  </w:r>
                </w:p>
              </w:txbxContent>
            </v:textbox>
            <w10:wrap type="topAndBottom"/>
          </v:shape>
        </w:pict>
      </w:r>
      <w:r>
        <w:pict>
          <v:shape id="docshape32" o:spid="_x0000_s1054" o:spt="202" type="#_x0000_t202" style="position:absolute;left:0pt;margin-left:43pt;margin-top:64.9pt;height:42.75pt;width:558pt;mso-position-horizontal-relative:page;mso-wrap-distance-bottom:0pt;mso-wrap-distance-top:0pt;z-index:-251636736;mso-width-relative:page;mso-height-relative:page;" fillcolor="#F5F5F5" filled="t" stroked="f" coordsize="21600,21600">
            <v:path/>
            <v:fill on="t" focussize="0,0"/>
            <v:stroke on="f" joinstyle="miter"/>
            <v:imagedata o:title=""/>
            <o:lock v:ext="edit"/>
            <v:textbox inset="0mm,0mm,0mm,0mm">
              <w:txbxContent>
                <w:p>
                  <w:pPr>
                    <w:spacing w:before="39" w:line="278" w:lineRule="auto"/>
                    <w:ind w:left="-1" w:right="8801" w:firstLine="0"/>
                    <w:jc w:val="left"/>
                    <w:rPr>
                      <w:rFonts w:ascii="Consolas"/>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/exam</w:t>
                  </w:r>
                  <w:r>
                    <w:rPr>
                      <w:rFonts w:ascii="Consolas"/>
                      <w:color w:val="777777"/>
                      <w:spacing w:val="-2"/>
                      <w:sz w:val="21"/>
                    </w:rPr>
                    <w:t xml:space="preserve">') </w:t>
                  </w:r>
                  <w:r>
                    <w:rPr>
                      <w:rFonts w:ascii="Consolas"/>
                      <w:color w:val="793D9D"/>
                      <w:sz w:val="21"/>
                    </w:rPr>
                    <w:t xml:space="preserve">def </w:t>
                  </w:r>
                  <w:r>
                    <w:rPr>
                      <w:rFonts w:ascii="Consolas"/>
                      <w:b/>
                      <w:color w:val="AA3730"/>
                      <w:sz w:val="21"/>
                    </w:rPr>
                    <w:t>exam</w:t>
                  </w:r>
                  <w:r>
                    <w:rPr>
                      <w:rFonts w:ascii="Consolas"/>
                      <w:color w:val="777777"/>
                      <w:sz w:val="21"/>
                    </w:rPr>
                    <w:t>():</w:t>
                  </w:r>
                </w:p>
                <w:p>
                  <w:pPr>
                    <w:spacing w:before="0" w:line="244" w:lineRule="exact"/>
                    <w:ind w:left="460"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render_template</w:t>
                  </w:r>
                  <w:r>
                    <w:rPr>
                      <w:rFonts w:ascii="Consolas"/>
                      <w:color w:val="777777"/>
                      <w:spacing w:val="-2"/>
                      <w:sz w:val="21"/>
                    </w:rPr>
                    <w:t>('</w:t>
                  </w:r>
                  <w:r>
                    <w:rPr>
                      <w:rFonts w:ascii="Consolas"/>
                      <w:color w:val="448B27"/>
                      <w:spacing w:val="-2"/>
                      <w:sz w:val="21"/>
                    </w:rPr>
                    <w:t>Exam.html</w:t>
                  </w:r>
                  <w:r>
                    <w:rPr>
                      <w:rFonts w:ascii="Consolas"/>
                      <w:color w:val="777777"/>
                      <w:spacing w:val="-2"/>
                      <w:sz w:val="21"/>
                    </w:rPr>
                    <w:t>')</w:t>
                  </w:r>
                </w:p>
              </w:txbxContent>
            </v:textbox>
            <w10:wrap type="topAndBottom"/>
          </v:shape>
        </w:pict>
      </w:r>
      <w:r>
        <w:pict>
          <v:shape id="docshape33" o:spid="_x0000_s1055" o:spt="202" type="#_x0000_t202" style="position:absolute;left:0pt;margin-left:43pt;margin-top:119.15pt;height:399pt;width:558pt;mso-position-horizontal-relative:page;mso-wrap-distance-bottom:0pt;mso-wrap-distance-top:0pt;z-index:-251636736;mso-width-relative:page;mso-height-relative:page;" fillcolor="#F5F5F5" filled="t" stroked="f" coordsize="21600,21600">
            <v:path/>
            <v:fill on="t" focussize="0,0"/>
            <v:stroke on="f" joinstyle="miter"/>
            <v:imagedata o:title=""/>
            <o:lock v:ext="edit"/>
            <v:textbox inset="0mm,0mm,0mm,0mm">
              <w:txbxContent>
                <w:p>
                  <w:pPr>
                    <w:spacing w:before="39" w:line="278" w:lineRule="auto"/>
                    <w:ind w:left="-1" w:right="6679" w:firstLine="0"/>
                    <w:jc w:val="left"/>
                    <w:rPr>
                      <w:rFonts w:ascii="Consolas"/>
                      <w:color w:val="000000"/>
                      <w:sz w:val="21"/>
                    </w:rPr>
                  </w:pPr>
                  <w:r>
                    <w:rPr>
                      <w:rFonts w:ascii="Consolas"/>
                      <w:b/>
                      <w:color w:val="777777"/>
                      <w:sz w:val="21"/>
                    </w:rPr>
                    <w:t>@</w:t>
                  </w:r>
                  <w:r>
                    <w:rPr>
                      <w:rFonts w:ascii="Consolas"/>
                      <w:b/>
                      <w:color w:val="793D9D"/>
                      <w:sz w:val="21"/>
                    </w:rPr>
                    <w:t>app</w:t>
                  </w:r>
                  <w:r>
                    <w:rPr>
                      <w:rFonts w:ascii="Consolas"/>
                      <w:b/>
                      <w:color w:val="777777"/>
                      <w:sz w:val="21"/>
                    </w:rPr>
                    <w:t>.</w:t>
                  </w:r>
                  <w:r>
                    <w:rPr>
                      <w:rFonts w:ascii="Consolas"/>
                      <w:b/>
                      <w:color w:val="AA3730"/>
                      <w:sz w:val="21"/>
                    </w:rPr>
                    <w:t>route</w:t>
                  </w:r>
                  <w:r>
                    <w:rPr>
                      <w:rFonts w:ascii="Consolas"/>
                      <w:color w:val="777777"/>
                      <w:sz w:val="21"/>
                    </w:rPr>
                    <w:t>('</w:t>
                  </w:r>
                  <w:r>
                    <w:rPr>
                      <w:rFonts w:ascii="Consolas"/>
                      <w:color w:val="448B27"/>
                      <w:sz w:val="21"/>
                    </w:rPr>
                    <w:t>/exam</w:t>
                  </w:r>
                  <w:r>
                    <w:rPr>
                      <w:rFonts w:ascii="Consolas"/>
                      <w:color w:val="777777"/>
                      <w:sz w:val="21"/>
                    </w:rPr>
                    <w:t>',</w:t>
                  </w:r>
                  <w:r>
                    <w:rPr>
                      <w:rFonts w:ascii="Consolas"/>
                      <w:color w:val="777777"/>
                      <w:spacing w:val="-29"/>
                      <w:sz w:val="21"/>
                    </w:rPr>
                    <w:t xml:space="preserve"> </w:t>
                  </w:r>
                  <w:r>
                    <w:rPr>
                      <w:rFonts w:ascii="Consolas"/>
                      <w:color w:val="793D9D"/>
                      <w:sz w:val="21"/>
                    </w:rPr>
                    <w:t>methods</w:t>
                  </w:r>
                  <w:r>
                    <w:rPr>
                      <w:rFonts w:ascii="Consolas"/>
                      <w:color w:val="777777"/>
                      <w:sz w:val="21"/>
                    </w:rPr>
                    <w:t>=["</w:t>
                  </w:r>
                  <w:r>
                    <w:rPr>
                      <w:rFonts w:ascii="Consolas"/>
                      <w:color w:val="448B27"/>
                      <w:sz w:val="21"/>
                    </w:rPr>
                    <w:t>POST</w:t>
                  </w:r>
                  <w:r>
                    <w:rPr>
                      <w:rFonts w:ascii="Consolas"/>
                      <w:color w:val="777777"/>
                      <w:sz w:val="21"/>
                    </w:rPr>
                    <w:t xml:space="preserve">"]) </w:t>
                  </w:r>
                  <w:r>
                    <w:rPr>
                      <w:rFonts w:ascii="Consolas"/>
                      <w:color w:val="793D9D"/>
                      <w:sz w:val="21"/>
                    </w:rPr>
                    <w:t xml:space="preserve">def </w:t>
                  </w:r>
                  <w:r>
                    <w:rPr>
                      <w:rFonts w:ascii="Consolas"/>
                      <w:b/>
                      <w:color w:val="AA3730"/>
                      <w:sz w:val="21"/>
                    </w:rPr>
                    <w:t>examAction</w:t>
                  </w:r>
                  <w:r>
                    <w:rPr>
                      <w:rFonts w:ascii="Consolas"/>
                      <w:color w:val="777777"/>
                      <w:sz w:val="21"/>
                    </w:rPr>
                    <w:t>():</w:t>
                  </w:r>
                </w:p>
                <w:p>
                  <w:pPr>
                    <w:spacing w:before="0" w:line="244" w:lineRule="exact"/>
                    <w:ind w:left="460" w:right="0" w:firstLine="0"/>
                    <w:jc w:val="left"/>
                    <w:rPr>
                      <w:rFonts w:ascii="Consolas"/>
                      <w:color w:val="000000"/>
                      <w:sz w:val="21"/>
                    </w:rPr>
                  </w:pPr>
                  <w:r>
                    <w:rPr>
                      <w:rFonts w:ascii="Consolas"/>
                      <w:color w:val="793D9D"/>
                      <w:sz w:val="21"/>
                    </w:rPr>
                    <w:t>link</w:t>
                  </w:r>
                  <w:r>
                    <w:rPr>
                      <w:rFonts w:ascii="Consolas"/>
                      <w:color w:val="793D9D"/>
                      <w:spacing w:val="-1"/>
                      <w:sz w:val="21"/>
                    </w:rPr>
                    <w:t xml:space="preserve"> </w:t>
                  </w:r>
                  <w:r>
                    <w:rPr>
                      <w:rFonts w:ascii="Consolas"/>
                      <w:color w:val="777777"/>
                      <w:sz w:val="21"/>
                    </w:rPr>
                    <w:t>=</w:t>
                  </w:r>
                  <w:r>
                    <w:rPr>
                      <w:rFonts w:ascii="Consolas"/>
                      <w:color w:val="777777"/>
                      <w:spacing w:val="-3"/>
                      <w:sz w:val="21"/>
                    </w:rPr>
                    <w:t xml:space="preserve"> </w:t>
                  </w:r>
                  <w:r>
                    <w:rPr>
                      <w:rFonts w:ascii="Consolas"/>
                      <w:color w:val="777777"/>
                      <w:spacing w:val="-5"/>
                      <w:sz w:val="21"/>
                    </w:rPr>
                    <w:t>''</w:t>
                  </w:r>
                </w:p>
                <w:p>
                  <w:pPr>
                    <w:spacing w:before="39" w:line="278" w:lineRule="auto"/>
                    <w:ind w:left="923" w:right="6948" w:hanging="464"/>
                    <w:jc w:val="left"/>
                    <w:rPr>
                      <w:rFonts w:ascii="Consolas"/>
                      <w:color w:val="000000"/>
                      <w:sz w:val="21"/>
                    </w:rPr>
                  </w:pPr>
                  <w:r>
                    <w:rPr>
                      <w:rFonts w:ascii="Consolas"/>
                      <w:color w:val="4A69C5"/>
                      <w:sz w:val="21"/>
                    </w:rPr>
                    <w:t xml:space="preserve">if </w:t>
                  </w:r>
                  <w:r>
                    <w:rPr>
                      <w:rFonts w:ascii="Consolas"/>
                      <w:color w:val="793D9D"/>
                      <w:sz w:val="21"/>
                    </w:rPr>
                    <w:t>request</w:t>
                  </w:r>
                  <w:r>
                    <w:rPr>
                      <w:rFonts w:ascii="Consolas"/>
                      <w:color w:val="777777"/>
                      <w:sz w:val="21"/>
                    </w:rPr>
                    <w:t>.</w:t>
                  </w:r>
                  <w:r>
                    <w:rPr>
                      <w:rFonts w:ascii="Consolas"/>
                      <w:color w:val="793D9D"/>
                      <w:sz w:val="21"/>
                    </w:rPr>
                    <w:t xml:space="preserve">method </w:t>
                  </w:r>
                  <w:r>
                    <w:rPr>
                      <w:rFonts w:ascii="Consolas"/>
                      <w:color w:val="777777"/>
                      <w:sz w:val="21"/>
                    </w:rPr>
                    <w:t>== '</w:t>
                  </w:r>
                  <w:r>
                    <w:rPr>
                      <w:rFonts w:ascii="Consolas"/>
                      <w:color w:val="448B27"/>
                      <w:sz w:val="21"/>
                    </w:rPr>
                    <w:t>POST</w:t>
                  </w:r>
                  <w:r>
                    <w:rPr>
                      <w:rFonts w:ascii="Consolas"/>
                      <w:color w:val="777777"/>
                      <w:sz w:val="21"/>
                    </w:rPr>
                    <w:t xml:space="preserve">': </w:t>
                  </w:r>
                  <w:r>
                    <w:rPr>
                      <w:rFonts w:ascii="Consolas"/>
                      <w:color w:val="793D9D"/>
                      <w:sz w:val="21"/>
                    </w:rPr>
                    <w:t xml:space="preserve">examData </w:t>
                  </w:r>
                  <w:r>
                    <w:rPr>
                      <w:rFonts w:ascii="Consolas"/>
                      <w:color w:val="777777"/>
                      <w:sz w:val="21"/>
                    </w:rPr>
                    <w:t xml:space="preserve">= </w:t>
                  </w:r>
                  <w:r>
                    <w:rPr>
                      <w:rFonts w:ascii="Consolas"/>
                      <w:color w:val="793D9D"/>
                      <w:sz w:val="21"/>
                    </w:rPr>
                    <w:t>request</w:t>
                  </w:r>
                  <w:r>
                    <w:rPr>
                      <w:rFonts w:ascii="Consolas"/>
                      <w:color w:val="777777"/>
                      <w:sz w:val="21"/>
                    </w:rPr>
                    <w:t>.</w:t>
                  </w:r>
                  <w:r>
                    <w:rPr>
                      <w:rFonts w:ascii="Consolas"/>
                      <w:color w:val="793D9D"/>
                      <w:sz w:val="21"/>
                    </w:rPr>
                    <w:t xml:space="preserve">json </w:t>
                  </w:r>
                  <w:r>
                    <w:rPr>
                      <w:rFonts w:ascii="Consolas"/>
                      <w:color w:val="4A69C5"/>
                      <w:spacing w:val="-2"/>
                      <w:sz w:val="21"/>
                    </w:rPr>
                    <w:t>if</w:t>
                  </w:r>
                  <w:r>
                    <w:rPr>
                      <w:rFonts w:ascii="Consolas"/>
                      <w:color w:val="777777"/>
                      <w:spacing w:val="-2"/>
                      <w:sz w:val="21"/>
                    </w:rPr>
                    <w:t>(</w:t>
                  </w:r>
                  <w:r>
                    <w:rPr>
                      <w:rFonts w:ascii="Consolas"/>
                      <w:color w:val="793D9D"/>
                      <w:spacing w:val="-2"/>
                      <w:sz w:val="21"/>
                    </w:rPr>
                    <w:t>examData</w:t>
                  </w:r>
                  <w:r>
                    <w:rPr>
                      <w:rFonts w:ascii="Consolas"/>
                      <w:color w:val="777777"/>
                      <w:spacing w:val="-2"/>
                      <w:sz w:val="21"/>
                    </w:rPr>
                    <w:t>['</w:t>
                  </w:r>
                  <w:r>
                    <w:rPr>
                      <w:rFonts w:ascii="Consolas"/>
                      <w:color w:val="448B27"/>
                      <w:spacing w:val="-2"/>
                      <w:sz w:val="21"/>
                    </w:rPr>
                    <w:t>input</w:t>
                  </w:r>
                  <w:r>
                    <w:rPr>
                      <w:rFonts w:ascii="Consolas"/>
                      <w:color w:val="777777"/>
                      <w:spacing w:val="-2"/>
                      <w:sz w:val="21"/>
                    </w:rPr>
                    <w:t>']!=''):</w:t>
                  </w:r>
                </w:p>
                <w:p>
                  <w:pPr>
                    <w:spacing w:before="0" w:line="278" w:lineRule="auto"/>
                    <w:ind w:left="1384" w:right="3148" w:firstLine="0"/>
                    <w:jc w:val="left"/>
                    <w:rPr>
                      <w:rFonts w:ascii="Consolas"/>
                      <w:color w:val="000000"/>
                      <w:sz w:val="21"/>
                    </w:rPr>
                  </w:pPr>
                  <w:r>
                    <w:rPr>
                      <w:rFonts w:ascii="Consolas"/>
                      <w:color w:val="793D9D"/>
                      <w:sz w:val="21"/>
                    </w:rPr>
                    <w:t>totalMark</w:t>
                  </w:r>
                  <w:r>
                    <w:rPr>
                      <w:rFonts w:ascii="Consolas"/>
                      <w:color w:val="777777"/>
                      <w:sz w:val="21"/>
                    </w:rPr>
                    <w:t>=</w:t>
                  </w:r>
                  <w:r>
                    <w:rPr>
                      <w:rFonts w:ascii="Consolas"/>
                      <w:color w:val="777777"/>
                      <w:spacing w:val="80"/>
                      <w:sz w:val="21"/>
                    </w:rPr>
                    <w:t xml:space="preserve"> </w:t>
                  </w:r>
                  <w:r>
                    <w:rPr>
                      <w:rFonts w:ascii="Consolas"/>
                      <w:b/>
                      <w:color w:val="793D9D"/>
                      <w:sz w:val="21"/>
                    </w:rPr>
                    <w:t>math</w:t>
                  </w:r>
                  <w:r>
                    <w:rPr>
                      <w:rFonts w:ascii="Consolas"/>
                      <w:color w:val="777777"/>
                      <w:sz w:val="21"/>
                    </w:rPr>
                    <w:t>.</w:t>
                  </w:r>
                  <w:r>
                    <w:rPr>
                      <w:rFonts w:ascii="Consolas"/>
                      <w:b/>
                      <w:color w:val="AA3730"/>
                      <w:sz w:val="21"/>
                    </w:rPr>
                    <w:t>floor</w:t>
                  </w:r>
                  <w:r>
                    <w:rPr>
                      <w:rFonts w:ascii="Consolas"/>
                      <w:color w:val="777777"/>
                      <w:sz w:val="21"/>
                    </w:rPr>
                    <w:t>(</w:t>
                  </w:r>
                  <w:r>
                    <w:rPr>
                      <w:rFonts w:ascii="Consolas"/>
                      <w:b/>
                      <w:color w:val="793D9D"/>
                      <w:sz w:val="21"/>
                    </w:rPr>
                    <w:t>float</w:t>
                  </w:r>
                  <w:r>
                    <w:rPr>
                      <w:rFonts w:ascii="Consolas"/>
                      <w:color w:val="777777"/>
                      <w:sz w:val="21"/>
                    </w:rPr>
                    <w:t>(</w:t>
                  </w:r>
                  <w:r>
                    <w:rPr>
                      <w:rFonts w:ascii="Consolas"/>
                      <w:color w:val="793D9D"/>
                      <w:sz w:val="21"/>
                    </w:rPr>
                    <w:t>examData</w:t>
                  </w:r>
                  <w:r>
                    <w:rPr>
                      <w:rFonts w:ascii="Consolas"/>
                      <w:color w:val="777777"/>
                      <w:sz w:val="21"/>
                    </w:rPr>
                    <w:t>['</w:t>
                  </w:r>
                  <w:r>
                    <w:rPr>
                      <w:rFonts w:ascii="Consolas"/>
                      <w:color w:val="448B27"/>
                      <w:sz w:val="21"/>
                    </w:rPr>
                    <w:t>input</w:t>
                  </w:r>
                  <w:r>
                    <w:rPr>
                      <w:rFonts w:ascii="Consolas"/>
                      <w:color w:val="777777"/>
                      <w:sz w:val="21"/>
                    </w:rPr>
                    <w:t>'])*</w:t>
                  </w:r>
                  <w:r>
                    <w:rPr>
                      <w:rFonts w:ascii="Consolas"/>
                      <w:color w:val="777777"/>
                      <w:spacing w:val="-14"/>
                      <w:sz w:val="21"/>
                    </w:rPr>
                    <w:t xml:space="preserve"> </w:t>
                  </w:r>
                  <w:r>
                    <w:rPr>
                      <w:rFonts w:ascii="Consolas"/>
                      <w:color w:val="9C5D27"/>
                      <w:sz w:val="21"/>
                    </w:rPr>
                    <w:t>6.6667</w:t>
                  </w:r>
                  <w:r>
                    <w:rPr>
                      <w:rFonts w:ascii="Consolas"/>
                      <w:color w:val="777777"/>
                      <w:sz w:val="21"/>
                    </w:rPr>
                    <w:t xml:space="preserve">) </w:t>
                  </w:r>
                  <w:r>
                    <w:rPr>
                      <w:rFonts w:ascii="Consolas"/>
                      <w:color w:val="4A69C5"/>
                      <w:sz w:val="21"/>
                    </w:rPr>
                    <w:t xml:space="preserve">if </w:t>
                  </w:r>
                  <w:r>
                    <w:rPr>
                      <w:rFonts w:ascii="Consolas"/>
                      <w:color w:val="793D9D"/>
                      <w:sz w:val="21"/>
                    </w:rPr>
                    <w:t xml:space="preserve">totalMark </w:t>
                  </w:r>
                  <w:r>
                    <w:rPr>
                      <w:rFonts w:ascii="Consolas"/>
                      <w:color w:val="777777"/>
                      <w:sz w:val="21"/>
                    </w:rPr>
                    <w:t xml:space="preserve">&lt; </w:t>
                  </w:r>
                  <w:r>
                    <w:rPr>
                      <w:rFonts w:ascii="Consolas"/>
                      <w:color w:val="9C5D27"/>
                      <w:sz w:val="21"/>
                    </w:rPr>
                    <w:t>50</w:t>
                  </w:r>
                  <w:r>
                    <w:rPr>
                      <w:rFonts w:ascii="Consolas"/>
                      <w:color w:val="777777"/>
                      <w:sz w:val="21"/>
                    </w:rPr>
                    <w:t>:</w:t>
                  </w:r>
                </w:p>
                <w:p>
                  <w:pPr>
                    <w:spacing w:before="0"/>
                    <w:ind w:left="1847" w:right="0" w:firstLine="0"/>
                    <w:jc w:val="left"/>
                    <w:rPr>
                      <w:rFonts w:ascii="Consolas"/>
                      <w:color w:val="000000"/>
                      <w:sz w:val="21"/>
                    </w:rPr>
                  </w:pPr>
                  <w:r>
                    <w:rPr>
                      <w:rFonts w:ascii="Consolas"/>
                      <w:color w:val="793D9D"/>
                      <w:spacing w:val="-2"/>
                      <w:sz w:val="21"/>
                    </w:rPr>
                    <w:t>status</w:t>
                  </w:r>
                  <w:r>
                    <w:rPr>
                      <w:rFonts w:ascii="Consolas"/>
                      <w:color w:val="777777"/>
                      <w:spacing w:val="-2"/>
                      <w:sz w:val="21"/>
                    </w:rPr>
                    <w:t>="</w:t>
                  </w:r>
                  <w:r>
                    <w:rPr>
                      <w:rFonts w:ascii="Consolas"/>
                      <w:color w:val="448B27"/>
                      <w:spacing w:val="-2"/>
                      <w:sz w:val="21"/>
                    </w:rPr>
                    <w:t>Fail</w:t>
                  </w:r>
                  <w:r>
                    <w:rPr>
                      <w:rFonts w:ascii="Consolas"/>
                      <w:color w:val="777777"/>
                      <w:spacing w:val="-2"/>
                      <w:sz w:val="21"/>
                    </w:rPr>
                    <w:t>"</w:t>
                  </w:r>
                </w:p>
                <w:p>
                  <w:pPr>
                    <w:spacing w:before="40" w:line="276" w:lineRule="auto"/>
                    <w:ind w:left="1384" w:right="6426" w:firstLine="463"/>
                    <w:jc w:val="left"/>
                    <w:rPr>
                      <w:rFonts w:ascii="Consolas"/>
                      <w:color w:val="000000"/>
                      <w:sz w:val="21"/>
                    </w:rPr>
                  </w:pPr>
                  <w:r>
                    <w:rPr>
                      <w:rFonts w:ascii="Consolas"/>
                      <w:color w:val="793D9D"/>
                      <w:sz w:val="21"/>
                    </w:rPr>
                    <w:t>link</w:t>
                  </w:r>
                  <w:r>
                    <w:rPr>
                      <w:rFonts w:ascii="Consolas"/>
                      <w:color w:val="793D9D"/>
                      <w:spacing w:val="-21"/>
                      <w:sz w:val="21"/>
                    </w:rPr>
                    <w:t xml:space="preserve"> </w:t>
                  </w:r>
                  <w:r>
                    <w:rPr>
                      <w:rFonts w:ascii="Consolas"/>
                      <w:color w:val="777777"/>
                      <w:sz w:val="21"/>
                    </w:rPr>
                    <w:t>=</w:t>
                  </w:r>
                  <w:r>
                    <w:rPr>
                      <w:rFonts w:ascii="Consolas"/>
                      <w:color w:val="777777"/>
                      <w:spacing w:val="-19"/>
                      <w:sz w:val="21"/>
                    </w:rPr>
                    <w:t xml:space="preserve"> </w:t>
                  </w:r>
                  <w:r>
                    <w:rPr>
                      <w:rFonts w:ascii="Consolas"/>
                      <w:color w:val="777777"/>
                      <w:sz w:val="21"/>
                    </w:rPr>
                    <w:t>'</w:t>
                  </w:r>
                  <w:r>
                    <w:rPr>
                      <w:rFonts w:ascii="Consolas"/>
                      <w:color w:val="448B27"/>
                      <w:sz w:val="21"/>
                    </w:rPr>
                    <w:t>showResultFail</w:t>
                  </w:r>
                  <w:r>
                    <w:rPr>
                      <w:rFonts w:ascii="Consolas"/>
                      <w:color w:val="777777"/>
                      <w:sz w:val="21"/>
                    </w:rPr>
                    <w:t xml:space="preserve">' </w:t>
                  </w:r>
                  <w:r>
                    <w:rPr>
                      <w:rFonts w:ascii="Consolas"/>
                      <w:color w:val="4A69C5"/>
                      <w:spacing w:val="-2"/>
                      <w:sz w:val="21"/>
                    </w:rPr>
                    <w:t>else</w:t>
                  </w:r>
                  <w:r>
                    <w:rPr>
                      <w:rFonts w:ascii="Consolas"/>
                      <w:color w:val="777777"/>
                      <w:spacing w:val="-2"/>
                      <w:sz w:val="21"/>
                    </w:rPr>
                    <w:t>:</w:t>
                  </w:r>
                </w:p>
                <w:p>
                  <w:pPr>
                    <w:spacing w:before="3"/>
                    <w:ind w:left="1847" w:right="0" w:firstLine="0"/>
                    <w:jc w:val="left"/>
                    <w:rPr>
                      <w:rFonts w:ascii="Consolas"/>
                      <w:color w:val="000000"/>
                      <w:sz w:val="21"/>
                    </w:rPr>
                  </w:pPr>
                  <w:r>
                    <w:rPr>
                      <w:rFonts w:ascii="Consolas"/>
                      <w:color w:val="793D9D"/>
                      <w:spacing w:val="-2"/>
                      <w:sz w:val="21"/>
                    </w:rPr>
                    <w:t>status</w:t>
                  </w:r>
                  <w:r>
                    <w:rPr>
                      <w:rFonts w:ascii="Consolas"/>
                      <w:color w:val="777777"/>
                      <w:spacing w:val="-2"/>
                      <w:sz w:val="21"/>
                    </w:rPr>
                    <w:t>="</w:t>
                  </w:r>
                  <w:r>
                    <w:rPr>
                      <w:rFonts w:ascii="Consolas"/>
                      <w:color w:val="448B27"/>
                      <w:spacing w:val="-2"/>
                      <w:sz w:val="21"/>
                    </w:rPr>
                    <w:t>Pass</w:t>
                  </w:r>
                  <w:r>
                    <w:rPr>
                      <w:rFonts w:ascii="Consolas"/>
                      <w:color w:val="777777"/>
                      <w:spacing w:val="-2"/>
                      <w:sz w:val="21"/>
                    </w:rPr>
                    <w:t>"</w:t>
                  </w:r>
                </w:p>
                <w:p>
                  <w:pPr>
                    <w:spacing w:before="40"/>
                    <w:ind w:left="1847" w:right="0" w:firstLine="0"/>
                    <w:jc w:val="left"/>
                    <w:rPr>
                      <w:rFonts w:ascii="Consolas"/>
                      <w:color w:val="000000"/>
                      <w:sz w:val="21"/>
                    </w:rPr>
                  </w:pPr>
                  <w:r>
                    <w:rPr>
                      <w:rFonts w:ascii="Consolas"/>
                      <w:color w:val="793D9D"/>
                      <w:sz w:val="21"/>
                    </w:rPr>
                    <w:t>link</w:t>
                  </w:r>
                  <w:r>
                    <w:rPr>
                      <w:rFonts w:ascii="Consolas"/>
                      <w:color w:val="793D9D"/>
                      <w:spacing w:val="-3"/>
                      <w:sz w:val="21"/>
                    </w:rPr>
                    <w:t xml:space="preserve"> </w:t>
                  </w:r>
                  <w:r>
                    <w:rPr>
                      <w:rFonts w:ascii="Consolas"/>
                      <w:color w:val="777777"/>
                      <w:sz w:val="21"/>
                    </w:rPr>
                    <w:t>=</w:t>
                  </w:r>
                  <w:r>
                    <w:rPr>
                      <w:rFonts w:ascii="Consolas"/>
                      <w:color w:val="777777"/>
                      <w:spacing w:val="-1"/>
                      <w:sz w:val="21"/>
                    </w:rPr>
                    <w:t xml:space="preserve"> </w:t>
                  </w:r>
                  <w:r>
                    <w:rPr>
                      <w:rFonts w:ascii="Consolas"/>
                      <w:color w:val="777777"/>
                      <w:spacing w:val="-2"/>
                      <w:sz w:val="21"/>
                    </w:rPr>
                    <w:t>'</w:t>
                  </w:r>
                  <w:r>
                    <w:rPr>
                      <w:rFonts w:ascii="Consolas"/>
                      <w:color w:val="448B27"/>
                      <w:spacing w:val="-2"/>
                      <w:sz w:val="21"/>
                    </w:rPr>
                    <w:t>showResultPass</w:t>
                  </w:r>
                  <w:r>
                    <w:rPr>
                      <w:rFonts w:ascii="Consolas"/>
                      <w:color w:val="777777"/>
                      <w:spacing w:val="-2"/>
                      <w:sz w:val="21"/>
                    </w:rPr>
                    <w:t>'</w:t>
                  </w:r>
                </w:p>
                <w:p>
                  <w:pPr>
                    <w:spacing w:before="39"/>
                    <w:ind w:left="1384" w:right="0" w:firstLine="0"/>
                    <w:jc w:val="left"/>
                    <w:rPr>
                      <w:rFonts w:ascii="Consolas"/>
                      <w:color w:val="000000"/>
                      <w:sz w:val="21"/>
                    </w:rPr>
                  </w:pPr>
                  <w:r>
                    <w:rPr>
                      <w:rFonts w:ascii="Consolas"/>
                      <w:b/>
                      <w:color w:val="793D9D"/>
                      <w:spacing w:val="-2"/>
                      <w:sz w:val="21"/>
                    </w:rPr>
                    <w:t>utils</w:t>
                  </w:r>
                  <w:r>
                    <w:rPr>
                      <w:rFonts w:ascii="Consolas"/>
                      <w:color w:val="777777"/>
                      <w:spacing w:val="-2"/>
                      <w:sz w:val="21"/>
                    </w:rPr>
                    <w:t>.</w:t>
                  </w:r>
                  <w:r>
                    <w:rPr>
                      <w:rFonts w:ascii="Consolas"/>
                      <w:b/>
                      <w:color w:val="AA3730"/>
                      <w:spacing w:val="-2"/>
                      <w:sz w:val="21"/>
                    </w:rPr>
                    <w:t>write_json</w:t>
                  </w:r>
                  <w:r>
                    <w:rPr>
                      <w:rFonts w:ascii="Consolas"/>
                      <w:color w:val="777777"/>
                      <w:spacing w:val="-2"/>
                      <w:sz w:val="21"/>
                    </w:rPr>
                    <w:t>({</w:t>
                  </w:r>
                </w:p>
                <w:p>
                  <w:pPr>
                    <w:spacing w:before="38" w:line="278" w:lineRule="auto"/>
                    <w:ind w:left="1847" w:right="5909" w:firstLine="0"/>
                    <w:jc w:val="left"/>
                    <w:rPr>
                      <w:rFonts w:ascii="Consolas"/>
                      <w:color w:val="000000"/>
                      <w:sz w:val="21"/>
                    </w:rPr>
                  </w:pPr>
                  <w:r>
                    <w:rPr>
                      <w:rFonts w:ascii="Consolas"/>
                      <w:color w:val="777777"/>
                      <w:sz w:val="21"/>
                    </w:rPr>
                    <w:t>"</w:t>
                  </w:r>
                  <w:r>
                    <w:rPr>
                      <w:rFonts w:ascii="Consolas"/>
                      <w:color w:val="448B27"/>
                      <w:sz w:val="21"/>
                    </w:rPr>
                    <w:t>Id</w:t>
                  </w:r>
                  <w:r>
                    <w:rPr>
                      <w:rFonts w:ascii="Consolas"/>
                      <w:color w:val="777777"/>
                      <w:sz w:val="21"/>
                    </w:rPr>
                    <w:t xml:space="preserve">": </w:t>
                  </w:r>
                  <w:r>
                    <w:rPr>
                      <w:rFonts w:ascii="Consolas"/>
                      <w:b/>
                      <w:color w:val="793D9D"/>
                      <w:sz w:val="21"/>
                    </w:rPr>
                    <w:t>utils</w:t>
                  </w:r>
                  <w:r>
                    <w:rPr>
                      <w:rFonts w:ascii="Consolas"/>
                      <w:color w:val="777777"/>
                      <w:sz w:val="21"/>
                    </w:rPr>
                    <w:t>.</w:t>
                  </w:r>
                  <w:r>
                    <w:rPr>
                      <w:rFonts w:ascii="Consolas"/>
                      <w:b/>
                      <w:color w:val="AA3730"/>
                      <w:sz w:val="21"/>
                    </w:rPr>
                    <w:t>get_resultId</w:t>
                  </w:r>
                  <w:r>
                    <w:rPr>
                      <w:rFonts w:ascii="Consolas"/>
                      <w:color w:val="777777"/>
                      <w:sz w:val="21"/>
                    </w:rPr>
                    <w:t>(), "</w:t>
                  </w:r>
                  <w:r>
                    <w:rPr>
                      <w:rFonts w:ascii="Consolas"/>
                      <w:color w:val="448B27"/>
                      <w:sz w:val="21"/>
                    </w:rPr>
                    <w:t>Name</w:t>
                  </w:r>
                  <w:r>
                    <w:rPr>
                      <w:rFonts w:ascii="Consolas"/>
                      <w:color w:val="777777"/>
                      <w:sz w:val="21"/>
                    </w:rPr>
                    <w:t>":</w:t>
                  </w:r>
                  <w:r>
                    <w:rPr>
                      <w:rFonts w:ascii="Consolas"/>
                      <w:color w:val="777777"/>
                      <w:spacing w:val="-29"/>
                      <w:sz w:val="21"/>
                    </w:rPr>
                    <w:t xml:space="preserve"> </w:t>
                  </w:r>
                  <w:r>
                    <w:rPr>
                      <w:rFonts w:ascii="Consolas"/>
                      <w:color w:val="793D9D"/>
                      <w:sz w:val="21"/>
                    </w:rPr>
                    <w:t>studentInfo</w:t>
                  </w:r>
                  <w:r>
                    <w:rPr>
                      <w:rFonts w:ascii="Consolas"/>
                      <w:color w:val="777777"/>
                      <w:sz w:val="21"/>
                    </w:rPr>
                    <w:t>['</w:t>
                  </w:r>
                  <w:r>
                    <w:rPr>
                      <w:rFonts w:ascii="Consolas"/>
                      <w:color w:val="448B27"/>
                      <w:sz w:val="21"/>
                    </w:rPr>
                    <w:t>Name</w:t>
                  </w:r>
                  <w:r>
                    <w:rPr>
                      <w:rFonts w:ascii="Consolas"/>
                      <w:color w:val="777777"/>
                      <w:sz w:val="21"/>
                    </w:rPr>
                    <w:t>'], "</w:t>
                  </w:r>
                  <w:r>
                    <w:rPr>
                      <w:rFonts w:ascii="Consolas"/>
                      <w:color w:val="448B27"/>
                      <w:sz w:val="21"/>
                    </w:rPr>
                    <w:t>TotalMark</w:t>
                  </w:r>
                  <w:r>
                    <w:rPr>
                      <w:rFonts w:ascii="Consolas"/>
                      <w:color w:val="777777"/>
                      <w:sz w:val="21"/>
                    </w:rPr>
                    <w:t xml:space="preserve">": </w:t>
                  </w:r>
                  <w:r>
                    <w:rPr>
                      <w:rFonts w:ascii="Consolas"/>
                      <w:color w:val="793D9D"/>
                      <w:sz w:val="21"/>
                    </w:rPr>
                    <w:t>totalMark</w:t>
                  </w:r>
                  <w:r>
                    <w:rPr>
                      <w:rFonts w:ascii="Consolas"/>
                      <w:color w:val="777777"/>
                      <w:sz w:val="21"/>
                    </w:rPr>
                    <w:t>, "</w:t>
                  </w:r>
                  <w:r>
                    <w:rPr>
                      <w:rFonts w:ascii="Consolas"/>
                      <w:color w:val="448B27"/>
                      <w:sz w:val="21"/>
                    </w:rPr>
                    <w:t>Status</w:t>
                  </w:r>
                  <w:r>
                    <w:rPr>
                      <w:rFonts w:ascii="Consolas"/>
                      <w:color w:val="777777"/>
                      <w:sz w:val="21"/>
                    </w:rPr>
                    <w:t xml:space="preserve">": </w:t>
                  </w:r>
                  <w:r>
                    <w:rPr>
                      <w:rFonts w:ascii="Consolas"/>
                      <w:color w:val="793D9D"/>
                      <w:sz w:val="21"/>
                    </w:rPr>
                    <w:t>status</w:t>
                  </w:r>
                  <w:r>
                    <w:rPr>
                      <w:rFonts w:ascii="Consolas"/>
                      <w:color w:val="777777"/>
                      <w:sz w:val="21"/>
                    </w:rPr>
                    <w:t>,</w:t>
                  </w:r>
                </w:p>
                <w:p>
                  <w:pPr>
                    <w:spacing w:before="0" w:line="278" w:lineRule="auto"/>
                    <w:ind w:left="1847" w:right="1291" w:firstLine="0"/>
                    <w:jc w:val="left"/>
                    <w:rPr>
                      <w:rFonts w:ascii="Consolas"/>
                      <w:color w:val="000000"/>
                      <w:sz w:val="21"/>
                    </w:rPr>
                  </w:pPr>
                  <w:r>
                    <w:rPr>
                      <w:rFonts w:ascii="Consolas"/>
                      <w:color w:val="777777"/>
                      <w:sz w:val="21"/>
                    </w:rPr>
                    <w:t>"</w:t>
                  </w:r>
                  <w:r>
                    <w:rPr>
                      <w:rFonts w:ascii="Consolas"/>
                      <w:color w:val="448B27"/>
                      <w:sz w:val="21"/>
                    </w:rPr>
                    <w:t>Date</w:t>
                  </w:r>
                  <w:r>
                    <w:rPr>
                      <w:rFonts w:ascii="Consolas"/>
                      <w:color w:val="777777"/>
                      <w:sz w:val="21"/>
                    </w:rPr>
                    <w:t>":</w:t>
                  </w:r>
                  <w:r>
                    <w:rPr>
                      <w:rFonts w:ascii="Consolas"/>
                      <w:color w:val="777777"/>
                      <w:spacing w:val="-20"/>
                      <w:sz w:val="21"/>
                    </w:rPr>
                    <w:t xml:space="preserve"> </w:t>
                  </w:r>
                  <w:r>
                    <w:rPr>
                      <w:rFonts w:ascii="Consolas"/>
                      <w:b/>
                      <w:color w:val="793D9D"/>
                      <w:sz w:val="21"/>
                    </w:rPr>
                    <w:t>time</w:t>
                  </w:r>
                  <w:r>
                    <w:rPr>
                      <w:rFonts w:ascii="Consolas"/>
                      <w:color w:val="777777"/>
                      <w:sz w:val="21"/>
                    </w:rPr>
                    <w:t>.</w:t>
                  </w:r>
                  <w:r>
                    <w:rPr>
                      <w:rFonts w:ascii="Consolas"/>
                      <w:b/>
                      <w:color w:val="AA3730"/>
                      <w:sz w:val="21"/>
                    </w:rPr>
                    <w:t>strftime</w:t>
                  </w:r>
                  <w:r>
                    <w:rPr>
                      <w:rFonts w:ascii="Consolas"/>
                      <w:color w:val="777777"/>
                      <w:sz w:val="21"/>
                    </w:rPr>
                    <w:t>("</w:t>
                  </w:r>
                  <w:r>
                    <w:rPr>
                      <w:rFonts w:ascii="Consolas"/>
                      <w:color w:val="448B27"/>
                      <w:sz w:val="21"/>
                    </w:rPr>
                    <w:t>%Y-%m-</w:t>
                  </w:r>
                  <w:r>
                    <w:rPr>
                      <w:rFonts w:ascii="Consolas"/>
                      <w:color w:val="9C5D27"/>
                      <w:sz w:val="21"/>
                    </w:rPr>
                    <w:t>%d</w:t>
                  </w:r>
                  <w:r>
                    <w:rPr>
                      <w:rFonts w:ascii="Consolas"/>
                      <w:color w:val="777777"/>
                      <w:sz w:val="21"/>
                    </w:rPr>
                    <w:t>",</w:t>
                  </w:r>
                  <w:r>
                    <w:rPr>
                      <w:rFonts w:ascii="Consolas"/>
                      <w:color w:val="777777"/>
                      <w:spacing w:val="-21"/>
                      <w:sz w:val="21"/>
                    </w:rPr>
                    <w:t xml:space="preserve"> </w:t>
                  </w:r>
                  <w:r>
                    <w:rPr>
                      <w:rFonts w:ascii="Consolas"/>
                      <w:b/>
                      <w:color w:val="793D9D"/>
                      <w:sz w:val="21"/>
                    </w:rPr>
                    <w:t>time</w:t>
                  </w:r>
                  <w:r>
                    <w:rPr>
                      <w:rFonts w:ascii="Consolas"/>
                      <w:color w:val="777777"/>
                      <w:sz w:val="21"/>
                    </w:rPr>
                    <w:t>.</w:t>
                  </w:r>
                  <w:r>
                    <w:rPr>
                      <w:rFonts w:ascii="Consolas"/>
                      <w:b/>
                      <w:color w:val="AA3730"/>
                      <w:sz w:val="21"/>
                    </w:rPr>
                    <w:t>localtime</w:t>
                  </w:r>
                  <w:r>
                    <w:rPr>
                      <w:rFonts w:ascii="Consolas"/>
                      <w:color w:val="777777"/>
                      <w:sz w:val="21"/>
                    </w:rPr>
                    <w:t>(</w:t>
                  </w:r>
                  <w:r>
                    <w:rPr>
                      <w:rFonts w:ascii="Consolas"/>
                      <w:b/>
                      <w:color w:val="793D9D"/>
                      <w:sz w:val="21"/>
                    </w:rPr>
                    <w:t>time</w:t>
                  </w:r>
                  <w:r>
                    <w:rPr>
                      <w:rFonts w:ascii="Consolas"/>
                      <w:color w:val="777777"/>
                      <w:sz w:val="21"/>
                    </w:rPr>
                    <w:t>.</w:t>
                  </w:r>
                  <w:r>
                    <w:rPr>
                      <w:rFonts w:ascii="Consolas"/>
                      <w:b/>
                      <w:color w:val="AA3730"/>
                      <w:sz w:val="21"/>
                    </w:rPr>
                    <w:t>time</w:t>
                  </w:r>
                  <w:r>
                    <w:rPr>
                      <w:rFonts w:ascii="Consolas"/>
                      <w:color w:val="777777"/>
                      <w:sz w:val="21"/>
                    </w:rPr>
                    <w:t>())), "</w:t>
                  </w:r>
                  <w:r>
                    <w:rPr>
                      <w:rFonts w:ascii="Consolas"/>
                      <w:color w:val="448B27"/>
                      <w:sz w:val="21"/>
                    </w:rPr>
                    <w:t>StId</w:t>
                  </w:r>
                  <w:r>
                    <w:rPr>
                      <w:rFonts w:ascii="Consolas"/>
                      <w:color w:val="777777"/>
                      <w:sz w:val="21"/>
                    </w:rPr>
                    <w:t xml:space="preserve">": </w:t>
                  </w:r>
                  <w:r>
                    <w:rPr>
                      <w:rFonts w:ascii="Consolas"/>
                      <w:color w:val="793D9D"/>
                      <w:sz w:val="21"/>
                    </w:rPr>
                    <w:t>studentInfo</w:t>
                  </w:r>
                  <w:r>
                    <w:rPr>
                      <w:rFonts w:ascii="Consolas"/>
                      <w:color w:val="777777"/>
                      <w:sz w:val="21"/>
                    </w:rPr>
                    <w:t>['</w:t>
                  </w:r>
                  <w:r>
                    <w:rPr>
                      <w:rFonts w:ascii="Consolas"/>
                      <w:color w:val="448B27"/>
                      <w:sz w:val="21"/>
                    </w:rPr>
                    <w:t>Id</w:t>
                  </w:r>
                  <w:r>
                    <w:rPr>
                      <w:rFonts w:ascii="Consolas"/>
                      <w:color w:val="777777"/>
                      <w:sz w:val="21"/>
                    </w:rPr>
                    <w:t>'],</w:t>
                  </w:r>
                </w:p>
                <w:p>
                  <w:pPr>
                    <w:spacing w:before="0"/>
                    <w:ind w:left="1847" w:right="0" w:firstLine="0"/>
                    <w:jc w:val="left"/>
                    <w:rPr>
                      <w:rFonts w:ascii="Consolas"/>
                      <w:color w:val="000000"/>
                      <w:sz w:val="21"/>
                    </w:rPr>
                  </w:pPr>
                  <w:r>
                    <w:rPr>
                      <w:rFonts w:ascii="Consolas"/>
                      <w:color w:val="777777"/>
                      <w:sz w:val="21"/>
                    </w:rPr>
                    <w:t>"</w:t>
                  </w:r>
                  <w:r>
                    <w:rPr>
                      <w:rFonts w:ascii="Consolas"/>
                      <w:color w:val="448B27"/>
                      <w:sz w:val="21"/>
                    </w:rPr>
                    <w:t>Link</w:t>
                  </w:r>
                  <w:r>
                    <w:rPr>
                      <w:rFonts w:ascii="Consolas"/>
                      <w:color w:val="777777"/>
                      <w:sz w:val="21"/>
                    </w:rPr>
                    <w:t>"</w:t>
                  </w:r>
                  <w:r>
                    <w:rPr>
                      <w:rFonts w:ascii="Consolas"/>
                      <w:color w:val="777777"/>
                      <w:spacing w:val="-3"/>
                      <w:sz w:val="21"/>
                    </w:rPr>
                    <w:t xml:space="preserve"> </w:t>
                  </w:r>
                  <w:r>
                    <w:rPr>
                      <w:rFonts w:ascii="Consolas"/>
                      <w:color w:val="777777"/>
                      <w:sz w:val="21"/>
                    </w:rPr>
                    <w:t>:</w:t>
                  </w:r>
                  <w:r>
                    <w:rPr>
                      <w:rFonts w:ascii="Consolas"/>
                      <w:color w:val="777777"/>
                      <w:spacing w:val="-4"/>
                      <w:sz w:val="21"/>
                    </w:rPr>
                    <w:t xml:space="preserve"> </w:t>
                  </w:r>
                  <w:r>
                    <w:rPr>
                      <w:rFonts w:ascii="Consolas"/>
                      <w:color w:val="793D9D"/>
                      <w:spacing w:val="-2"/>
                      <w:sz w:val="21"/>
                    </w:rPr>
                    <w:t>profileName</w:t>
                  </w:r>
                </w:p>
                <w:p>
                  <w:pPr>
                    <w:spacing w:before="39" w:line="276" w:lineRule="auto"/>
                    <w:ind w:left="1384" w:right="6948" w:firstLine="0"/>
                    <w:jc w:val="left"/>
                    <w:rPr>
                      <w:rFonts w:ascii="Consolas"/>
                      <w:color w:val="000000"/>
                      <w:sz w:val="21"/>
                    </w:rPr>
                  </w:pPr>
                  <w:r>
                    <w:rPr>
                      <w:rFonts w:ascii="Consolas"/>
                      <w:color w:val="777777"/>
                      <w:spacing w:val="-2"/>
                      <w:sz w:val="21"/>
                    </w:rPr>
                    <w:t>},"</w:t>
                  </w:r>
                  <w:r>
                    <w:rPr>
                      <w:rFonts w:ascii="Consolas"/>
                      <w:color w:val="448B27"/>
                      <w:spacing w:val="-2"/>
                      <w:sz w:val="21"/>
                    </w:rPr>
                    <w:t>result.json</w:t>
                  </w:r>
                  <w:r>
                    <w:rPr>
                      <w:rFonts w:ascii="Consolas"/>
                      <w:color w:val="777777"/>
                      <w:spacing w:val="-2"/>
                      <w:sz w:val="21"/>
                    </w:rPr>
                    <w:t xml:space="preserve">") </w:t>
                  </w:r>
                  <w:r>
                    <w:rPr>
                      <w:rFonts w:ascii="Consolas"/>
                      <w:color w:val="793D9D"/>
                      <w:spacing w:val="-2"/>
                      <w:sz w:val="21"/>
                    </w:rPr>
                    <w:t>resultStatus</w:t>
                  </w:r>
                  <w:r>
                    <w:rPr>
                      <w:rFonts w:ascii="Consolas"/>
                      <w:color w:val="777777"/>
                      <w:spacing w:val="-2"/>
                      <w:sz w:val="21"/>
                    </w:rPr>
                    <w:t>=</w:t>
                  </w:r>
                </w:p>
                <w:p>
                  <w:pPr>
                    <w:spacing w:before="3"/>
                    <w:ind w:left="-1" w:right="0" w:firstLine="0"/>
                    <w:jc w:val="left"/>
                    <w:rPr>
                      <w:rFonts w:ascii="Consolas"/>
                      <w:color w:val="000000"/>
                      <w:sz w:val="21"/>
                    </w:rPr>
                  </w:pPr>
                  <w:r>
                    <w:rPr>
                      <w:rFonts w:ascii="Consolas"/>
                      <w:color w:val="793D9D"/>
                      <w:spacing w:val="-2"/>
                      <w:sz w:val="21"/>
                    </w:rPr>
                    <w:t>studentInfo</w:t>
                  </w:r>
                  <w:r>
                    <w:rPr>
                      <w:rFonts w:ascii="Consolas"/>
                      <w:color w:val="777777"/>
                      <w:spacing w:val="-2"/>
                      <w:sz w:val="21"/>
                    </w:rPr>
                    <w:t>['</w:t>
                  </w:r>
                  <w:r>
                    <w:rPr>
                      <w:rFonts w:ascii="Consolas"/>
                      <w:color w:val="448B27"/>
                      <w:spacing w:val="-2"/>
                      <w:sz w:val="21"/>
                    </w:rPr>
                    <w:t>Name</w:t>
                  </w:r>
                  <w:r>
                    <w:rPr>
                      <w:rFonts w:ascii="Consolas"/>
                      <w:color w:val="777777"/>
                      <w:spacing w:val="-2"/>
                      <w:sz w:val="21"/>
                    </w:rPr>
                    <w:t>']+'</w:t>
                  </w:r>
                  <w:r>
                    <w:rPr>
                      <w:rFonts w:ascii="Consolas"/>
                      <w:color w:val="448B27"/>
                      <w:spacing w:val="-2"/>
                      <w:sz w:val="21"/>
                    </w:rPr>
                    <w:t>;</w:t>
                  </w:r>
                  <w:r>
                    <w:rPr>
                      <w:rFonts w:ascii="Consolas"/>
                      <w:color w:val="777777"/>
                      <w:spacing w:val="-2"/>
                      <w:sz w:val="21"/>
                    </w:rPr>
                    <w:t>'+</w:t>
                  </w:r>
                  <w:r>
                    <w:rPr>
                      <w:rFonts w:ascii="Consolas"/>
                      <w:b/>
                      <w:color w:val="793D9D"/>
                      <w:spacing w:val="-2"/>
                      <w:sz w:val="21"/>
                    </w:rPr>
                    <w:t>str</w:t>
                  </w:r>
                  <w:r>
                    <w:rPr>
                      <w:rFonts w:ascii="Consolas"/>
                      <w:color w:val="777777"/>
                      <w:spacing w:val="-2"/>
                      <w:sz w:val="21"/>
                    </w:rPr>
                    <w:t>(</w:t>
                  </w:r>
                  <w:r>
                    <w:rPr>
                      <w:rFonts w:ascii="Consolas"/>
                      <w:color w:val="793D9D"/>
                      <w:spacing w:val="-2"/>
                      <w:sz w:val="21"/>
                    </w:rPr>
                    <w:t>totalMark</w:t>
                  </w:r>
                  <w:r>
                    <w:rPr>
                      <w:rFonts w:ascii="Consolas"/>
                      <w:color w:val="777777"/>
                      <w:spacing w:val="-2"/>
                      <w:sz w:val="21"/>
                    </w:rPr>
                    <w:t>)+'</w:t>
                  </w:r>
                  <w:r>
                    <w:rPr>
                      <w:rFonts w:ascii="Consolas"/>
                      <w:color w:val="448B27"/>
                      <w:spacing w:val="-2"/>
                      <w:sz w:val="21"/>
                    </w:rPr>
                    <w:t>;</w:t>
                  </w:r>
                  <w:r>
                    <w:rPr>
                      <w:rFonts w:ascii="Consolas"/>
                      <w:color w:val="777777"/>
                      <w:spacing w:val="-2"/>
                      <w:sz w:val="21"/>
                    </w:rPr>
                    <w:t>'+</w:t>
                  </w:r>
                  <w:r>
                    <w:rPr>
                      <w:rFonts w:ascii="Consolas"/>
                      <w:color w:val="793D9D"/>
                      <w:spacing w:val="-2"/>
                      <w:sz w:val="21"/>
                    </w:rPr>
                    <w:t>status</w:t>
                  </w:r>
                  <w:r>
                    <w:rPr>
                      <w:rFonts w:ascii="Consolas"/>
                      <w:color w:val="777777"/>
                      <w:spacing w:val="-2"/>
                      <w:sz w:val="21"/>
                    </w:rPr>
                    <w:t>+'</w:t>
                  </w:r>
                  <w:r>
                    <w:rPr>
                      <w:rFonts w:ascii="Consolas"/>
                      <w:color w:val="448B27"/>
                      <w:spacing w:val="-2"/>
                      <w:sz w:val="21"/>
                    </w:rPr>
                    <w:t>;</w:t>
                  </w:r>
                  <w:r>
                    <w:rPr>
                      <w:rFonts w:ascii="Consolas"/>
                      <w:color w:val="777777"/>
                      <w:spacing w:val="-2"/>
                      <w:sz w:val="21"/>
                    </w:rPr>
                    <w:t>'+</w:t>
                  </w:r>
                  <w:r>
                    <w:rPr>
                      <w:rFonts w:ascii="Consolas"/>
                      <w:b/>
                      <w:color w:val="793D9D"/>
                      <w:spacing w:val="-2"/>
                      <w:sz w:val="21"/>
                    </w:rPr>
                    <w:t>time</w:t>
                  </w:r>
                  <w:r>
                    <w:rPr>
                      <w:rFonts w:ascii="Consolas"/>
                      <w:color w:val="777777"/>
                      <w:spacing w:val="-2"/>
                      <w:sz w:val="21"/>
                    </w:rPr>
                    <w:t>.</w:t>
                  </w:r>
                  <w:r>
                    <w:rPr>
                      <w:rFonts w:ascii="Consolas"/>
                      <w:b/>
                      <w:color w:val="AA3730"/>
                      <w:spacing w:val="-2"/>
                      <w:sz w:val="21"/>
                    </w:rPr>
                    <w:t>strftime</w:t>
                  </w:r>
                  <w:r>
                    <w:rPr>
                      <w:rFonts w:ascii="Consolas"/>
                      <w:color w:val="777777"/>
                      <w:spacing w:val="-2"/>
                      <w:sz w:val="21"/>
                    </w:rPr>
                    <w:t>("</w:t>
                  </w:r>
                  <w:r>
                    <w:rPr>
                      <w:rFonts w:ascii="Consolas"/>
                      <w:color w:val="448B27"/>
                      <w:spacing w:val="-2"/>
                      <w:sz w:val="21"/>
                    </w:rPr>
                    <w:t>%Y-%m-</w:t>
                  </w:r>
                  <w:r>
                    <w:rPr>
                      <w:rFonts w:ascii="Consolas"/>
                      <w:color w:val="9C5D27"/>
                      <w:spacing w:val="-4"/>
                      <w:sz w:val="21"/>
                    </w:rPr>
                    <w:t>%d</w:t>
                  </w:r>
                  <w:r>
                    <w:rPr>
                      <w:rFonts w:ascii="Consolas"/>
                      <w:color w:val="777777"/>
                      <w:spacing w:val="-4"/>
                      <w:sz w:val="21"/>
                    </w:rPr>
                    <w:t>",</w:t>
                  </w:r>
                </w:p>
                <w:p>
                  <w:pPr>
                    <w:spacing w:before="40" w:line="278" w:lineRule="auto"/>
                    <w:ind w:left="923" w:right="7695" w:hanging="924"/>
                    <w:jc w:val="left"/>
                    <w:rPr>
                      <w:rFonts w:ascii="Consolas"/>
                      <w:color w:val="000000"/>
                      <w:sz w:val="21"/>
                    </w:rPr>
                  </w:pPr>
                  <w:r>
                    <w:rPr>
                      <w:rFonts w:ascii="Consolas"/>
                      <w:b/>
                      <w:color w:val="793D9D"/>
                      <w:spacing w:val="-2"/>
                      <w:sz w:val="21"/>
                    </w:rPr>
                    <w:t>time</w:t>
                  </w:r>
                  <w:r>
                    <w:rPr>
                      <w:rFonts w:ascii="Consolas"/>
                      <w:color w:val="777777"/>
                      <w:spacing w:val="-2"/>
                      <w:sz w:val="21"/>
                    </w:rPr>
                    <w:t>.</w:t>
                  </w:r>
                  <w:r>
                    <w:rPr>
                      <w:rFonts w:ascii="Consolas"/>
                      <w:b/>
                      <w:color w:val="AA3730"/>
                      <w:spacing w:val="-2"/>
                      <w:sz w:val="21"/>
                    </w:rPr>
                    <w:t>localtime</w:t>
                  </w:r>
                  <w:r>
                    <w:rPr>
                      <w:rFonts w:ascii="Consolas"/>
                      <w:color w:val="777777"/>
                      <w:spacing w:val="-2"/>
                      <w:sz w:val="21"/>
                    </w:rPr>
                    <w:t>(</w:t>
                  </w:r>
                  <w:r>
                    <w:rPr>
                      <w:rFonts w:ascii="Consolas"/>
                      <w:b/>
                      <w:color w:val="793D9D"/>
                      <w:spacing w:val="-2"/>
                      <w:sz w:val="21"/>
                    </w:rPr>
                    <w:t>time</w:t>
                  </w:r>
                  <w:r>
                    <w:rPr>
                      <w:rFonts w:ascii="Consolas"/>
                      <w:color w:val="777777"/>
                      <w:spacing w:val="-2"/>
                      <w:sz w:val="21"/>
                    </w:rPr>
                    <w:t>.</w:t>
                  </w:r>
                  <w:r>
                    <w:rPr>
                      <w:rFonts w:ascii="Consolas"/>
                      <w:b/>
                      <w:color w:val="AA3730"/>
                      <w:spacing w:val="-2"/>
                      <w:sz w:val="21"/>
                    </w:rPr>
                    <w:t>time</w:t>
                  </w:r>
                  <w:r>
                    <w:rPr>
                      <w:rFonts w:ascii="Consolas"/>
                      <w:color w:val="777777"/>
                      <w:spacing w:val="-2"/>
                      <w:sz w:val="21"/>
                    </w:rPr>
                    <w:t xml:space="preserve">())) </w:t>
                  </w:r>
                  <w:r>
                    <w:rPr>
                      <w:rFonts w:ascii="Consolas"/>
                      <w:color w:val="4A69C5"/>
                      <w:spacing w:val="-4"/>
                      <w:sz w:val="21"/>
                    </w:rPr>
                    <w:t>else</w:t>
                  </w:r>
                  <w:r>
                    <w:rPr>
                      <w:rFonts w:ascii="Consolas"/>
                      <w:color w:val="777777"/>
                      <w:spacing w:val="-4"/>
                      <w:sz w:val="21"/>
                    </w:rPr>
                    <w:t>:</w:t>
                  </w:r>
                </w:p>
                <w:p>
                  <w:pPr>
                    <w:spacing w:before="0" w:line="244" w:lineRule="exact"/>
                    <w:ind w:left="1384" w:right="0" w:firstLine="0"/>
                    <w:jc w:val="left"/>
                    <w:rPr>
                      <w:rFonts w:ascii="Consolas"/>
                      <w:color w:val="000000"/>
                      <w:sz w:val="21"/>
                    </w:rPr>
                  </w:pPr>
                  <w:r>
                    <w:rPr>
                      <w:rFonts w:ascii="Consolas"/>
                      <w:color w:val="793D9D"/>
                      <w:spacing w:val="-2"/>
                      <w:sz w:val="21"/>
                    </w:rPr>
                    <w:t>resultStatus</w:t>
                  </w:r>
                  <w:r>
                    <w:rPr>
                      <w:rFonts w:ascii="Consolas"/>
                      <w:color w:val="777777"/>
                      <w:spacing w:val="-2"/>
                      <w:sz w:val="21"/>
                    </w:rPr>
                    <w:t>=''</w:t>
                  </w:r>
                </w:p>
                <w:p>
                  <w:pPr>
                    <w:spacing w:before="40"/>
                    <w:ind w:left="460" w:right="0" w:firstLine="0"/>
                    <w:jc w:val="left"/>
                    <w:rPr>
                      <w:rFonts w:ascii="Consolas"/>
                      <w:color w:val="000000"/>
                      <w:sz w:val="21"/>
                    </w:rPr>
                  </w:pPr>
                  <w:r>
                    <w:rPr>
                      <w:rFonts w:ascii="Consolas"/>
                      <w:color w:val="4A69C5"/>
                      <w:sz w:val="21"/>
                    </w:rPr>
                    <w:t>return</w:t>
                  </w:r>
                  <w:r>
                    <w:rPr>
                      <w:rFonts w:ascii="Consolas"/>
                      <w:color w:val="4A69C5"/>
                      <w:spacing w:val="-9"/>
                      <w:sz w:val="21"/>
                    </w:rPr>
                    <w:t xml:space="preserve"> </w:t>
                  </w:r>
                  <w:r>
                    <w:rPr>
                      <w:rFonts w:ascii="Consolas"/>
                      <w:b/>
                      <w:color w:val="AA3730"/>
                      <w:sz w:val="21"/>
                    </w:rPr>
                    <w:t>jsonify</w:t>
                  </w:r>
                  <w:r>
                    <w:rPr>
                      <w:rFonts w:ascii="Consolas"/>
                      <w:color w:val="777777"/>
                      <w:sz w:val="21"/>
                    </w:rPr>
                    <w:t>({"</w:t>
                  </w:r>
                  <w:r>
                    <w:rPr>
                      <w:rFonts w:ascii="Consolas"/>
                      <w:color w:val="448B27"/>
                      <w:sz w:val="21"/>
                    </w:rPr>
                    <w:t>output</w:t>
                  </w:r>
                  <w:r>
                    <w:rPr>
                      <w:rFonts w:ascii="Consolas"/>
                      <w:color w:val="777777"/>
                      <w:sz w:val="21"/>
                    </w:rPr>
                    <w:t>":</w:t>
                  </w:r>
                  <w:r>
                    <w:rPr>
                      <w:rFonts w:ascii="Consolas"/>
                      <w:color w:val="777777"/>
                      <w:spacing w:val="-11"/>
                      <w:sz w:val="21"/>
                    </w:rPr>
                    <w:t xml:space="preserve"> </w:t>
                  </w:r>
                  <w:r>
                    <w:rPr>
                      <w:rFonts w:ascii="Consolas"/>
                      <w:color w:val="793D9D"/>
                      <w:sz w:val="21"/>
                    </w:rPr>
                    <w:t>resultStatus</w:t>
                  </w:r>
                  <w:r>
                    <w:rPr>
                      <w:rFonts w:ascii="Consolas"/>
                      <w:color w:val="777777"/>
                      <w:sz w:val="21"/>
                    </w:rPr>
                    <w:t>,</w:t>
                  </w:r>
                  <w:r>
                    <w:rPr>
                      <w:rFonts w:ascii="Consolas"/>
                      <w:color w:val="777777"/>
                      <w:spacing w:val="-10"/>
                      <w:sz w:val="21"/>
                    </w:rPr>
                    <w:t xml:space="preserve"> </w:t>
                  </w:r>
                  <w:r>
                    <w:rPr>
                      <w:rFonts w:ascii="Consolas"/>
                      <w:color w:val="777777"/>
                      <w:sz w:val="21"/>
                    </w:rPr>
                    <w:t>"</w:t>
                  </w:r>
                  <w:r>
                    <w:rPr>
                      <w:rFonts w:ascii="Consolas"/>
                      <w:color w:val="448B27"/>
                      <w:sz w:val="21"/>
                    </w:rPr>
                    <w:t>link</w:t>
                  </w:r>
                  <w:r>
                    <w:rPr>
                      <w:rFonts w:ascii="Consolas"/>
                      <w:color w:val="777777"/>
                      <w:sz w:val="21"/>
                    </w:rPr>
                    <w:t>":</w:t>
                  </w:r>
                  <w:r>
                    <w:rPr>
                      <w:rFonts w:ascii="Consolas"/>
                      <w:color w:val="777777"/>
                      <w:spacing w:val="-9"/>
                      <w:sz w:val="21"/>
                    </w:rPr>
                    <w:t xml:space="preserve"> </w:t>
                  </w:r>
                  <w:r>
                    <w:rPr>
                      <w:rFonts w:ascii="Consolas"/>
                      <w:color w:val="793D9D"/>
                      <w:spacing w:val="-2"/>
                      <w:sz w:val="21"/>
                    </w:rPr>
                    <w:t>link</w:t>
                  </w:r>
                  <w:r>
                    <w:rPr>
                      <w:rFonts w:ascii="Consolas"/>
                      <w:color w:val="777777"/>
                      <w:spacing w:val="-2"/>
                      <w:sz w:val="21"/>
                    </w:rPr>
                    <w:t>})</w:t>
                  </w:r>
                </w:p>
              </w:txbxContent>
            </v:textbox>
            <w10:wrap type="topAndBottom"/>
          </v:shape>
        </w:pict>
      </w:r>
      <w:r>
        <w:pict>
          <v:shape id="docshape34" o:spid="_x0000_s1056" o:spt="202" type="#_x0000_t202" style="position:absolute;left:0pt;margin-left:43pt;margin-top:529.65pt;height:42.75pt;width:558pt;mso-position-horizontal-relative:page;mso-wrap-distance-bottom:0pt;mso-wrap-distance-top:0pt;z-index:-251635712;mso-width-relative:page;mso-height-relative:page;" fillcolor="#F5F5F5" filled="t" stroked="f" coordsize="21600,21600">
            <v:path/>
            <v:fill on="t" focussize="0,0"/>
            <v:stroke on="f" joinstyle="miter"/>
            <v:imagedata o:title=""/>
            <o:lock v:ext="edit"/>
            <v:textbox inset="0mm,0mm,0mm,0mm">
              <w:txbxContent>
                <w:p>
                  <w:pPr>
                    <w:spacing w:before="39" w:line="276" w:lineRule="auto"/>
                    <w:ind w:left="-1" w:right="5909" w:firstLine="0"/>
                    <w:jc w:val="left"/>
                    <w:rPr>
                      <w:rFonts w:ascii="Consolas"/>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/showResultPass/&lt;result_status&gt;</w:t>
                  </w:r>
                  <w:r>
                    <w:rPr>
                      <w:rFonts w:ascii="Consolas"/>
                      <w:color w:val="777777"/>
                      <w:spacing w:val="-2"/>
                      <w:sz w:val="21"/>
                    </w:rPr>
                    <w:t xml:space="preserve">') </w:t>
                  </w:r>
                  <w:r>
                    <w:rPr>
                      <w:rFonts w:ascii="Consolas"/>
                      <w:color w:val="793D9D"/>
                      <w:sz w:val="21"/>
                    </w:rPr>
                    <w:t xml:space="preserve">def </w:t>
                  </w:r>
                  <w:r>
                    <w:rPr>
                      <w:rFonts w:ascii="Consolas"/>
                      <w:b/>
                      <w:color w:val="AA3730"/>
                      <w:sz w:val="21"/>
                    </w:rPr>
                    <w:t>showResultPass</w:t>
                  </w:r>
                  <w:r>
                    <w:rPr>
                      <w:rFonts w:ascii="Consolas"/>
                      <w:color w:val="777777"/>
                      <w:sz w:val="21"/>
                    </w:rPr>
                    <w:t>(</w:t>
                  </w:r>
                  <w:r>
                    <w:rPr>
                      <w:rFonts w:ascii="Consolas"/>
                      <w:color w:val="793D9D"/>
                      <w:sz w:val="21"/>
                    </w:rPr>
                    <w:t>result_status</w:t>
                  </w:r>
                  <w:r>
                    <w:rPr>
                      <w:rFonts w:ascii="Consolas"/>
                      <w:color w:val="777777"/>
                      <w:sz w:val="21"/>
                    </w:rPr>
                    <w:t>):</w:t>
                  </w:r>
                </w:p>
                <w:p>
                  <w:pPr>
                    <w:spacing w:before="3"/>
                    <w:ind w:left="460"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render_template</w:t>
                  </w:r>
                  <w:r>
                    <w:rPr>
                      <w:rFonts w:ascii="Consolas"/>
                      <w:color w:val="777777"/>
                      <w:spacing w:val="-2"/>
                      <w:sz w:val="21"/>
                    </w:rPr>
                    <w:t>('</w:t>
                  </w:r>
                  <w:r>
                    <w:rPr>
                      <w:rFonts w:ascii="Consolas"/>
                      <w:color w:val="448B27"/>
                      <w:spacing w:val="-2"/>
                      <w:sz w:val="21"/>
                    </w:rPr>
                    <w:t>ExamResultPass.html</w:t>
                  </w:r>
                  <w:r>
                    <w:rPr>
                      <w:rFonts w:ascii="Consolas"/>
                      <w:color w:val="777777"/>
                      <w:spacing w:val="-2"/>
                      <w:sz w:val="21"/>
                    </w:rPr>
                    <w:t>',</w:t>
                  </w:r>
                  <w:r>
                    <w:rPr>
                      <w:rFonts w:ascii="Consolas"/>
                      <w:color w:val="793D9D"/>
                      <w:spacing w:val="-2"/>
                      <w:sz w:val="21"/>
                    </w:rPr>
                    <w:t>result_status</w:t>
                  </w:r>
                  <w:r>
                    <w:rPr>
                      <w:rFonts w:ascii="Consolas"/>
                      <w:color w:val="777777"/>
                      <w:spacing w:val="-2"/>
                      <w:sz w:val="21"/>
                    </w:rPr>
                    <w:t>=</w:t>
                  </w:r>
                  <w:r>
                    <w:rPr>
                      <w:rFonts w:ascii="Consolas"/>
                      <w:color w:val="793D9D"/>
                      <w:spacing w:val="-2"/>
                      <w:sz w:val="21"/>
                    </w:rPr>
                    <w:t>result_status</w:t>
                  </w:r>
                  <w:r>
                    <w:rPr>
                      <w:rFonts w:ascii="Consolas"/>
                      <w:color w:val="777777"/>
                      <w:spacing w:val="-2"/>
                      <w:sz w:val="21"/>
                    </w:rPr>
                    <w:t>)</w:t>
                  </w:r>
                </w:p>
              </w:txbxContent>
            </v:textbox>
            <w10:wrap type="topAndBottom"/>
          </v:shape>
        </w:pict>
      </w:r>
    </w:p>
    <w:p>
      <w:pPr>
        <w:pStyle w:val="11"/>
        <w:spacing w:before="6"/>
        <w:rPr>
          <w:sz w:val="17"/>
        </w:rPr>
      </w:pPr>
    </w:p>
    <w:p>
      <w:pPr>
        <w:pStyle w:val="11"/>
        <w:spacing w:before="6"/>
        <w:rPr>
          <w:sz w:val="17"/>
        </w:rPr>
      </w:pPr>
    </w:p>
    <w:p>
      <w:pPr>
        <w:pStyle w:val="11"/>
        <w:spacing w:before="6"/>
        <w:rPr>
          <w:sz w:val="17"/>
        </w:rPr>
      </w:pPr>
    </w:p>
    <w:p>
      <w:pPr>
        <w:spacing w:after="0"/>
        <w:rPr>
          <w:sz w:val="17"/>
        </w:rPr>
        <w:sectPr>
          <w:pgSz w:w="12240" w:h="15840"/>
          <w:pgMar w:top="1460" w:right="0" w:bottom="1180" w:left="740" w:header="0" w:footer="925" w:gutter="0"/>
          <w:cols w:space="720" w:num="1"/>
        </w:sectPr>
      </w:pPr>
    </w:p>
    <w:p>
      <w:pPr>
        <w:pStyle w:val="11"/>
        <w:ind w:left="120"/>
        <w:rPr>
          <w:sz w:val="20"/>
        </w:rPr>
      </w:pPr>
      <w:r>
        <w:rPr>
          <w:sz w:val="20"/>
        </w:rPr>
        <w:pict>
          <v:shape id="docshape35" o:spid="_x0000_s1057" o:spt="202" type="#_x0000_t202" style="height:42.75pt;width:558pt;" fillcolor="#F5F5F5" filled="t" stroked="f" coordsize="21600,21600">
            <v:path/>
            <v:fill on="t" focussize="0,0"/>
            <v:stroke on="f" joinstyle="miter"/>
            <v:imagedata o:title=""/>
            <o:lock v:ext="edit"/>
            <v:textbox inset="0mm,0mm,0mm,0mm">
              <w:txbxContent>
                <w:p>
                  <w:pPr>
                    <w:spacing w:before="40" w:line="276" w:lineRule="auto"/>
                    <w:ind w:left="-1" w:right="5909" w:firstLine="0"/>
                    <w:jc w:val="left"/>
                    <w:rPr>
                      <w:rFonts w:ascii="Consolas"/>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/showResultFail/&lt;result_status&gt;</w:t>
                  </w:r>
                  <w:r>
                    <w:rPr>
                      <w:rFonts w:ascii="Consolas"/>
                      <w:color w:val="777777"/>
                      <w:spacing w:val="-2"/>
                      <w:sz w:val="21"/>
                    </w:rPr>
                    <w:t xml:space="preserve">') </w:t>
                  </w:r>
                  <w:r>
                    <w:rPr>
                      <w:rFonts w:ascii="Consolas"/>
                      <w:color w:val="793D9D"/>
                      <w:sz w:val="21"/>
                    </w:rPr>
                    <w:t xml:space="preserve">def </w:t>
                  </w:r>
                  <w:r>
                    <w:rPr>
                      <w:rFonts w:ascii="Consolas"/>
                      <w:b/>
                      <w:color w:val="AA3730"/>
                      <w:sz w:val="21"/>
                    </w:rPr>
                    <w:t>showResultFail</w:t>
                  </w:r>
                  <w:r>
                    <w:rPr>
                      <w:rFonts w:ascii="Consolas"/>
                      <w:color w:val="777777"/>
                      <w:sz w:val="21"/>
                    </w:rPr>
                    <w:t>(</w:t>
                  </w:r>
                  <w:r>
                    <w:rPr>
                      <w:rFonts w:ascii="Consolas"/>
                      <w:color w:val="793D9D"/>
                      <w:sz w:val="21"/>
                    </w:rPr>
                    <w:t>result_status</w:t>
                  </w:r>
                  <w:r>
                    <w:rPr>
                      <w:rFonts w:ascii="Consolas"/>
                      <w:color w:val="777777"/>
                      <w:sz w:val="21"/>
                    </w:rPr>
                    <w:t>):</w:t>
                  </w:r>
                </w:p>
                <w:p>
                  <w:pPr>
                    <w:spacing w:before="3"/>
                    <w:ind w:left="460"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render_template</w:t>
                  </w:r>
                  <w:r>
                    <w:rPr>
                      <w:rFonts w:ascii="Consolas"/>
                      <w:color w:val="777777"/>
                      <w:spacing w:val="-2"/>
                      <w:sz w:val="21"/>
                    </w:rPr>
                    <w:t>('</w:t>
                  </w:r>
                  <w:r>
                    <w:rPr>
                      <w:rFonts w:ascii="Consolas"/>
                      <w:color w:val="448B27"/>
                      <w:spacing w:val="-2"/>
                      <w:sz w:val="21"/>
                    </w:rPr>
                    <w:t>ExamResultFail.html</w:t>
                  </w:r>
                  <w:r>
                    <w:rPr>
                      <w:rFonts w:ascii="Consolas"/>
                      <w:color w:val="777777"/>
                      <w:spacing w:val="-2"/>
                      <w:sz w:val="21"/>
                    </w:rPr>
                    <w:t>',</w:t>
                  </w:r>
                  <w:r>
                    <w:rPr>
                      <w:rFonts w:ascii="Consolas"/>
                      <w:color w:val="793D9D"/>
                      <w:spacing w:val="-2"/>
                      <w:sz w:val="21"/>
                    </w:rPr>
                    <w:t>result_status</w:t>
                  </w:r>
                  <w:r>
                    <w:rPr>
                      <w:rFonts w:ascii="Consolas"/>
                      <w:color w:val="777777"/>
                      <w:spacing w:val="-2"/>
                      <w:sz w:val="21"/>
                    </w:rPr>
                    <w:t>=</w:t>
                  </w:r>
                  <w:r>
                    <w:rPr>
                      <w:rFonts w:ascii="Consolas"/>
                      <w:color w:val="793D9D"/>
                      <w:spacing w:val="-2"/>
                      <w:sz w:val="21"/>
                    </w:rPr>
                    <w:t>result_status</w:t>
                  </w:r>
                  <w:r>
                    <w:rPr>
                      <w:rFonts w:ascii="Consolas"/>
                      <w:color w:val="777777"/>
                      <w:spacing w:val="-2"/>
                      <w:sz w:val="21"/>
                    </w:rPr>
                    <w:t>)</w:t>
                  </w:r>
                </w:p>
              </w:txbxContent>
            </v:textbox>
            <w10:wrap type="none"/>
            <w10:anchorlock/>
          </v:shape>
        </w:pict>
      </w:r>
    </w:p>
    <w:p>
      <w:pPr>
        <w:pStyle w:val="11"/>
        <w:spacing w:before="2"/>
        <w:rPr>
          <w:sz w:val="16"/>
        </w:rPr>
      </w:pPr>
      <w:r>
        <w:pict>
          <v:shape id="docshape36" o:spid="_x0000_s1058" o:spt="202" type="#_x0000_t202" style="position:absolute;left:0pt;margin-left:43pt;margin-top:10.7pt;height:71.25pt;width:558pt;mso-position-horizontal-relative:page;mso-wrap-distance-bottom:0pt;mso-wrap-distance-top:0pt;z-index:-251634688;mso-width-relative:page;mso-height-relative:page;" fillcolor="#F5F5F5" filled="t" stroked="f" coordsize="21600,21600">
            <v:path/>
            <v:fill on="t" focussize="0,0"/>
            <v:stroke on="f" joinstyle="miter"/>
            <v:imagedata o:title=""/>
            <o:lock v:ext="edit"/>
            <v:textbox inset="0mm,0mm,0mm,0mm">
              <w:txbxContent>
                <w:p>
                  <w:pPr>
                    <w:spacing w:before="38" w:line="278" w:lineRule="auto"/>
                    <w:ind w:left="-1" w:right="8044" w:firstLine="0"/>
                    <w:jc w:val="left"/>
                    <w:rPr>
                      <w:rFonts w:ascii="Consolas"/>
                      <w:color w:val="000000"/>
                      <w:sz w:val="21"/>
                    </w:rPr>
                  </w:pPr>
                  <w:r>
                    <w:rPr>
                      <w:rFonts w:ascii="Consolas"/>
                      <w:i/>
                      <w:color w:val="AAAAAA"/>
                      <w:sz w:val="21"/>
                    </w:rPr>
                    <w:t xml:space="preserve">#Admin Related </w:t>
                  </w: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/adminResults</w:t>
                  </w:r>
                  <w:r>
                    <w:rPr>
                      <w:rFonts w:ascii="Consolas"/>
                      <w:color w:val="777777"/>
                      <w:spacing w:val="-2"/>
                      <w:sz w:val="21"/>
                    </w:rPr>
                    <w:t xml:space="preserve">') </w:t>
                  </w:r>
                  <w:r>
                    <w:rPr>
                      <w:rFonts w:ascii="Consolas"/>
                      <w:color w:val="793D9D"/>
                      <w:sz w:val="21"/>
                    </w:rPr>
                    <w:t xml:space="preserve">def </w:t>
                  </w:r>
                  <w:r>
                    <w:rPr>
                      <w:rFonts w:ascii="Consolas"/>
                      <w:b/>
                      <w:color w:val="AA3730"/>
                      <w:sz w:val="21"/>
                    </w:rPr>
                    <w:t>adminResults</w:t>
                  </w:r>
                  <w:r>
                    <w:rPr>
                      <w:rFonts w:ascii="Consolas"/>
                      <w:color w:val="777777"/>
                      <w:sz w:val="21"/>
                    </w:rPr>
                    <w:t>():</w:t>
                  </w:r>
                </w:p>
                <w:p>
                  <w:pPr>
                    <w:spacing w:before="0" w:line="245" w:lineRule="exact"/>
                    <w:ind w:left="460" w:right="0" w:firstLine="0"/>
                    <w:jc w:val="left"/>
                    <w:rPr>
                      <w:rFonts w:ascii="Consolas"/>
                      <w:color w:val="000000"/>
                      <w:sz w:val="21"/>
                    </w:rPr>
                  </w:pPr>
                  <w:r>
                    <w:rPr>
                      <w:rFonts w:ascii="Consolas"/>
                      <w:color w:val="793D9D"/>
                      <w:sz w:val="21"/>
                    </w:rPr>
                    <w:t>results</w:t>
                  </w:r>
                  <w:r>
                    <w:rPr>
                      <w:rFonts w:ascii="Consolas"/>
                      <w:color w:val="793D9D"/>
                      <w:spacing w:val="-3"/>
                      <w:sz w:val="21"/>
                    </w:rPr>
                    <w:t xml:space="preserve"> </w:t>
                  </w:r>
                  <w:r>
                    <w:rPr>
                      <w:rFonts w:ascii="Consolas"/>
                      <w:color w:val="777777"/>
                      <w:sz w:val="21"/>
                    </w:rPr>
                    <w:t>=</w:t>
                  </w:r>
                  <w:r>
                    <w:rPr>
                      <w:rFonts w:ascii="Consolas"/>
                      <w:color w:val="777777"/>
                      <w:spacing w:val="-3"/>
                      <w:sz w:val="21"/>
                    </w:rPr>
                    <w:t xml:space="preserve"> </w:t>
                  </w:r>
                  <w:r>
                    <w:rPr>
                      <w:rFonts w:ascii="Consolas"/>
                      <w:b/>
                      <w:color w:val="793D9D"/>
                      <w:spacing w:val="-2"/>
                      <w:sz w:val="21"/>
                    </w:rPr>
                    <w:t>utils</w:t>
                  </w:r>
                  <w:r>
                    <w:rPr>
                      <w:rFonts w:ascii="Consolas"/>
                      <w:color w:val="777777"/>
                      <w:spacing w:val="-2"/>
                      <w:sz w:val="21"/>
                    </w:rPr>
                    <w:t>.</w:t>
                  </w:r>
                  <w:r>
                    <w:rPr>
                      <w:rFonts w:ascii="Consolas"/>
                      <w:b/>
                      <w:color w:val="AA3730"/>
                      <w:spacing w:val="-2"/>
                      <w:sz w:val="21"/>
                    </w:rPr>
                    <w:t>getResults</w:t>
                  </w:r>
                  <w:r>
                    <w:rPr>
                      <w:rFonts w:ascii="Consolas"/>
                      <w:color w:val="777777"/>
                      <w:spacing w:val="-2"/>
                      <w:sz w:val="21"/>
                    </w:rPr>
                    <w:t>()</w:t>
                  </w:r>
                </w:p>
                <w:p>
                  <w:pPr>
                    <w:spacing w:before="40"/>
                    <w:ind w:left="460" w:right="0" w:firstLine="0"/>
                    <w:jc w:val="left"/>
                    <w:rPr>
                      <w:rFonts w:ascii="Consolas"/>
                      <w:color w:val="000000"/>
                      <w:sz w:val="21"/>
                    </w:rPr>
                  </w:pPr>
                  <w:r>
                    <w:rPr>
                      <w:rFonts w:ascii="Consolas"/>
                      <w:color w:val="4A69C5"/>
                      <w:sz w:val="21"/>
                    </w:rPr>
                    <w:t>return</w:t>
                  </w:r>
                  <w:r>
                    <w:rPr>
                      <w:rFonts w:ascii="Consolas"/>
                      <w:color w:val="4A69C5"/>
                      <w:spacing w:val="-17"/>
                      <w:sz w:val="21"/>
                    </w:rPr>
                    <w:t xml:space="preserve"> </w:t>
                  </w:r>
                  <w:r>
                    <w:rPr>
                      <w:rFonts w:ascii="Consolas"/>
                      <w:b/>
                      <w:color w:val="AA3730"/>
                      <w:sz w:val="21"/>
                    </w:rPr>
                    <w:t>render_template</w:t>
                  </w:r>
                  <w:r>
                    <w:rPr>
                      <w:rFonts w:ascii="Consolas"/>
                      <w:color w:val="777777"/>
                      <w:sz w:val="21"/>
                    </w:rPr>
                    <w:t>('</w:t>
                  </w:r>
                  <w:r>
                    <w:rPr>
                      <w:rFonts w:ascii="Consolas"/>
                      <w:color w:val="448B27"/>
                      <w:sz w:val="21"/>
                    </w:rPr>
                    <w:t>Results.html</w:t>
                  </w:r>
                  <w:r>
                    <w:rPr>
                      <w:rFonts w:ascii="Consolas"/>
                      <w:color w:val="777777"/>
                      <w:sz w:val="21"/>
                    </w:rPr>
                    <w:t>',</w:t>
                  </w:r>
                  <w:r>
                    <w:rPr>
                      <w:rFonts w:ascii="Consolas"/>
                      <w:color w:val="777777"/>
                      <w:spacing w:val="-16"/>
                      <w:sz w:val="21"/>
                    </w:rPr>
                    <w:t xml:space="preserve"> </w:t>
                  </w:r>
                  <w:r>
                    <w:rPr>
                      <w:rFonts w:ascii="Consolas"/>
                      <w:color w:val="793D9D"/>
                      <w:spacing w:val="-2"/>
                      <w:sz w:val="21"/>
                    </w:rPr>
                    <w:t>results</w:t>
                  </w:r>
                  <w:r>
                    <w:rPr>
                      <w:rFonts w:ascii="Consolas"/>
                      <w:color w:val="777777"/>
                      <w:spacing w:val="-2"/>
                      <w:sz w:val="21"/>
                    </w:rPr>
                    <w:t>=</w:t>
                  </w:r>
                  <w:r>
                    <w:rPr>
                      <w:rFonts w:ascii="Consolas"/>
                      <w:color w:val="793D9D"/>
                      <w:spacing w:val="-2"/>
                      <w:sz w:val="21"/>
                    </w:rPr>
                    <w:t>results</w:t>
                  </w:r>
                  <w:r>
                    <w:rPr>
                      <w:rFonts w:ascii="Consolas"/>
                      <w:color w:val="777777"/>
                      <w:spacing w:val="-2"/>
                      <w:sz w:val="21"/>
                    </w:rPr>
                    <w:t>)</w:t>
                  </w:r>
                </w:p>
              </w:txbxContent>
            </v:textbox>
            <w10:wrap type="topAndBottom"/>
          </v:shape>
        </w:pict>
      </w:r>
      <w:r>
        <w:pict>
          <v:shape id="docshape37" o:spid="_x0000_s1059" o:spt="202" type="#_x0000_t202" style="position:absolute;left:0pt;margin-left:43pt;margin-top:93.4pt;height:99.75pt;width:558pt;mso-position-horizontal-relative:page;mso-wrap-distance-bottom:0pt;mso-wrap-distance-top:0pt;z-index:-251634688;mso-width-relative:page;mso-height-relative:page;" fillcolor="#F5F5F5" filled="t" stroked="f" coordsize="21600,21600">
            <v:path/>
            <v:fill on="t" focussize="0,0"/>
            <v:stroke on="f" joinstyle="miter"/>
            <v:imagedata o:title=""/>
            <o:lock v:ext="edit"/>
            <v:textbox inset="0mm,0mm,0mm,0mm">
              <w:txbxContent>
                <w:p>
                  <w:pPr>
                    <w:spacing w:before="39" w:line="278" w:lineRule="auto"/>
                    <w:ind w:left="-1" w:right="7695" w:firstLine="0"/>
                    <w:jc w:val="left"/>
                    <w:rPr>
                      <w:rFonts w:ascii="Consolas"/>
                      <w:color w:val="000000"/>
                      <w:sz w:val="21"/>
                    </w:rPr>
                  </w:pPr>
                  <w:r>
                    <w:rPr>
                      <w:rFonts w:ascii="Consolas"/>
                      <w:b/>
                      <w:color w:val="777777"/>
                      <w:spacing w:val="-2"/>
                      <w:sz w:val="21"/>
                    </w:rPr>
                    <w:t>@</w:t>
                  </w:r>
                  <w:r>
                    <w:rPr>
                      <w:rFonts w:ascii="Consolas"/>
                      <w:b/>
                      <w:color w:val="793D9D"/>
                      <w:spacing w:val="-2"/>
                      <w:sz w:val="21"/>
                    </w:rPr>
                    <w:t>app</w:t>
                  </w:r>
                  <w:r>
                    <w:rPr>
                      <w:rFonts w:ascii="Consolas"/>
                      <w:b/>
                      <w:color w:val="777777"/>
                      <w:spacing w:val="-2"/>
                      <w:sz w:val="21"/>
                    </w:rPr>
                    <w:t>.</w:t>
                  </w:r>
                  <w:r>
                    <w:rPr>
                      <w:rFonts w:ascii="Consolas"/>
                      <w:b/>
                      <w:color w:val="AA3730"/>
                      <w:spacing w:val="-2"/>
                      <w:sz w:val="21"/>
                    </w:rPr>
                    <w:t>route</w:t>
                  </w:r>
                  <w:r>
                    <w:rPr>
                      <w:rFonts w:ascii="Consolas"/>
                      <w:color w:val="777777"/>
                      <w:spacing w:val="-2"/>
                      <w:sz w:val="21"/>
                    </w:rPr>
                    <w:t>('</w:t>
                  </w:r>
                  <w:r>
                    <w:rPr>
                      <w:rFonts w:ascii="Consolas"/>
                      <w:color w:val="448B27"/>
                      <w:spacing w:val="-2"/>
                      <w:sz w:val="21"/>
                    </w:rPr>
                    <w:t>/adminStudents</w:t>
                  </w:r>
                  <w:r>
                    <w:rPr>
                      <w:rFonts w:ascii="Consolas"/>
                      <w:color w:val="777777"/>
                      <w:spacing w:val="-2"/>
                      <w:sz w:val="21"/>
                    </w:rPr>
                    <w:t xml:space="preserve">') </w:t>
                  </w:r>
                  <w:r>
                    <w:rPr>
                      <w:rFonts w:ascii="Consolas"/>
                      <w:color w:val="793D9D"/>
                      <w:sz w:val="21"/>
                    </w:rPr>
                    <w:t xml:space="preserve">def </w:t>
                  </w:r>
                  <w:r>
                    <w:rPr>
                      <w:rFonts w:ascii="Consolas"/>
                      <w:b/>
                      <w:color w:val="AA3730"/>
                      <w:sz w:val="21"/>
                    </w:rPr>
                    <w:t>adminStudents</w:t>
                  </w:r>
                  <w:r>
                    <w:rPr>
                      <w:rFonts w:ascii="Consolas"/>
                      <w:color w:val="777777"/>
                      <w:sz w:val="21"/>
                    </w:rPr>
                    <w:t>():</w:t>
                  </w:r>
                </w:p>
                <w:p>
                  <w:pPr>
                    <w:spacing w:before="0" w:line="244" w:lineRule="exact"/>
                    <w:ind w:left="460" w:right="0" w:firstLine="0"/>
                    <w:jc w:val="left"/>
                    <w:rPr>
                      <w:rFonts w:ascii="Consolas"/>
                      <w:color w:val="000000"/>
                      <w:sz w:val="21"/>
                    </w:rPr>
                  </w:pPr>
                  <w:r>
                    <w:rPr>
                      <w:rFonts w:ascii="Consolas"/>
                      <w:color w:val="793D9D"/>
                      <w:sz w:val="21"/>
                    </w:rPr>
                    <w:t>cur</w:t>
                  </w:r>
                  <w:r>
                    <w:rPr>
                      <w:rFonts w:ascii="Consolas"/>
                      <w:color w:val="793D9D"/>
                      <w:spacing w:val="-1"/>
                      <w:sz w:val="21"/>
                    </w:rPr>
                    <w:t xml:space="preserve"> </w:t>
                  </w:r>
                  <w:r>
                    <w:rPr>
                      <w:rFonts w:ascii="Consolas"/>
                      <w:color w:val="777777"/>
                      <w:sz w:val="21"/>
                    </w:rPr>
                    <w:t>=</w:t>
                  </w:r>
                  <w:r>
                    <w:rPr>
                      <w:rFonts w:ascii="Consolas"/>
                      <w:color w:val="777777"/>
                      <w:spacing w:val="-2"/>
                      <w:sz w:val="21"/>
                    </w:rPr>
                    <w:t xml:space="preserve"> </w:t>
                  </w:r>
                  <w:r>
                    <w:rPr>
                      <w:rFonts w:ascii="Consolas"/>
                      <w:color w:val="793D9D"/>
                      <w:spacing w:val="-2"/>
                      <w:sz w:val="21"/>
                    </w:rPr>
                    <w:t>mysql</w:t>
                  </w:r>
                  <w:r>
                    <w:rPr>
                      <w:rFonts w:ascii="Consolas"/>
                      <w:color w:val="777777"/>
                      <w:spacing w:val="-2"/>
                      <w:sz w:val="21"/>
                    </w:rPr>
                    <w:t>.</w:t>
                  </w:r>
                  <w:r>
                    <w:rPr>
                      <w:rFonts w:ascii="Consolas"/>
                      <w:color w:val="793D9D"/>
                      <w:spacing w:val="-2"/>
                      <w:sz w:val="21"/>
                    </w:rPr>
                    <w:t>connection</w:t>
                  </w:r>
                  <w:r>
                    <w:rPr>
                      <w:rFonts w:ascii="Consolas"/>
                      <w:color w:val="777777"/>
                      <w:spacing w:val="-2"/>
                      <w:sz w:val="21"/>
                    </w:rPr>
                    <w:t>.</w:t>
                  </w:r>
                  <w:r>
                    <w:rPr>
                      <w:rFonts w:ascii="Consolas"/>
                      <w:color w:val="333333"/>
                      <w:spacing w:val="-2"/>
                      <w:sz w:val="21"/>
                    </w:rPr>
                    <w:t>cursor</w:t>
                  </w:r>
                  <w:r>
                    <w:rPr>
                      <w:rFonts w:ascii="Consolas"/>
                      <w:color w:val="777777"/>
                      <w:spacing w:val="-2"/>
                      <w:sz w:val="21"/>
                    </w:rPr>
                    <w:t>()</w:t>
                  </w:r>
                </w:p>
                <w:p>
                  <w:pPr>
                    <w:spacing w:before="40" w:line="278" w:lineRule="auto"/>
                    <w:ind w:left="460" w:right="3936" w:firstLine="0"/>
                    <w:jc w:val="left"/>
                    <w:rPr>
                      <w:rFonts w:ascii="Consolas"/>
                      <w:color w:val="000000"/>
                      <w:sz w:val="21"/>
                    </w:rPr>
                  </w:pPr>
                  <w:r>
                    <w:rPr>
                      <w:rFonts w:ascii="Consolas"/>
                      <w:color w:val="793D9D"/>
                      <w:sz w:val="21"/>
                    </w:rPr>
                    <w:t>cur</w:t>
                  </w:r>
                  <w:r>
                    <w:rPr>
                      <w:rFonts w:ascii="Consolas"/>
                      <w:color w:val="777777"/>
                      <w:sz w:val="21"/>
                    </w:rPr>
                    <w:t>.</w:t>
                  </w:r>
                  <w:r>
                    <w:rPr>
                      <w:rFonts w:ascii="Consolas"/>
                      <w:color w:val="333333"/>
                      <w:sz w:val="21"/>
                    </w:rPr>
                    <w:t>execute</w:t>
                  </w:r>
                  <w:r>
                    <w:rPr>
                      <w:rFonts w:ascii="Consolas"/>
                      <w:color w:val="777777"/>
                      <w:sz w:val="21"/>
                    </w:rPr>
                    <w:t>("</w:t>
                  </w:r>
                  <w:r>
                    <w:rPr>
                      <w:rFonts w:ascii="Consolas"/>
                      <w:color w:val="448B27"/>
                      <w:sz w:val="21"/>
                    </w:rPr>
                    <w:t>SELECT</w:t>
                  </w:r>
                  <w:r>
                    <w:rPr>
                      <w:rFonts w:ascii="Consolas"/>
                      <w:color w:val="448B27"/>
                      <w:spacing w:val="-7"/>
                      <w:sz w:val="21"/>
                    </w:rPr>
                    <w:t xml:space="preserve"> </w:t>
                  </w:r>
                  <w:r>
                    <w:rPr>
                      <w:rFonts w:ascii="Consolas"/>
                      <w:color w:val="448B27"/>
                      <w:sz w:val="21"/>
                    </w:rPr>
                    <w:t>*</w:t>
                  </w:r>
                  <w:r>
                    <w:rPr>
                      <w:rFonts w:ascii="Consolas"/>
                      <w:color w:val="448B27"/>
                      <w:spacing w:val="-9"/>
                      <w:sz w:val="21"/>
                    </w:rPr>
                    <w:t xml:space="preserve"> </w:t>
                  </w:r>
                  <w:r>
                    <w:rPr>
                      <w:rFonts w:ascii="Consolas"/>
                      <w:color w:val="448B27"/>
                      <w:sz w:val="21"/>
                    </w:rPr>
                    <w:t>FROM</w:t>
                  </w:r>
                  <w:r>
                    <w:rPr>
                      <w:rFonts w:ascii="Consolas"/>
                      <w:color w:val="448B27"/>
                      <w:spacing w:val="-7"/>
                      <w:sz w:val="21"/>
                    </w:rPr>
                    <w:t xml:space="preserve"> </w:t>
                  </w:r>
                  <w:r>
                    <w:rPr>
                      <w:rFonts w:ascii="Consolas"/>
                      <w:color w:val="448B27"/>
                      <w:sz w:val="21"/>
                    </w:rPr>
                    <w:t>students</w:t>
                  </w:r>
                  <w:r>
                    <w:rPr>
                      <w:rFonts w:ascii="Consolas"/>
                      <w:color w:val="448B27"/>
                      <w:spacing w:val="-9"/>
                      <w:sz w:val="21"/>
                    </w:rPr>
                    <w:t xml:space="preserve"> </w:t>
                  </w:r>
                  <w:r>
                    <w:rPr>
                      <w:rFonts w:ascii="Consolas"/>
                      <w:color w:val="448B27"/>
                      <w:sz w:val="21"/>
                    </w:rPr>
                    <w:t>where</w:t>
                  </w:r>
                  <w:r>
                    <w:rPr>
                      <w:rFonts w:ascii="Consolas"/>
                      <w:color w:val="448B27"/>
                      <w:spacing w:val="-7"/>
                      <w:sz w:val="21"/>
                    </w:rPr>
                    <w:t xml:space="preserve"> </w:t>
                  </w:r>
                  <w:r>
                    <w:rPr>
                      <w:rFonts w:ascii="Consolas"/>
                      <w:color w:val="448B27"/>
                      <w:sz w:val="21"/>
                    </w:rPr>
                    <w:t>Role='STUDENT'</w:t>
                  </w:r>
                  <w:r>
                    <w:rPr>
                      <w:rFonts w:ascii="Consolas"/>
                      <w:color w:val="777777"/>
                      <w:sz w:val="21"/>
                    </w:rPr>
                    <w:t xml:space="preserve">") </w:t>
                  </w:r>
                  <w:r>
                    <w:rPr>
                      <w:rFonts w:ascii="Consolas"/>
                      <w:color w:val="793D9D"/>
                      <w:sz w:val="21"/>
                    </w:rPr>
                    <w:t xml:space="preserve">data </w:t>
                  </w:r>
                  <w:r>
                    <w:rPr>
                      <w:rFonts w:ascii="Consolas"/>
                      <w:color w:val="777777"/>
                      <w:sz w:val="21"/>
                    </w:rPr>
                    <w:t xml:space="preserve">= </w:t>
                  </w:r>
                  <w:r>
                    <w:rPr>
                      <w:rFonts w:ascii="Consolas"/>
                      <w:color w:val="793D9D"/>
                      <w:sz w:val="21"/>
                    </w:rPr>
                    <w:t>cur</w:t>
                  </w:r>
                  <w:r>
                    <w:rPr>
                      <w:rFonts w:ascii="Consolas"/>
                      <w:color w:val="777777"/>
                      <w:sz w:val="21"/>
                    </w:rPr>
                    <w:t>.</w:t>
                  </w:r>
                  <w:r>
                    <w:rPr>
                      <w:rFonts w:ascii="Consolas"/>
                      <w:color w:val="333333"/>
                      <w:sz w:val="21"/>
                    </w:rPr>
                    <w:t>fetchall</w:t>
                  </w:r>
                  <w:r>
                    <w:rPr>
                      <w:rFonts w:ascii="Consolas"/>
                      <w:color w:val="777777"/>
                      <w:sz w:val="21"/>
                    </w:rPr>
                    <w:t>()</w:t>
                  </w:r>
                </w:p>
                <w:p>
                  <w:pPr>
                    <w:spacing w:before="0"/>
                    <w:ind w:left="460" w:right="0" w:firstLine="0"/>
                    <w:jc w:val="left"/>
                    <w:rPr>
                      <w:rFonts w:ascii="Consolas"/>
                      <w:color w:val="000000"/>
                      <w:sz w:val="21"/>
                    </w:rPr>
                  </w:pPr>
                  <w:r>
                    <w:rPr>
                      <w:rFonts w:ascii="Consolas"/>
                      <w:color w:val="793D9D"/>
                      <w:spacing w:val="-2"/>
                      <w:sz w:val="21"/>
                    </w:rPr>
                    <w:t>cur</w:t>
                  </w:r>
                  <w:r>
                    <w:rPr>
                      <w:rFonts w:ascii="Consolas"/>
                      <w:color w:val="777777"/>
                      <w:spacing w:val="-2"/>
                      <w:sz w:val="21"/>
                    </w:rPr>
                    <w:t>.</w:t>
                  </w:r>
                  <w:r>
                    <w:rPr>
                      <w:rFonts w:ascii="Consolas"/>
                      <w:color w:val="333333"/>
                      <w:spacing w:val="-2"/>
                      <w:sz w:val="21"/>
                    </w:rPr>
                    <w:t>close</w:t>
                  </w:r>
                  <w:r>
                    <w:rPr>
                      <w:rFonts w:ascii="Consolas"/>
                      <w:color w:val="777777"/>
                      <w:spacing w:val="-2"/>
                      <w:sz w:val="21"/>
                    </w:rPr>
                    <w:t>()</w:t>
                  </w:r>
                </w:p>
                <w:p>
                  <w:pPr>
                    <w:spacing w:before="38"/>
                    <w:ind w:left="460" w:right="0" w:firstLine="0"/>
                    <w:jc w:val="left"/>
                    <w:rPr>
                      <w:rFonts w:ascii="Consolas"/>
                      <w:color w:val="000000"/>
                      <w:sz w:val="21"/>
                    </w:rPr>
                  </w:pPr>
                  <w:r>
                    <w:rPr>
                      <w:rFonts w:ascii="Consolas"/>
                      <w:color w:val="4A69C5"/>
                      <w:sz w:val="21"/>
                    </w:rPr>
                    <w:t>return</w:t>
                  </w:r>
                  <w:r>
                    <w:rPr>
                      <w:rFonts w:ascii="Consolas"/>
                      <w:color w:val="4A69C5"/>
                      <w:spacing w:val="-17"/>
                      <w:sz w:val="21"/>
                    </w:rPr>
                    <w:t xml:space="preserve"> </w:t>
                  </w:r>
                  <w:r>
                    <w:rPr>
                      <w:rFonts w:ascii="Consolas"/>
                      <w:b/>
                      <w:color w:val="AA3730"/>
                      <w:sz w:val="21"/>
                    </w:rPr>
                    <w:t>render_template</w:t>
                  </w:r>
                  <w:r>
                    <w:rPr>
                      <w:rFonts w:ascii="Consolas"/>
                      <w:color w:val="777777"/>
                      <w:sz w:val="21"/>
                    </w:rPr>
                    <w:t>('</w:t>
                  </w:r>
                  <w:r>
                    <w:rPr>
                      <w:rFonts w:ascii="Consolas"/>
                      <w:color w:val="448B27"/>
                      <w:sz w:val="21"/>
                    </w:rPr>
                    <w:t>Students.html</w:t>
                  </w:r>
                  <w:r>
                    <w:rPr>
                      <w:rFonts w:ascii="Consolas"/>
                      <w:color w:val="777777"/>
                      <w:sz w:val="21"/>
                    </w:rPr>
                    <w:t>',</w:t>
                  </w:r>
                  <w:r>
                    <w:rPr>
                      <w:rFonts w:ascii="Consolas"/>
                      <w:color w:val="777777"/>
                      <w:spacing w:val="-17"/>
                      <w:sz w:val="21"/>
                    </w:rPr>
                    <w:t xml:space="preserve"> </w:t>
                  </w:r>
                  <w:r>
                    <w:rPr>
                      <w:rFonts w:ascii="Consolas"/>
                      <w:color w:val="793D9D"/>
                      <w:spacing w:val="-2"/>
                      <w:sz w:val="21"/>
                    </w:rPr>
                    <w:t>students</w:t>
                  </w:r>
                  <w:r>
                    <w:rPr>
                      <w:rFonts w:ascii="Consolas"/>
                      <w:color w:val="777777"/>
                      <w:spacing w:val="-2"/>
                      <w:sz w:val="21"/>
                    </w:rPr>
                    <w:t>=</w:t>
                  </w:r>
                  <w:r>
                    <w:rPr>
                      <w:rFonts w:ascii="Consolas"/>
                      <w:color w:val="793D9D"/>
                      <w:spacing w:val="-2"/>
                      <w:sz w:val="21"/>
                    </w:rPr>
                    <w:t>data</w:t>
                  </w:r>
                  <w:r>
                    <w:rPr>
                      <w:rFonts w:ascii="Consolas"/>
                      <w:color w:val="777777"/>
                      <w:spacing w:val="-2"/>
                      <w:sz w:val="21"/>
                    </w:rPr>
                    <w:t>)</w:t>
                  </w:r>
                </w:p>
              </w:txbxContent>
            </v:textbox>
            <w10:wrap type="topAndBottom"/>
          </v:shape>
        </w:pict>
      </w:r>
      <w:r>
        <w:pict>
          <v:group id="docshapegroup38" o:spid="_x0000_s1060" o:spt="203" style="position:absolute;left:0pt;margin-left:43pt;margin-top:204.65pt;height:156.75pt;width:563.75pt;mso-position-horizontal-relative:page;mso-wrap-distance-bottom:0pt;mso-wrap-distance-top:0pt;z-index:-251633664;mso-width-relative:page;mso-height-relative:page;" coordorigin="860,4094" coordsize="11275,3135">
            <o:lock v:ext="edit"/>
            <v:shape id="docshape39" o:spid="_x0000_s1061" style="position:absolute;left:860;top:4094;height:3135;width:11160;" fillcolor="#F5F5F5" filled="t" stroked="f" coordorigin="860,4094" coordsize="11160,3135" path="m12020,4094l860,4094,860,4379,860,4664,860,7229,12020,7229,12020,4379,12020,4094xe">
              <v:path arrowok="t"/>
              <v:fill on="t" focussize="0,0"/>
              <v:stroke on="f"/>
              <v:imagedata o:title=""/>
              <o:lock v:ext="edit"/>
            </v:shape>
            <v:shape id="docshape40" o:spid="_x0000_s1062" o:spt="202" type="#_x0000_t202" style="position:absolute;left:860;top:4094;height:3135;width:11275;" filled="f" stroked="f" coordsize="21600,21600">
              <v:path/>
              <v:fill on="f" focussize="0,0"/>
              <v:stroke on="f" joinstyle="miter"/>
              <v:imagedata o:title=""/>
              <o:lock v:ext="edit"/>
              <v:textbox inset="0mm,0mm,0mm,0mm">
                <w:txbxContent>
                  <w:p>
                    <w:pPr>
                      <w:spacing w:before="39" w:line="278" w:lineRule="auto"/>
                      <w:ind w:left="-1" w:right="5667" w:firstLine="0"/>
                      <w:jc w:val="left"/>
                      <w:rPr>
                        <w:rFonts w:ascii="Consolas"/>
                        <w:sz w:val="21"/>
                      </w:rPr>
                    </w:pPr>
                    <w:r>
                      <w:rPr>
                        <w:rFonts w:ascii="Consolas"/>
                        <w:b/>
                        <w:color w:val="777777"/>
                        <w:sz w:val="21"/>
                      </w:rPr>
                      <w:t>@</w:t>
                    </w:r>
                    <w:r>
                      <w:rPr>
                        <w:rFonts w:ascii="Consolas"/>
                        <w:b/>
                        <w:color w:val="793D9D"/>
                        <w:sz w:val="21"/>
                      </w:rPr>
                      <w:t>app</w:t>
                    </w:r>
                    <w:r>
                      <w:rPr>
                        <w:rFonts w:ascii="Consolas"/>
                        <w:b/>
                        <w:color w:val="777777"/>
                        <w:sz w:val="21"/>
                      </w:rPr>
                      <w:t>.</w:t>
                    </w:r>
                    <w:r>
                      <w:rPr>
                        <w:rFonts w:ascii="Consolas"/>
                        <w:b/>
                        <w:color w:val="AA3730"/>
                        <w:sz w:val="21"/>
                      </w:rPr>
                      <w:t>route</w:t>
                    </w:r>
                    <w:r>
                      <w:rPr>
                        <w:rFonts w:ascii="Consolas"/>
                        <w:color w:val="777777"/>
                        <w:sz w:val="21"/>
                      </w:rPr>
                      <w:t>('</w:t>
                    </w:r>
                    <w:r>
                      <w:rPr>
                        <w:rFonts w:ascii="Consolas"/>
                        <w:color w:val="448B27"/>
                        <w:sz w:val="21"/>
                      </w:rPr>
                      <w:t>/insertStudent</w:t>
                    </w:r>
                    <w:r>
                      <w:rPr>
                        <w:rFonts w:ascii="Consolas"/>
                        <w:color w:val="777777"/>
                        <w:sz w:val="21"/>
                      </w:rPr>
                      <w:t>',</w:t>
                    </w:r>
                    <w:r>
                      <w:rPr>
                        <w:rFonts w:ascii="Consolas"/>
                        <w:color w:val="777777"/>
                        <w:spacing w:val="-29"/>
                        <w:sz w:val="21"/>
                      </w:rPr>
                      <w:t xml:space="preserve"> </w:t>
                    </w:r>
                    <w:r>
                      <w:rPr>
                        <w:rFonts w:ascii="Consolas"/>
                        <w:color w:val="793D9D"/>
                        <w:sz w:val="21"/>
                      </w:rPr>
                      <w:t>methods</w:t>
                    </w:r>
                    <w:r>
                      <w:rPr>
                        <w:rFonts w:ascii="Consolas"/>
                        <w:color w:val="777777"/>
                        <w:sz w:val="21"/>
                      </w:rPr>
                      <w:t>=['</w:t>
                    </w:r>
                    <w:r>
                      <w:rPr>
                        <w:rFonts w:ascii="Consolas"/>
                        <w:color w:val="448B27"/>
                        <w:sz w:val="21"/>
                      </w:rPr>
                      <w:t>POST</w:t>
                    </w:r>
                    <w:r>
                      <w:rPr>
                        <w:rFonts w:ascii="Consolas"/>
                        <w:color w:val="777777"/>
                        <w:sz w:val="21"/>
                      </w:rPr>
                      <w:t xml:space="preserve">']) </w:t>
                    </w:r>
                    <w:r>
                      <w:rPr>
                        <w:rFonts w:ascii="Consolas"/>
                        <w:color w:val="793D9D"/>
                        <w:sz w:val="21"/>
                      </w:rPr>
                      <w:t xml:space="preserve">def </w:t>
                    </w:r>
                    <w:r>
                      <w:rPr>
                        <w:rFonts w:ascii="Consolas"/>
                        <w:b/>
                        <w:color w:val="AA3730"/>
                        <w:sz w:val="21"/>
                      </w:rPr>
                      <w:t>insertStudent</w:t>
                    </w:r>
                    <w:r>
                      <w:rPr>
                        <w:rFonts w:ascii="Consolas"/>
                        <w:color w:val="777777"/>
                        <w:sz w:val="21"/>
                      </w:rPr>
                      <w:t>():</w:t>
                    </w:r>
                  </w:p>
                  <w:p>
                    <w:pPr>
                      <w:spacing w:before="0" w:line="244" w:lineRule="exact"/>
                      <w:ind w:left="460" w:right="0" w:firstLine="0"/>
                      <w:jc w:val="left"/>
                      <w:rPr>
                        <w:rFonts w:ascii="Consolas"/>
                        <w:sz w:val="21"/>
                      </w:rPr>
                    </w:pPr>
                    <w:r>
                      <w:rPr>
                        <w:rFonts w:ascii="Consolas"/>
                        <w:color w:val="4A69C5"/>
                        <w:sz w:val="21"/>
                      </w:rPr>
                      <w:t>if</w:t>
                    </w:r>
                    <w:r>
                      <w:rPr>
                        <w:rFonts w:ascii="Consolas"/>
                        <w:color w:val="4A69C5"/>
                        <w:spacing w:val="-5"/>
                        <w:sz w:val="21"/>
                      </w:rPr>
                      <w:t xml:space="preserve"> </w:t>
                    </w:r>
                    <w:r>
                      <w:rPr>
                        <w:rFonts w:ascii="Consolas"/>
                        <w:color w:val="793D9D"/>
                        <w:sz w:val="21"/>
                      </w:rPr>
                      <w:t>request</w:t>
                    </w:r>
                    <w:r>
                      <w:rPr>
                        <w:rFonts w:ascii="Consolas"/>
                        <w:color w:val="777777"/>
                        <w:sz w:val="21"/>
                      </w:rPr>
                      <w:t>.</w:t>
                    </w:r>
                    <w:r>
                      <w:rPr>
                        <w:rFonts w:ascii="Consolas"/>
                        <w:color w:val="793D9D"/>
                        <w:sz w:val="21"/>
                      </w:rPr>
                      <w:t>method</w:t>
                    </w:r>
                    <w:r>
                      <w:rPr>
                        <w:rFonts w:ascii="Consolas"/>
                        <w:color w:val="793D9D"/>
                        <w:spacing w:val="-4"/>
                        <w:sz w:val="21"/>
                      </w:rPr>
                      <w:t xml:space="preserve"> </w:t>
                    </w:r>
                    <w:r>
                      <w:rPr>
                        <w:rFonts w:ascii="Consolas"/>
                        <w:color w:val="777777"/>
                        <w:sz w:val="21"/>
                      </w:rPr>
                      <w:t>==</w:t>
                    </w:r>
                    <w:r>
                      <w:rPr>
                        <w:rFonts w:ascii="Consolas"/>
                        <w:color w:val="777777"/>
                        <w:spacing w:val="-6"/>
                        <w:sz w:val="21"/>
                      </w:rPr>
                      <w:t xml:space="preserve"> </w:t>
                    </w:r>
                    <w:r>
                      <w:rPr>
                        <w:rFonts w:ascii="Consolas"/>
                        <w:color w:val="777777"/>
                        <w:spacing w:val="-2"/>
                        <w:sz w:val="21"/>
                      </w:rPr>
                      <w:t>"</w:t>
                    </w:r>
                    <w:r>
                      <w:rPr>
                        <w:rFonts w:ascii="Consolas"/>
                        <w:color w:val="448B27"/>
                        <w:spacing w:val="-2"/>
                        <w:sz w:val="21"/>
                      </w:rPr>
                      <w:t>POST</w:t>
                    </w:r>
                    <w:r>
                      <w:rPr>
                        <w:rFonts w:ascii="Consolas"/>
                        <w:color w:val="777777"/>
                        <w:spacing w:val="-2"/>
                        <w:sz w:val="21"/>
                      </w:rPr>
                      <w:t>":</w:t>
                    </w:r>
                  </w:p>
                  <w:p>
                    <w:pPr>
                      <w:spacing w:before="39" w:line="278" w:lineRule="auto"/>
                      <w:ind w:left="923" w:right="6215" w:firstLine="0"/>
                      <w:jc w:val="left"/>
                      <w:rPr>
                        <w:rFonts w:ascii="Consolas"/>
                        <w:sz w:val="21"/>
                      </w:rPr>
                    </w:pPr>
                    <w:r>
                      <w:rPr>
                        <w:rFonts w:ascii="Consolas"/>
                        <w:color w:val="793D9D"/>
                        <w:sz w:val="21"/>
                      </w:rPr>
                      <w:t xml:space="preserve">name </w:t>
                    </w:r>
                    <w:r>
                      <w:rPr>
                        <w:rFonts w:ascii="Consolas"/>
                        <w:color w:val="777777"/>
                        <w:sz w:val="21"/>
                      </w:rPr>
                      <w:t xml:space="preserve">= </w:t>
                    </w:r>
                    <w:r>
                      <w:rPr>
                        <w:rFonts w:ascii="Consolas"/>
                        <w:color w:val="793D9D"/>
                        <w:sz w:val="21"/>
                      </w:rPr>
                      <w:t>request</w:t>
                    </w:r>
                    <w:r>
                      <w:rPr>
                        <w:rFonts w:ascii="Consolas"/>
                        <w:color w:val="777777"/>
                        <w:sz w:val="21"/>
                      </w:rPr>
                      <w:t>.</w:t>
                    </w:r>
                    <w:r>
                      <w:rPr>
                        <w:rFonts w:ascii="Consolas"/>
                        <w:color w:val="793D9D"/>
                        <w:sz w:val="21"/>
                      </w:rPr>
                      <w:t>form</w:t>
                    </w:r>
                    <w:r>
                      <w:rPr>
                        <w:rFonts w:ascii="Consolas"/>
                        <w:color w:val="777777"/>
                        <w:sz w:val="21"/>
                      </w:rPr>
                      <w:t>['</w:t>
                    </w:r>
                    <w:r>
                      <w:rPr>
                        <w:rFonts w:ascii="Consolas"/>
                        <w:color w:val="448B27"/>
                        <w:sz w:val="21"/>
                      </w:rPr>
                      <w:t>username</w:t>
                    </w:r>
                    <w:r>
                      <w:rPr>
                        <w:rFonts w:ascii="Consolas"/>
                        <w:color w:val="777777"/>
                        <w:sz w:val="21"/>
                      </w:rPr>
                      <w:t xml:space="preserve">'] </w:t>
                    </w:r>
                    <w:r>
                      <w:rPr>
                        <w:rFonts w:ascii="Consolas"/>
                        <w:color w:val="793D9D"/>
                        <w:sz w:val="21"/>
                      </w:rPr>
                      <w:t xml:space="preserve">email </w:t>
                    </w:r>
                    <w:r>
                      <w:rPr>
                        <w:rFonts w:ascii="Consolas"/>
                        <w:color w:val="777777"/>
                        <w:sz w:val="21"/>
                      </w:rPr>
                      <w:t xml:space="preserve">= </w:t>
                    </w:r>
                    <w:r>
                      <w:rPr>
                        <w:rFonts w:ascii="Consolas"/>
                        <w:color w:val="793D9D"/>
                        <w:sz w:val="21"/>
                      </w:rPr>
                      <w:t>request</w:t>
                    </w:r>
                    <w:r>
                      <w:rPr>
                        <w:rFonts w:ascii="Consolas"/>
                        <w:color w:val="777777"/>
                        <w:sz w:val="21"/>
                      </w:rPr>
                      <w:t>.</w:t>
                    </w:r>
                    <w:r>
                      <w:rPr>
                        <w:rFonts w:ascii="Consolas"/>
                        <w:color w:val="793D9D"/>
                        <w:sz w:val="21"/>
                      </w:rPr>
                      <w:t>form</w:t>
                    </w:r>
                    <w:r>
                      <w:rPr>
                        <w:rFonts w:ascii="Consolas"/>
                        <w:color w:val="777777"/>
                        <w:sz w:val="21"/>
                      </w:rPr>
                      <w:t>['</w:t>
                    </w:r>
                    <w:r>
                      <w:rPr>
                        <w:rFonts w:ascii="Consolas"/>
                        <w:color w:val="448B27"/>
                        <w:sz w:val="21"/>
                      </w:rPr>
                      <w:t>email</w:t>
                    </w:r>
                    <w:r>
                      <w:rPr>
                        <w:rFonts w:ascii="Consolas"/>
                        <w:color w:val="777777"/>
                        <w:sz w:val="21"/>
                      </w:rPr>
                      <w:t xml:space="preserve">'] </w:t>
                    </w:r>
                    <w:r>
                      <w:rPr>
                        <w:rFonts w:ascii="Consolas"/>
                        <w:color w:val="793D9D"/>
                        <w:sz w:val="21"/>
                      </w:rPr>
                      <w:t>password</w:t>
                    </w:r>
                    <w:r>
                      <w:rPr>
                        <w:rFonts w:ascii="Consolas"/>
                        <w:color w:val="793D9D"/>
                        <w:spacing w:val="-19"/>
                        <w:sz w:val="21"/>
                      </w:rPr>
                      <w:t xml:space="preserve"> </w:t>
                    </w:r>
                    <w:r>
                      <w:rPr>
                        <w:rFonts w:ascii="Consolas"/>
                        <w:color w:val="777777"/>
                        <w:sz w:val="21"/>
                      </w:rPr>
                      <w:t>=</w:t>
                    </w:r>
                    <w:r>
                      <w:rPr>
                        <w:rFonts w:ascii="Consolas"/>
                        <w:color w:val="777777"/>
                        <w:spacing w:val="-21"/>
                        <w:sz w:val="21"/>
                      </w:rPr>
                      <w:t xml:space="preserve"> </w:t>
                    </w:r>
                    <w:r>
                      <w:rPr>
                        <w:rFonts w:ascii="Consolas"/>
                        <w:color w:val="793D9D"/>
                        <w:sz w:val="21"/>
                      </w:rPr>
                      <w:t>request</w:t>
                    </w:r>
                    <w:r>
                      <w:rPr>
                        <w:rFonts w:ascii="Consolas"/>
                        <w:color w:val="777777"/>
                        <w:sz w:val="21"/>
                      </w:rPr>
                      <w:t>.</w:t>
                    </w:r>
                    <w:r>
                      <w:rPr>
                        <w:rFonts w:ascii="Consolas"/>
                        <w:color w:val="793D9D"/>
                        <w:sz w:val="21"/>
                      </w:rPr>
                      <w:t>form</w:t>
                    </w:r>
                    <w:r>
                      <w:rPr>
                        <w:rFonts w:ascii="Consolas"/>
                        <w:color w:val="777777"/>
                        <w:sz w:val="21"/>
                      </w:rPr>
                      <w:t>['</w:t>
                    </w:r>
                    <w:r>
                      <w:rPr>
                        <w:rFonts w:ascii="Consolas"/>
                        <w:color w:val="448B27"/>
                        <w:sz w:val="21"/>
                      </w:rPr>
                      <w:t>password</w:t>
                    </w:r>
                    <w:r>
                      <w:rPr>
                        <w:rFonts w:ascii="Consolas"/>
                        <w:color w:val="777777"/>
                        <w:sz w:val="21"/>
                      </w:rPr>
                      <w:t xml:space="preserve">'] </w:t>
                    </w:r>
                    <w:r>
                      <w:rPr>
                        <w:rFonts w:ascii="Consolas"/>
                        <w:color w:val="793D9D"/>
                        <w:sz w:val="21"/>
                      </w:rPr>
                      <w:t xml:space="preserve">cur </w:t>
                    </w:r>
                    <w:r>
                      <w:rPr>
                        <w:rFonts w:ascii="Consolas"/>
                        <w:color w:val="777777"/>
                        <w:sz w:val="21"/>
                      </w:rPr>
                      <w:t xml:space="preserve">= </w:t>
                    </w:r>
                    <w:r>
                      <w:rPr>
                        <w:rFonts w:ascii="Consolas"/>
                        <w:color w:val="793D9D"/>
                        <w:sz w:val="21"/>
                      </w:rPr>
                      <w:t>mysql</w:t>
                    </w:r>
                    <w:r>
                      <w:rPr>
                        <w:rFonts w:ascii="Consolas"/>
                        <w:color w:val="777777"/>
                        <w:sz w:val="21"/>
                      </w:rPr>
                      <w:t>.</w:t>
                    </w:r>
                    <w:r>
                      <w:rPr>
                        <w:rFonts w:ascii="Consolas"/>
                        <w:color w:val="793D9D"/>
                        <w:sz w:val="21"/>
                      </w:rPr>
                      <w:t>connection</w:t>
                    </w:r>
                    <w:r>
                      <w:rPr>
                        <w:rFonts w:ascii="Consolas"/>
                        <w:color w:val="777777"/>
                        <w:sz w:val="21"/>
                      </w:rPr>
                      <w:t>.</w:t>
                    </w:r>
                    <w:r>
                      <w:rPr>
                        <w:rFonts w:ascii="Consolas"/>
                        <w:color w:val="333333"/>
                        <w:sz w:val="21"/>
                      </w:rPr>
                      <w:t>cursor</w:t>
                    </w:r>
                    <w:r>
                      <w:rPr>
                        <w:rFonts w:ascii="Consolas"/>
                        <w:color w:val="777777"/>
                        <w:sz w:val="21"/>
                      </w:rPr>
                      <w:t>()</w:t>
                    </w:r>
                  </w:p>
                  <w:p>
                    <w:pPr>
                      <w:spacing w:before="0" w:line="278" w:lineRule="auto"/>
                      <w:ind w:left="-1" w:right="0" w:firstLine="931"/>
                      <w:jc w:val="left"/>
                      <w:rPr>
                        <w:rFonts w:ascii="Consolas"/>
                        <w:sz w:val="21"/>
                      </w:rPr>
                    </w:pPr>
                    <w:r>
                      <w:rPr>
                        <w:rFonts w:ascii="Consolas"/>
                        <w:color w:val="793D9D"/>
                        <w:sz w:val="21"/>
                      </w:rPr>
                      <w:t>cur</w:t>
                    </w:r>
                    <w:r>
                      <w:rPr>
                        <w:rFonts w:ascii="Consolas"/>
                        <w:color w:val="777777"/>
                        <w:sz w:val="21"/>
                      </w:rPr>
                      <w:t>.</w:t>
                    </w:r>
                    <w:r>
                      <w:rPr>
                        <w:rFonts w:ascii="Consolas"/>
                        <w:color w:val="333333"/>
                        <w:sz w:val="21"/>
                      </w:rPr>
                      <w:t>execute</w:t>
                    </w:r>
                    <w:r>
                      <w:rPr>
                        <w:rFonts w:ascii="Consolas"/>
                        <w:color w:val="777777"/>
                        <w:sz w:val="21"/>
                      </w:rPr>
                      <w:t>("</w:t>
                    </w:r>
                    <w:r>
                      <w:rPr>
                        <w:rFonts w:ascii="Consolas"/>
                        <w:color w:val="448B27"/>
                        <w:sz w:val="21"/>
                      </w:rPr>
                      <w:t>INSERT INTO students (Name, Email, Password, Role) VALUES (</w:t>
                    </w:r>
                    <w:r>
                      <w:rPr>
                        <w:rFonts w:ascii="Consolas"/>
                        <w:color w:val="9C5D27"/>
                        <w:sz w:val="21"/>
                      </w:rPr>
                      <w:t>%s</w:t>
                    </w:r>
                    <w:r>
                      <w:rPr>
                        <w:rFonts w:ascii="Consolas"/>
                        <w:color w:val="448B27"/>
                        <w:sz w:val="21"/>
                      </w:rPr>
                      <w:t xml:space="preserve">, </w:t>
                    </w:r>
                    <w:r>
                      <w:rPr>
                        <w:rFonts w:ascii="Consolas"/>
                        <w:color w:val="9C5D27"/>
                        <w:sz w:val="21"/>
                      </w:rPr>
                      <w:t>%s</w:t>
                    </w:r>
                    <w:r>
                      <w:rPr>
                        <w:rFonts w:ascii="Consolas"/>
                        <w:color w:val="448B27"/>
                        <w:sz w:val="21"/>
                      </w:rPr>
                      <w:t xml:space="preserve">, </w:t>
                    </w:r>
                    <w:r>
                      <w:rPr>
                        <w:rFonts w:ascii="Consolas"/>
                        <w:color w:val="9C5D27"/>
                        <w:sz w:val="21"/>
                      </w:rPr>
                      <w:t>%s</w:t>
                    </w:r>
                    <w:r>
                      <w:rPr>
                        <w:rFonts w:ascii="Consolas"/>
                        <w:color w:val="448B27"/>
                        <w:sz w:val="21"/>
                      </w:rPr>
                      <w:t xml:space="preserve">, </w:t>
                    </w:r>
                    <w:r>
                      <w:rPr>
                        <w:rFonts w:ascii="Consolas"/>
                        <w:color w:val="9C5D27"/>
                        <w:sz w:val="21"/>
                      </w:rPr>
                      <w:t>%s</w:t>
                    </w:r>
                    <w:r>
                      <w:rPr>
                        <w:rFonts w:ascii="Consolas"/>
                        <w:color w:val="448B27"/>
                        <w:sz w:val="21"/>
                      </w:rPr>
                      <w:t>)</w:t>
                    </w:r>
                    <w:r>
                      <w:rPr>
                        <w:rFonts w:ascii="Consolas"/>
                        <w:color w:val="777777"/>
                        <w:sz w:val="21"/>
                      </w:rPr>
                      <w:t>", (</w:t>
                    </w:r>
                    <w:r>
                      <w:rPr>
                        <w:rFonts w:ascii="Consolas"/>
                        <w:color w:val="793D9D"/>
                        <w:sz w:val="21"/>
                      </w:rPr>
                      <w:t>name</w:t>
                    </w:r>
                    <w:r>
                      <w:rPr>
                        <w:rFonts w:ascii="Consolas"/>
                        <w:color w:val="777777"/>
                        <w:sz w:val="21"/>
                      </w:rPr>
                      <w:t xml:space="preserve">, </w:t>
                    </w:r>
                    <w:r>
                      <w:rPr>
                        <w:rFonts w:ascii="Consolas"/>
                        <w:color w:val="793D9D"/>
                        <w:sz w:val="21"/>
                      </w:rPr>
                      <w:t>email</w:t>
                    </w:r>
                    <w:r>
                      <w:rPr>
                        <w:rFonts w:ascii="Consolas"/>
                        <w:color w:val="777777"/>
                        <w:sz w:val="21"/>
                      </w:rPr>
                      <w:t xml:space="preserve">, </w:t>
                    </w:r>
                    <w:r>
                      <w:rPr>
                        <w:rFonts w:ascii="Consolas"/>
                        <w:color w:val="793D9D"/>
                        <w:sz w:val="21"/>
                      </w:rPr>
                      <w:t>password</w:t>
                    </w:r>
                    <w:r>
                      <w:rPr>
                        <w:rFonts w:ascii="Consolas"/>
                        <w:color w:val="777777"/>
                        <w:sz w:val="21"/>
                      </w:rPr>
                      <w:t>,'</w:t>
                    </w:r>
                    <w:r>
                      <w:rPr>
                        <w:rFonts w:ascii="Consolas"/>
                        <w:color w:val="448B27"/>
                        <w:sz w:val="21"/>
                      </w:rPr>
                      <w:t>STUDENT</w:t>
                    </w:r>
                    <w:r>
                      <w:rPr>
                        <w:rFonts w:ascii="Consolas"/>
                        <w:color w:val="777777"/>
                        <w:sz w:val="21"/>
                      </w:rPr>
                      <w:t>'))</w:t>
                    </w:r>
                  </w:p>
                  <w:p>
                    <w:pPr>
                      <w:spacing w:before="0"/>
                      <w:ind w:left="923" w:right="0" w:firstLine="0"/>
                      <w:jc w:val="left"/>
                      <w:rPr>
                        <w:rFonts w:ascii="Consolas"/>
                        <w:sz w:val="21"/>
                      </w:rPr>
                    </w:pPr>
                    <w:r>
                      <w:rPr>
                        <w:rFonts w:ascii="Consolas"/>
                        <w:color w:val="793D9D"/>
                        <w:spacing w:val="-2"/>
                        <w:sz w:val="21"/>
                      </w:rPr>
                      <w:t>mysql</w:t>
                    </w:r>
                    <w:r>
                      <w:rPr>
                        <w:rFonts w:ascii="Consolas"/>
                        <w:color w:val="777777"/>
                        <w:spacing w:val="-2"/>
                        <w:sz w:val="21"/>
                      </w:rPr>
                      <w:t>.</w:t>
                    </w:r>
                    <w:r>
                      <w:rPr>
                        <w:rFonts w:ascii="Consolas"/>
                        <w:color w:val="793D9D"/>
                        <w:spacing w:val="-2"/>
                        <w:sz w:val="21"/>
                      </w:rPr>
                      <w:t>connection</w:t>
                    </w:r>
                    <w:r>
                      <w:rPr>
                        <w:rFonts w:ascii="Consolas"/>
                        <w:color w:val="777777"/>
                        <w:spacing w:val="-2"/>
                        <w:sz w:val="21"/>
                      </w:rPr>
                      <w:t>.</w:t>
                    </w:r>
                    <w:r>
                      <w:rPr>
                        <w:rFonts w:ascii="Consolas"/>
                        <w:color w:val="333333"/>
                        <w:spacing w:val="-2"/>
                        <w:sz w:val="21"/>
                      </w:rPr>
                      <w:t>commit</w:t>
                    </w:r>
                    <w:r>
                      <w:rPr>
                        <w:rFonts w:ascii="Consolas"/>
                        <w:color w:val="777777"/>
                        <w:spacing w:val="-2"/>
                        <w:sz w:val="21"/>
                      </w:rPr>
                      <w:t>()</w:t>
                    </w:r>
                  </w:p>
                  <w:p>
                    <w:pPr>
                      <w:spacing w:before="38"/>
                      <w:ind w:left="923" w:right="0" w:firstLine="0"/>
                      <w:jc w:val="left"/>
                      <w:rPr>
                        <w:rFonts w:ascii="Consolas"/>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redirect</w:t>
                    </w:r>
                    <w:r>
                      <w:rPr>
                        <w:rFonts w:ascii="Consolas"/>
                        <w:color w:val="777777"/>
                        <w:spacing w:val="-2"/>
                        <w:sz w:val="21"/>
                      </w:rPr>
                      <w:t>(</w:t>
                    </w:r>
                    <w:r>
                      <w:rPr>
                        <w:rFonts w:ascii="Consolas"/>
                        <w:b/>
                        <w:color w:val="AA3730"/>
                        <w:spacing w:val="-2"/>
                        <w:sz w:val="21"/>
                      </w:rPr>
                      <w:t>url_for</w:t>
                    </w:r>
                    <w:r>
                      <w:rPr>
                        <w:rFonts w:ascii="Consolas"/>
                        <w:color w:val="777777"/>
                        <w:spacing w:val="-2"/>
                        <w:sz w:val="21"/>
                      </w:rPr>
                      <w:t>('</w:t>
                    </w:r>
                    <w:r>
                      <w:rPr>
                        <w:rFonts w:ascii="Consolas"/>
                        <w:color w:val="448B27"/>
                        <w:spacing w:val="-2"/>
                        <w:sz w:val="21"/>
                      </w:rPr>
                      <w:t>adminStudents</w:t>
                    </w:r>
                    <w:r>
                      <w:rPr>
                        <w:rFonts w:ascii="Consolas"/>
                        <w:color w:val="777777"/>
                        <w:spacing w:val="-2"/>
                        <w:sz w:val="21"/>
                      </w:rPr>
                      <w:t>'))</w:t>
                    </w:r>
                  </w:p>
                </w:txbxContent>
              </v:textbox>
            </v:shape>
            <w10:wrap type="topAndBottom"/>
          </v:group>
        </w:pict>
      </w:r>
      <w:r>
        <w:pict>
          <v:shape id="docshape41" o:spid="_x0000_s1063" o:spt="202" type="#_x0000_t202" style="position:absolute;left:0pt;margin-left:43pt;margin-top:372.95pt;height:99.75pt;width:558pt;mso-position-horizontal-relative:page;mso-wrap-distance-bottom:0pt;mso-wrap-distance-top:0pt;z-index:-251633664;mso-width-relative:page;mso-height-relative:page;" fillcolor="#F5F5F5" filled="t" stroked="f" coordsize="21600,21600">
            <v:path/>
            <v:fill on="t" focussize="0,0"/>
            <v:stroke on="f" joinstyle="miter"/>
            <v:imagedata o:title=""/>
            <o:lock v:ext="edit"/>
            <v:textbox inset="0mm,0mm,0mm,0mm">
              <w:txbxContent>
                <w:p>
                  <w:pPr>
                    <w:spacing w:before="39" w:line="278" w:lineRule="auto"/>
                    <w:ind w:left="-1" w:right="3936" w:firstLine="0"/>
                    <w:jc w:val="left"/>
                    <w:rPr>
                      <w:rFonts w:ascii="Consolas"/>
                      <w:color w:val="000000"/>
                      <w:sz w:val="21"/>
                    </w:rPr>
                  </w:pPr>
                  <w:r>
                    <w:rPr>
                      <w:rFonts w:ascii="Consolas"/>
                      <w:b/>
                      <w:color w:val="777777"/>
                      <w:sz w:val="21"/>
                    </w:rPr>
                    <w:t>@</w:t>
                  </w:r>
                  <w:r>
                    <w:rPr>
                      <w:rFonts w:ascii="Consolas"/>
                      <w:b/>
                      <w:color w:val="793D9D"/>
                      <w:sz w:val="21"/>
                    </w:rPr>
                    <w:t>app</w:t>
                  </w:r>
                  <w:r>
                    <w:rPr>
                      <w:rFonts w:ascii="Consolas"/>
                      <w:b/>
                      <w:color w:val="777777"/>
                      <w:sz w:val="21"/>
                    </w:rPr>
                    <w:t>.</w:t>
                  </w:r>
                  <w:r>
                    <w:rPr>
                      <w:rFonts w:ascii="Consolas"/>
                      <w:b/>
                      <w:color w:val="AA3730"/>
                      <w:sz w:val="21"/>
                    </w:rPr>
                    <w:t>route</w:t>
                  </w:r>
                  <w:r>
                    <w:rPr>
                      <w:rFonts w:ascii="Consolas"/>
                      <w:color w:val="777777"/>
                      <w:sz w:val="21"/>
                    </w:rPr>
                    <w:t>('</w:t>
                  </w:r>
                  <w:r>
                    <w:rPr>
                      <w:rFonts w:ascii="Consolas"/>
                      <w:color w:val="448B27"/>
                      <w:sz w:val="21"/>
                    </w:rPr>
                    <w:t>/deleteStudent/&lt;string:stdId&gt;</w:t>
                  </w:r>
                  <w:r>
                    <w:rPr>
                      <w:rFonts w:ascii="Consolas"/>
                      <w:color w:val="777777"/>
                      <w:sz w:val="21"/>
                    </w:rPr>
                    <w:t>',</w:t>
                  </w:r>
                  <w:r>
                    <w:rPr>
                      <w:rFonts w:ascii="Consolas"/>
                      <w:color w:val="777777"/>
                      <w:spacing w:val="-29"/>
                      <w:sz w:val="21"/>
                    </w:rPr>
                    <w:t xml:space="preserve"> </w:t>
                  </w:r>
                  <w:r>
                    <w:rPr>
                      <w:rFonts w:ascii="Consolas"/>
                      <w:color w:val="793D9D"/>
                      <w:sz w:val="21"/>
                    </w:rPr>
                    <w:t>methods</w:t>
                  </w:r>
                  <w:r>
                    <w:rPr>
                      <w:rFonts w:ascii="Consolas"/>
                      <w:color w:val="777777"/>
                      <w:sz w:val="21"/>
                    </w:rPr>
                    <w:t>=['</w:t>
                  </w:r>
                  <w:r>
                    <w:rPr>
                      <w:rFonts w:ascii="Consolas"/>
                      <w:color w:val="448B27"/>
                      <w:sz w:val="21"/>
                    </w:rPr>
                    <w:t>GET</w:t>
                  </w:r>
                  <w:r>
                    <w:rPr>
                      <w:rFonts w:ascii="Consolas"/>
                      <w:color w:val="777777"/>
                      <w:sz w:val="21"/>
                    </w:rPr>
                    <w:t xml:space="preserve">']) </w:t>
                  </w:r>
                  <w:r>
                    <w:rPr>
                      <w:rFonts w:ascii="Consolas"/>
                      <w:color w:val="793D9D"/>
                      <w:sz w:val="21"/>
                    </w:rPr>
                    <w:t xml:space="preserve">def </w:t>
                  </w:r>
                  <w:r>
                    <w:rPr>
                      <w:rFonts w:ascii="Consolas"/>
                      <w:b/>
                      <w:color w:val="AA3730"/>
                      <w:sz w:val="21"/>
                    </w:rPr>
                    <w:t>deleteStudent</w:t>
                  </w:r>
                  <w:r>
                    <w:rPr>
                      <w:rFonts w:ascii="Consolas"/>
                      <w:color w:val="777777"/>
                      <w:sz w:val="21"/>
                    </w:rPr>
                    <w:t>(</w:t>
                  </w:r>
                  <w:r>
                    <w:rPr>
                      <w:rFonts w:ascii="Consolas"/>
                      <w:color w:val="793D9D"/>
                      <w:sz w:val="21"/>
                    </w:rPr>
                    <w:t>stdId</w:t>
                  </w:r>
                  <w:r>
                    <w:rPr>
                      <w:rFonts w:ascii="Consolas"/>
                      <w:color w:val="777777"/>
                      <w:sz w:val="21"/>
                    </w:rPr>
                    <w:t>):</w:t>
                  </w:r>
                </w:p>
                <w:p>
                  <w:pPr>
                    <w:spacing w:before="0" w:line="278" w:lineRule="auto"/>
                    <w:ind w:left="460" w:right="5218" w:firstLine="0"/>
                    <w:jc w:val="left"/>
                    <w:rPr>
                      <w:rFonts w:ascii="Consolas"/>
                      <w:color w:val="000000"/>
                      <w:sz w:val="21"/>
                    </w:rPr>
                  </w:pPr>
                  <w:r>
                    <w:rPr>
                      <w:rFonts w:ascii="Consolas"/>
                      <w:b/>
                      <w:color w:val="AA3730"/>
                      <w:sz w:val="21"/>
                    </w:rPr>
                    <w:t>flash</w:t>
                  </w:r>
                  <w:r>
                    <w:rPr>
                      <w:rFonts w:ascii="Consolas"/>
                      <w:color w:val="777777"/>
                      <w:sz w:val="21"/>
                    </w:rPr>
                    <w:t>("</w:t>
                  </w:r>
                  <w:r>
                    <w:rPr>
                      <w:rFonts w:ascii="Consolas"/>
                      <w:color w:val="448B27"/>
                      <w:sz w:val="21"/>
                    </w:rPr>
                    <w:t>Record</w:t>
                  </w:r>
                  <w:r>
                    <w:rPr>
                      <w:rFonts w:ascii="Consolas"/>
                      <w:color w:val="448B27"/>
                      <w:spacing w:val="-10"/>
                      <w:sz w:val="21"/>
                    </w:rPr>
                    <w:t xml:space="preserve"> </w:t>
                  </w:r>
                  <w:r>
                    <w:rPr>
                      <w:rFonts w:ascii="Consolas"/>
                      <w:color w:val="448B27"/>
                      <w:sz w:val="21"/>
                    </w:rPr>
                    <w:t>Has</w:t>
                  </w:r>
                  <w:r>
                    <w:rPr>
                      <w:rFonts w:ascii="Consolas"/>
                      <w:color w:val="448B27"/>
                      <w:spacing w:val="-10"/>
                      <w:sz w:val="21"/>
                    </w:rPr>
                    <w:t xml:space="preserve"> </w:t>
                  </w:r>
                  <w:r>
                    <w:rPr>
                      <w:rFonts w:ascii="Consolas"/>
                      <w:color w:val="448B27"/>
                      <w:sz w:val="21"/>
                    </w:rPr>
                    <w:t>Been</w:t>
                  </w:r>
                  <w:r>
                    <w:rPr>
                      <w:rFonts w:ascii="Consolas"/>
                      <w:color w:val="448B27"/>
                      <w:spacing w:val="-11"/>
                      <w:sz w:val="21"/>
                    </w:rPr>
                    <w:t xml:space="preserve"> </w:t>
                  </w:r>
                  <w:r>
                    <w:rPr>
                      <w:rFonts w:ascii="Consolas"/>
                      <w:color w:val="448B27"/>
                      <w:sz w:val="21"/>
                    </w:rPr>
                    <w:t>Deleted</w:t>
                  </w:r>
                  <w:r>
                    <w:rPr>
                      <w:rFonts w:ascii="Consolas"/>
                      <w:color w:val="448B27"/>
                      <w:spacing w:val="-10"/>
                      <w:sz w:val="21"/>
                    </w:rPr>
                    <w:t xml:space="preserve"> </w:t>
                  </w:r>
                  <w:r>
                    <w:rPr>
                      <w:rFonts w:ascii="Consolas"/>
                      <w:color w:val="448B27"/>
                      <w:sz w:val="21"/>
                    </w:rPr>
                    <w:t>Successfully</w:t>
                  </w:r>
                  <w:r>
                    <w:rPr>
                      <w:rFonts w:ascii="Consolas"/>
                      <w:color w:val="777777"/>
                      <w:sz w:val="21"/>
                    </w:rPr>
                    <w:t xml:space="preserve">") </w:t>
                  </w:r>
                  <w:r>
                    <w:rPr>
                      <w:rFonts w:ascii="Consolas"/>
                      <w:color w:val="793D9D"/>
                      <w:sz w:val="21"/>
                    </w:rPr>
                    <w:t xml:space="preserve">cur </w:t>
                  </w:r>
                  <w:r>
                    <w:rPr>
                      <w:rFonts w:ascii="Consolas"/>
                      <w:color w:val="777777"/>
                      <w:sz w:val="21"/>
                    </w:rPr>
                    <w:t xml:space="preserve">= </w:t>
                  </w:r>
                  <w:r>
                    <w:rPr>
                      <w:rFonts w:ascii="Consolas"/>
                      <w:color w:val="793D9D"/>
                      <w:sz w:val="21"/>
                    </w:rPr>
                    <w:t>mysql</w:t>
                  </w:r>
                  <w:r>
                    <w:rPr>
                      <w:rFonts w:ascii="Consolas"/>
                      <w:color w:val="777777"/>
                      <w:sz w:val="21"/>
                    </w:rPr>
                    <w:t>.</w:t>
                  </w:r>
                  <w:r>
                    <w:rPr>
                      <w:rFonts w:ascii="Consolas"/>
                      <w:color w:val="793D9D"/>
                      <w:sz w:val="21"/>
                    </w:rPr>
                    <w:t>connection</w:t>
                  </w:r>
                  <w:r>
                    <w:rPr>
                      <w:rFonts w:ascii="Consolas"/>
                      <w:color w:val="777777"/>
                      <w:sz w:val="21"/>
                    </w:rPr>
                    <w:t>.</w:t>
                  </w:r>
                  <w:r>
                    <w:rPr>
                      <w:rFonts w:ascii="Consolas"/>
                      <w:color w:val="333333"/>
                      <w:sz w:val="21"/>
                    </w:rPr>
                    <w:t>cursor</w:t>
                  </w:r>
                  <w:r>
                    <w:rPr>
                      <w:rFonts w:ascii="Consolas"/>
                      <w:color w:val="777777"/>
                      <w:sz w:val="21"/>
                    </w:rPr>
                    <w:t>()</w:t>
                  </w:r>
                </w:p>
                <w:p>
                  <w:pPr>
                    <w:spacing w:before="0" w:line="278" w:lineRule="auto"/>
                    <w:ind w:left="460" w:right="3148" w:firstLine="0"/>
                    <w:jc w:val="left"/>
                    <w:rPr>
                      <w:rFonts w:ascii="Consolas"/>
                      <w:color w:val="000000"/>
                      <w:sz w:val="21"/>
                    </w:rPr>
                  </w:pPr>
                  <w:r>
                    <w:rPr>
                      <w:rFonts w:ascii="Consolas"/>
                      <w:color w:val="793D9D"/>
                      <w:sz w:val="21"/>
                    </w:rPr>
                    <w:t>cur</w:t>
                  </w:r>
                  <w:r>
                    <w:rPr>
                      <w:rFonts w:ascii="Consolas"/>
                      <w:color w:val="777777"/>
                      <w:sz w:val="21"/>
                    </w:rPr>
                    <w:t>.</w:t>
                  </w:r>
                  <w:r>
                    <w:rPr>
                      <w:rFonts w:ascii="Consolas"/>
                      <w:color w:val="333333"/>
                      <w:sz w:val="21"/>
                    </w:rPr>
                    <w:t>execute</w:t>
                  </w:r>
                  <w:r>
                    <w:rPr>
                      <w:rFonts w:ascii="Consolas"/>
                      <w:color w:val="777777"/>
                      <w:sz w:val="21"/>
                    </w:rPr>
                    <w:t>("</w:t>
                  </w:r>
                  <w:r>
                    <w:rPr>
                      <w:rFonts w:ascii="Consolas"/>
                      <w:color w:val="448B27"/>
                      <w:sz w:val="21"/>
                    </w:rPr>
                    <w:t>DELETE</w:t>
                  </w:r>
                  <w:r>
                    <w:rPr>
                      <w:rFonts w:ascii="Consolas"/>
                      <w:color w:val="448B27"/>
                      <w:spacing w:val="-8"/>
                      <w:sz w:val="21"/>
                    </w:rPr>
                    <w:t xml:space="preserve"> </w:t>
                  </w:r>
                  <w:r>
                    <w:rPr>
                      <w:rFonts w:ascii="Consolas"/>
                      <w:color w:val="448B27"/>
                      <w:sz w:val="21"/>
                    </w:rPr>
                    <w:t>FROM</w:t>
                  </w:r>
                  <w:r>
                    <w:rPr>
                      <w:rFonts w:ascii="Consolas"/>
                      <w:color w:val="448B27"/>
                      <w:spacing w:val="-10"/>
                      <w:sz w:val="21"/>
                    </w:rPr>
                    <w:t xml:space="preserve"> </w:t>
                  </w:r>
                  <w:r>
                    <w:rPr>
                      <w:rFonts w:ascii="Consolas"/>
                      <w:color w:val="448B27"/>
                      <w:sz w:val="21"/>
                    </w:rPr>
                    <w:t>students</w:t>
                  </w:r>
                  <w:r>
                    <w:rPr>
                      <w:rFonts w:ascii="Consolas"/>
                      <w:color w:val="448B27"/>
                      <w:spacing w:val="-8"/>
                      <w:sz w:val="21"/>
                    </w:rPr>
                    <w:t xml:space="preserve"> </w:t>
                  </w:r>
                  <w:r>
                    <w:rPr>
                      <w:rFonts w:ascii="Consolas"/>
                      <w:color w:val="448B27"/>
                      <w:sz w:val="21"/>
                    </w:rPr>
                    <w:t>WHERE</w:t>
                  </w:r>
                  <w:r>
                    <w:rPr>
                      <w:rFonts w:ascii="Consolas"/>
                      <w:color w:val="448B27"/>
                      <w:spacing w:val="-8"/>
                      <w:sz w:val="21"/>
                    </w:rPr>
                    <w:t xml:space="preserve"> </w:t>
                  </w:r>
                  <w:r>
                    <w:rPr>
                      <w:rFonts w:ascii="Consolas"/>
                      <w:color w:val="448B27"/>
                      <w:sz w:val="21"/>
                    </w:rPr>
                    <w:t>ID=</w:t>
                  </w:r>
                  <w:r>
                    <w:rPr>
                      <w:rFonts w:ascii="Consolas"/>
                      <w:color w:val="9C5D27"/>
                      <w:sz w:val="21"/>
                    </w:rPr>
                    <w:t>%s</w:t>
                  </w:r>
                  <w:r>
                    <w:rPr>
                      <w:rFonts w:ascii="Consolas"/>
                      <w:color w:val="777777"/>
                      <w:sz w:val="21"/>
                    </w:rPr>
                    <w:t>",</w:t>
                  </w:r>
                  <w:r>
                    <w:rPr>
                      <w:rFonts w:ascii="Consolas"/>
                      <w:color w:val="777777"/>
                      <w:spacing w:val="-8"/>
                      <w:sz w:val="21"/>
                    </w:rPr>
                    <w:t xml:space="preserve"> </w:t>
                  </w:r>
                  <w:r>
                    <w:rPr>
                      <w:rFonts w:ascii="Consolas"/>
                      <w:color w:val="777777"/>
                      <w:sz w:val="21"/>
                    </w:rPr>
                    <w:t>(</w:t>
                  </w:r>
                  <w:r>
                    <w:rPr>
                      <w:rFonts w:ascii="Consolas"/>
                      <w:color w:val="793D9D"/>
                      <w:sz w:val="21"/>
                    </w:rPr>
                    <w:t>stdId</w:t>
                  </w:r>
                  <w:r>
                    <w:rPr>
                      <w:rFonts w:ascii="Consolas"/>
                      <w:color w:val="777777"/>
                      <w:sz w:val="21"/>
                    </w:rPr>
                    <w:t xml:space="preserve">,)) </w:t>
                  </w:r>
                  <w:r>
                    <w:rPr>
                      <w:rFonts w:ascii="Consolas"/>
                      <w:color w:val="793D9D"/>
                      <w:spacing w:val="-2"/>
                      <w:sz w:val="21"/>
                    </w:rPr>
                    <w:t>mysql</w:t>
                  </w:r>
                  <w:r>
                    <w:rPr>
                      <w:rFonts w:ascii="Consolas"/>
                      <w:color w:val="777777"/>
                      <w:spacing w:val="-2"/>
                      <w:sz w:val="21"/>
                    </w:rPr>
                    <w:t>.</w:t>
                  </w:r>
                  <w:r>
                    <w:rPr>
                      <w:rFonts w:ascii="Consolas"/>
                      <w:color w:val="793D9D"/>
                      <w:spacing w:val="-2"/>
                      <w:sz w:val="21"/>
                    </w:rPr>
                    <w:t>connection</w:t>
                  </w:r>
                  <w:r>
                    <w:rPr>
                      <w:rFonts w:ascii="Consolas"/>
                      <w:color w:val="777777"/>
                      <w:spacing w:val="-2"/>
                      <w:sz w:val="21"/>
                    </w:rPr>
                    <w:t>.</w:t>
                  </w:r>
                  <w:r>
                    <w:rPr>
                      <w:rFonts w:ascii="Consolas"/>
                      <w:color w:val="333333"/>
                      <w:spacing w:val="-2"/>
                      <w:sz w:val="21"/>
                    </w:rPr>
                    <w:t>commit</w:t>
                  </w:r>
                  <w:r>
                    <w:rPr>
                      <w:rFonts w:ascii="Consolas"/>
                      <w:color w:val="777777"/>
                      <w:spacing w:val="-2"/>
                      <w:sz w:val="21"/>
                    </w:rPr>
                    <w:t>()</w:t>
                  </w:r>
                </w:p>
                <w:p>
                  <w:pPr>
                    <w:spacing w:before="0" w:line="244" w:lineRule="exact"/>
                    <w:ind w:left="460"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redirect</w:t>
                  </w:r>
                  <w:r>
                    <w:rPr>
                      <w:rFonts w:ascii="Consolas"/>
                      <w:color w:val="777777"/>
                      <w:spacing w:val="-2"/>
                      <w:sz w:val="21"/>
                    </w:rPr>
                    <w:t>(</w:t>
                  </w:r>
                  <w:r>
                    <w:rPr>
                      <w:rFonts w:ascii="Consolas"/>
                      <w:b/>
                      <w:color w:val="AA3730"/>
                      <w:spacing w:val="-2"/>
                      <w:sz w:val="21"/>
                    </w:rPr>
                    <w:t>url_for</w:t>
                  </w:r>
                  <w:r>
                    <w:rPr>
                      <w:rFonts w:ascii="Consolas"/>
                      <w:color w:val="777777"/>
                      <w:spacing w:val="-2"/>
                      <w:sz w:val="21"/>
                    </w:rPr>
                    <w:t>('</w:t>
                  </w:r>
                  <w:r>
                    <w:rPr>
                      <w:rFonts w:ascii="Consolas"/>
                      <w:color w:val="448B27"/>
                      <w:spacing w:val="-2"/>
                      <w:sz w:val="21"/>
                    </w:rPr>
                    <w:t>adminStudents</w:t>
                  </w:r>
                  <w:r>
                    <w:rPr>
                      <w:rFonts w:ascii="Consolas"/>
                      <w:color w:val="777777"/>
                      <w:spacing w:val="-2"/>
                      <w:sz w:val="21"/>
                    </w:rPr>
                    <w:t>'))</w:t>
                  </w:r>
                </w:p>
              </w:txbxContent>
            </v:textbox>
            <w10:wrap type="topAndBottom"/>
          </v:shape>
        </w:pict>
      </w:r>
      <w:r>
        <w:pict>
          <v:shape id="docshape42" o:spid="_x0000_s1064" o:spt="202" type="#_x0000_t202" style="position:absolute;left:0pt;margin-left:43pt;margin-top:484.15pt;height:128.25pt;width:558pt;mso-position-horizontal-relative:page;mso-wrap-distance-bottom:0pt;mso-wrap-distance-top:0pt;z-index:-251632640;mso-width-relative:page;mso-height-relative:page;" fillcolor="#F5F5F5" filled="t" stroked="f" coordsize="21600,21600">
            <v:path/>
            <v:fill on="t" focussize="0,0"/>
            <v:stroke on="f" joinstyle="miter"/>
            <v:imagedata o:title=""/>
            <o:lock v:ext="edit"/>
            <v:textbox inset="0mm,0mm,0mm,0mm">
              <w:txbxContent>
                <w:p>
                  <w:pPr>
                    <w:spacing w:before="38" w:line="278" w:lineRule="auto"/>
                    <w:ind w:left="-1" w:right="4755" w:firstLine="0"/>
                    <w:jc w:val="left"/>
                    <w:rPr>
                      <w:rFonts w:ascii="Consolas"/>
                      <w:color w:val="000000"/>
                      <w:sz w:val="21"/>
                    </w:rPr>
                  </w:pPr>
                  <w:r>
                    <w:rPr>
                      <w:rFonts w:ascii="Consolas"/>
                      <w:b/>
                      <w:color w:val="777777"/>
                      <w:sz w:val="21"/>
                    </w:rPr>
                    <w:t>@</w:t>
                  </w:r>
                  <w:r>
                    <w:rPr>
                      <w:rFonts w:ascii="Consolas"/>
                      <w:b/>
                      <w:color w:val="793D9D"/>
                      <w:sz w:val="21"/>
                    </w:rPr>
                    <w:t>app</w:t>
                  </w:r>
                  <w:r>
                    <w:rPr>
                      <w:rFonts w:ascii="Consolas"/>
                      <w:b/>
                      <w:color w:val="777777"/>
                      <w:sz w:val="21"/>
                    </w:rPr>
                    <w:t>.</w:t>
                  </w:r>
                  <w:r>
                    <w:rPr>
                      <w:rFonts w:ascii="Consolas"/>
                      <w:b/>
                      <w:color w:val="AA3730"/>
                      <w:sz w:val="21"/>
                    </w:rPr>
                    <w:t>route</w:t>
                  </w:r>
                  <w:r>
                    <w:rPr>
                      <w:rFonts w:ascii="Consolas"/>
                      <w:color w:val="777777"/>
                      <w:sz w:val="21"/>
                    </w:rPr>
                    <w:t>('</w:t>
                  </w:r>
                  <w:r>
                    <w:rPr>
                      <w:rFonts w:ascii="Consolas"/>
                      <w:color w:val="448B27"/>
                      <w:sz w:val="21"/>
                    </w:rPr>
                    <w:t>/updateStudent</w:t>
                  </w:r>
                  <w:r>
                    <w:rPr>
                      <w:rFonts w:ascii="Consolas"/>
                      <w:color w:val="777777"/>
                      <w:sz w:val="21"/>
                    </w:rPr>
                    <w:t>',</w:t>
                  </w:r>
                  <w:r>
                    <w:rPr>
                      <w:rFonts w:ascii="Consolas"/>
                      <w:color w:val="777777"/>
                      <w:spacing w:val="-20"/>
                      <w:sz w:val="21"/>
                    </w:rPr>
                    <w:t xml:space="preserve"> </w:t>
                  </w:r>
                  <w:r>
                    <w:rPr>
                      <w:rFonts w:ascii="Consolas"/>
                      <w:color w:val="793D9D"/>
                      <w:sz w:val="21"/>
                    </w:rPr>
                    <w:t>methods</w:t>
                  </w:r>
                  <w:r>
                    <w:rPr>
                      <w:rFonts w:ascii="Consolas"/>
                      <w:color w:val="777777"/>
                      <w:sz w:val="21"/>
                    </w:rPr>
                    <w:t>=['</w:t>
                  </w:r>
                  <w:r>
                    <w:rPr>
                      <w:rFonts w:ascii="Consolas"/>
                      <w:color w:val="448B27"/>
                      <w:sz w:val="21"/>
                    </w:rPr>
                    <w:t>POST</w:t>
                  </w:r>
                  <w:r>
                    <w:rPr>
                      <w:rFonts w:ascii="Consolas"/>
                      <w:color w:val="777777"/>
                      <w:sz w:val="21"/>
                    </w:rPr>
                    <w:t>',</w:t>
                  </w:r>
                  <w:r>
                    <w:rPr>
                      <w:rFonts w:ascii="Consolas"/>
                      <w:color w:val="777777"/>
                      <w:spacing w:val="-20"/>
                      <w:sz w:val="21"/>
                    </w:rPr>
                    <w:t xml:space="preserve"> </w:t>
                  </w:r>
                  <w:r>
                    <w:rPr>
                      <w:rFonts w:ascii="Consolas"/>
                      <w:color w:val="777777"/>
                      <w:sz w:val="21"/>
                    </w:rPr>
                    <w:t>'</w:t>
                  </w:r>
                  <w:r>
                    <w:rPr>
                      <w:rFonts w:ascii="Consolas"/>
                      <w:color w:val="448B27"/>
                      <w:sz w:val="21"/>
                    </w:rPr>
                    <w:t>GET</w:t>
                  </w:r>
                  <w:r>
                    <w:rPr>
                      <w:rFonts w:ascii="Consolas"/>
                      <w:color w:val="777777"/>
                      <w:sz w:val="21"/>
                    </w:rPr>
                    <w:t xml:space="preserve">']) </w:t>
                  </w:r>
                  <w:r>
                    <w:rPr>
                      <w:rFonts w:ascii="Consolas"/>
                      <w:color w:val="793D9D"/>
                      <w:sz w:val="21"/>
                    </w:rPr>
                    <w:t xml:space="preserve">def </w:t>
                  </w:r>
                  <w:r>
                    <w:rPr>
                      <w:rFonts w:ascii="Consolas"/>
                      <w:b/>
                      <w:color w:val="AA3730"/>
                      <w:sz w:val="21"/>
                    </w:rPr>
                    <w:t>updateStudent</w:t>
                  </w:r>
                  <w:r>
                    <w:rPr>
                      <w:rFonts w:ascii="Consolas"/>
                      <w:color w:val="777777"/>
                      <w:sz w:val="21"/>
                    </w:rPr>
                    <w:t>():</w:t>
                  </w:r>
                </w:p>
                <w:p>
                  <w:pPr>
                    <w:spacing w:before="1" w:line="278" w:lineRule="auto"/>
                    <w:ind w:left="923" w:right="6679" w:hanging="464"/>
                    <w:jc w:val="left"/>
                    <w:rPr>
                      <w:rFonts w:ascii="Consolas"/>
                      <w:color w:val="000000"/>
                      <w:sz w:val="21"/>
                    </w:rPr>
                  </w:pPr>
                  <w:r>
                    <w:rPr>
                      <w:rFonts w:ascii="Consolas"/>
                      <w:color w:val="4A69C5"/>
                      <w:sz w:val="21"/>
                    </w:rPr>
                    <w:t xml:space="preserve">if </w:t>
                  </w:r>
                  <w:r>
                    <w:rPr>
                      <w:rFonts w:ascii="Consolas"/>
                      <w:color w:val="793D9D"/>
                      <w:sz w:val="21"/>
                    </w:rPr>
                    <w:t>request</w:t>
                  </w:r>
                  <w:r>
                    <w:rPr>
                      <w:rFonts w:ascii="Consolas"/>
                      <w:color w:val="777777"/>
                      <w:sz w:val="21"/>
                    </w:rPr>
                    <w:t>.</w:t>
                  </w:r>
                  <w:r>
                    <w:rPr>
                      <w:rFonts w:ascii="Consolas"/>
                      <w:color w:val="793D9D"/>
                      <w:sz w:val="21"/>
                    </w:rPr>
                    <w:t xml:space="preserve">method </w:t>
                  </w:r>
                  <w:r>
                    <w:rPr>
                      <w:rFonts w:ascii="Consolas"/>
                      <w:color w:val="777777"/>
                      <w:sz w:val="21"/>
                    </w:rPr>
                    <w:t>== '</w:t>
                  </w:r>
                  <w:r>
                    <w:rPr>
                      <w:rFonts w:ascii="Consolas"/>
                      <w:color w:val="448B27"/>
                      <w:sz w:val="21"/>
                    </w:rPr>
                    <w:t>POST</w:t>
                  </w:r>
                  <w:r>
                    <w:rPr>
                      <w:rFonts w:ascii="Consolas"/>
                      <w:color w:val="777777"/>
                      <w:sz w:val="21"/>
                    </w:rPr>
                    <w:t xml:space="preserve">': </w:t>
                  </w:r>
                  <w:r>
                    <w:rPr>
                      <w:rFonts w:ascii="Consolas"/>
                      <w:color w:val="793D9D"/>
                      <w:sz w:val="21"/>
                    </w:rPr>
                    <w:t xml:space="preserve">id_data </w:t>
                  </w:r>
                  <w:r>
                    <w:rPr>
                      <w:rFonts w:ascii="Consolas"/>
                      <w:color w:val="777777"/>
                      <w:sz w:val="21"/>
                    </w:rPr>
                    <w:t xml:space="preserve">= </w:t>
                  </w:r>
                  <w:r>
                    <w:rPr>
                      <w:rFonts w:ascii="Consolas"/>
                      <w:color w:val="793D9D"/>
                      <w:sz w:val="21"/>
                    </w:rPr>
                    <w:t>request</w:t>
                  </w:r>
                  <w:r>
                    <w:rPr>
                      <w:rFonts w:ascii="Consolas"/>
                      <w:color w:val="777777"/>
                      <w:sz w:val="21"/>
                    </w:rPr>
                    <w:t>.</w:t>
                  </w:r>
                  <w:r>
                    <w:rPr>
                      <w:rFonts w:ascii="Consolas"/>
                      <w:color w:val="793D9D"/>
                      <w:sz w:val="21"/>
                    </w:rPr>
                    <w:t>form</w:t>
                  </w:r>
                  <w:r>
                    <w:rPr>
                      <w:rFonts w:ascii="Consolas"/>
                      <w:color w:val="777777"/>
                      <w:sz w:val="21"/>
                    </w:rPr>
                    <w:t>['</w:t>
                  </w:r>
                  <w:r>
                    <w:rPr>
                      <w:rFonts w:ascii="Consolas"/>
                      <w:color w:val="448B27"/>
                      <w:sz w:val="21"/>
                    </w:rPr>
                    <w:t>id</w:t>
                  </w:r>
                  <w:r>
                    <w:rPr>
                      <w:rFonts w:ascii="Consolas"/>
                      <w:color w:val="777777"/>
                      <w:sz w:val="21"/>
                    </w:rPr>
                    <w:t xml:space="preserve">'] </w:t>
                  </w:r>
                  <w:r>
                    <w:rPr>
                      <w:rFonts w:ascii="Consolas"/>
                      <w:color w:val="793D9D"/>
                      <w:sz w:val="21"/>
                    </w:rPr>
                    <w:t xml:space="preserve">name </w:t>
                  </w:r>
                  <w:r>
                    <w:rPr>
                      <w:rFonts w:ascii="Consolas"/>
                      <w:color w:val="777777"/>
                      <w:sz w:val="21"/>
                    </w:rPr>
                    <w:t xml:space="preserve">= </w:t>
                  </w:r>
                  <w:r>
                    <w:rPr>
                      <w:rFonts w:ascii="Consolas"/>
                      <w:color w:val="793D9D"/>
                      <w:sz w:val="21"/>
                    </w:rPr>
                    <w:t>request</w:t>
                  </w:r>
                  <w:r>
                    <w:rPr>
                      <w:rFonts w:ascii="Consolas"/>
                      <w:color w:val="777777"/>
                      <w:sz w:val="21"/>
                    </w:rPr>
                    <w:t>.</w:t>
                  </w:r>
                  <w:r>
                    <w:rPr>
                      <w:rFonts w:ascii="Consolas"/>
                      <w:color w:val="793D9D"/>
                      <w:sz w:val="21"/>
                    </w:rPr>
                    <w:t>form</w:t>
                  </w:r>
                  <w:r>
                    <w:rPr>
                      <w:rFonts w:ascii="Consolas"/>
                      <w:color w:val="777777"/>
                      <w:sz w:val="21"/>
                    </w:rPr>
                    <w:t>['</w:t>
                  </w:r>
                  <w:r>
                    <w:rPr>
                      <w:rFonts w:ascii="Consolas"/>
                      <w:color w:val="448B27"/>
                      <w:sz w:val="21"/>
                    </w:rPr>
                    <w:t>name</w:t>
                  </w:r>
                  <w:r>
                    <w:rPr>
                      <w:rFonts w:ascii="Consolas"/>
                      <w:color w:val="777777"/>
                      <w:sz w:val="21"/>
                    </w:rPr>
                    <w:t xml:space="preserve">'] </w:t>
                  </w:r>
                  <w:r>
                    <w:rPr>
                      <w:rFonts w:ascii="Consolas"/>
                      <w:color w:val="793D9D"/>
                      <w:sz w:val="21"/>
                    </w:rPr>
                    <w:t>email</w:t>
                  </w:r>
                  <w:r>
                    <w:rPr>
                      <w:rFonts w:ascii="Consolas"/>
                      <w:color w:val="793D9D"/>
                      <w:spacing w:val="-19"/>
                      <w:sz w:val="21"/>
                    </w:rPr>
                    <w:t xml:space="preserve"> </w:t>
                  </w:r>
                  <w:r>
                    <w:rPr>
                      <w:rFonts w:ascii="Consolas"/>
                      <w:color w:val="777777"/>
                      <w:sz w:val="21"/>
                    </w:rPr>
                    <w:t>=</w:t>
                  </w:r>
                  <w:r>
                    <w:rPr>
                      <w:rFonts w:ascii="Consolas"/>
                      <w:color w:val="777777"/>
                      <w:spacing w:val="-21"/>
                      <w:sz w:val="21"/>
                    </w:rPr>
                    <w:t xml:space="preserve"> </w:t>
                  </w:r>
                  <w:r>
                    <w:rPr>
                      <w:rFonts w:ascii="Consolas"/>
                      <w:color w:val="793D9D"/>
                      <w:sz w:val="21"/>
                    </w:rPr>
                    <w:t>request</w:t>
                  </w:r>
                  <w:r>
                    <w:rPr>
                      <w:rFonts w:ascii="Consolas"/>
                      <w:color w:val="777777"/>
                      <w:sz w:val="21"/>
                    </w:rPr>
                    <w:t>.</w:t>
                  </w:r>
                  <w:r>
                    <w:rPr>
                      <w:rFonts w:ascii="Consolas"/>
                      <w:color w:val="793D9D"/>
                      <w:sz w:val="21"/>
                    </w:rPr>
                    <w:t>form</w:t>
                  </w:r>
                  <w:r>
                    <w:rPr>
                      <w:rFonts w:ascii="Consolas"/>
                      <w:color w:val="777777"/>
                      <w:sz w:val="21"/>
                    </w:rPr>
                    <w:t>['</w:t>
                  </w:r>
                  <w:r>
                    <w:rPr>
                      <w:rFonts w:ascii="Consolas"/>
                      <w:color w:val="448B27"/>
                      <w:sz w:val="21"/>
                    </w:rPr>
                    <w:t>email</w:t>
                  </w:r>
                  <w:r>
                    <w:rPr>
                      <w:rFonts w:ascii="Consolas"/>
                      <w:color w:val="777777"/>
                      <w:sz w:val="21"/>
                    </w:rPr>
                    <w:t>']</w:t>
                  </w:r>
                </w:p>
                <w:p>
                  <w:pPr>
                    <w:spacing w:before="0" w:line="276" w:lineRule="auto"/>
                    <w:ind w:left="923" w:right="5909" w:firstLine="0"/>
                    <w:jc w:val="left"/>
                    <w:rPr>
                      <w:rFonts w:ascii="Consolas"/>
                      <w:color w:val="000000"/>
                      <w:sz w:val="21"/>
                    </w:rPr>
                  </w:pPr>
                  <w:r>
                    <w:rPr>
                      <w:rFonts w:ascii="Consolas"/>
                      <w:color w:val="793D9D"/>
                      <w:sz w:val="21"/>
                    </w:rPr>
                    <w:t>password</w:t>
                  </w:r>
                  <w:r>
                    <w:rPr>
                      <w:rFonts w:ascii="Consolas"/>
                      <w:color w:val="793D9D"/>
                      <w:spacing w:val="-19"/>
                      <w:sz w:val="21"/>
                    </w:rPr>
                    <w:t xml:space="preserve"> </w:t>
                  </w:r>
                  <w:r>
                    <w:rPr>
                      <w:rFonts w:ascii="Consolas"/>
                      <w:color w:val="777777"/>
                      <w:sz w:val="21"/>
                    </w:rPr>
                    <w:t>=</w:t>
                  </w:r>
                  <w:r>
                    <w:rPr>
                      <w:rFonts w:ascii="Consolas"/>
                      <w:color w:val="777777"/>
                      <w:spacing w:val="-21"/>
                      <w:sz w:val="21"/>
                    </w:rPr>
                    <w:t xml:space="preserve"> </w:t>
                  </w:r>
                  <w:r>
                    <w:rPr>
                      <w:rFonts w:ascii="Consolas"/>
                      <w:color w:val="793D9D"/>
                      <w:sz w:val="21"/>
                    </w:rPr>
                    <w:t>request</w:t>
                  </w:r>
                  <w:r>
                    <w:rPr>
                      <w:rFonts w:ascii="Consolas"/>
                      <w:color w:val="777777"/>
                      <w:sz w:val="21"/>
                    </w:rPr>
                    <w:t>.</w:t>
                  </w:r>
                  <w:r>
                    <w:rPr>
                      <w:rFonts w:ascii="Consolas"/>
                      <w:color w:val="793D9D"/>
                      <w:sz w:val="21"/>
                    </w:rPr>
                    <w:t>form</w:t>
                  </w:r>
                  <w:r>
                    <w:rPr>
                      <w:rFonts w:ascii="Consolas"/>
                      <w:color w:val="777777"/>
                      <w:sz w:val="21"/>
                    </w:rPr>
                    <w:t>['</w:t>
                  </w:r>
                  <w:r>
                    <w:rPr>
                      <w:rFonts w:ascii="Consolas"/>
                      <w:color w:val="448B27"/>
                      <w:sz w:val="21"/>
                    </w:rPr>
                    <w:t>password</w:t>
                  </w:r>
                  <w:r>
                    <w:rPr>
                      <w:rFonts w:ascii="Consolas"/>
                      <w:color w:val="777777"/>
                      <w:sz w:val="21"/>
                    </w:rPr>
                    <w:t xml:space="preserve">'] </w:t>
                  </w:r>
                  <w:r>
                    <w:rPr>
                      <w:rFonts w:ascii="Consolas"/>
                      <w:color w:val="793D9D"/>
                      <w:sz w:val="21"/>
                    </w:rPr>
                    <w:t xml:space="preserve">cur </w:t>
                  </w:r>
                  <w:r>
                    <w:rPr>
                      <w:rFonts w:ascii="Consolas"/>
                      <w:color w:val="777777"/>
                      <w:sz w:val="21"/>
                    </w:rPr>
                    <w:t xml:space="preserve">= </w:t>
                  </w:r>
                  <w:r>
                    <w:rPr>
                      <w:rFonts w:ascii="Consolas"/>
                      <w:color w:val="793D9D"/>
                      <w:sz w:val="21"/>
                    </w:rPr>
                    <w:t>mysql</w:t>
                  </w:r>
                  <w:r>
                    <w:rPr>
                      <w:rFonts w:ascii="Consolas"/>
                      <w:color w:val="777777"/>
                      <w:sz w:val="21"/>
                    </w:rPr>
                    <w:t>.</w:t>
                  </w:r>
                  <w:r>
                    <w:rPr>
                      <w:rFonts w:ascii="Consolas"/>
                      <w:color w:val="793D9D"/>
                      <w:sz w:val="21"/>
                    </w:rPr>
                    <w:t>connection</w:t>
                  </w:r>
                  <w:r>
                    <w:rPr>
                      <w:rFonts w:ascii="Consolas"/>
                      <w:color w:val="777777"/>
                      <w:sz w:val="21"/>
                    </w:rPr>
                    <w:t>.</w:t>
                  </w:r>
                  <w:r>
                    <w:rPr>
                      <w:rFonts w:ascii="Consolas"/>
                      <w:color w:val="333333"/>
                      <w:sz w:val="21"/>
                    </w:rPr>
                    <w:t>cursor</w:t>
                  </w:r>
                  <w:r>
                    <w:rPr>
                      <w:rFonts w:ascii="Consolas"/>
                      <w:color w:val="777777"/>
                      <w:sz w:val="21"/>
                    </w:rPr>
                    <w:t>()</w:t>
                  </w:r>
                </w:p>
                <w:p>
                  <w:pPr>
                    <w:spacing w:before="2"/>
                    <w:ind w:left="923" w:right="0" w:firstLine="0"/>
                    <w:jc w:val="left"/>
                    <w:rPr>
                      <w:rFonts w:ascii="Consolas"/>
                      <w:color w:val="000000"/>
                      <w:sz w:val="21"/>
                    </w:rPr>
                  </w:pPr>
                  <w:r>
                    <w:rPr>
                      <w:rFonts w:ascii="Consolas"/>
                      <w:color w:val="793D9D"/>
                      <w:spacing w:val="-2"/>
                      <w:sz w:val="21"/>
                    </w:rPr>
                    <w:t>cur</w:t>
                  </w:r>
                  <w:r>
                    <w:rPr>
                      <w:rFonts w:ascii="Consolas"/>
                      <w:color w:val="777777"/>
                      <w:spacing w:val="-2"/>
                      <w:sz w:val="21"/>
                    </w:rPr>
                    <w:t>.</w:t>
                  </w:r>
                  <w:r>
                    <w:rPr>
                      <w:rFonts w:ascii="Consolas"/>
                      <w:color w:val="333333"/>
                      <w:spacing w:val="-2"/>
                      <w:sz w:val="21"/>
                    </w:rPr>
                    <w:t>execute</w:t>
                  </w:r>
                  <w:r>
                    <w:rPr>
                      <w:rFonts w:ascii="Consolas"/>
                      <w:color w:val="777777"/>
                      <w:spacing w:val="-2"/>
                      <w:sz w:val="21"/>
                    </w:rPr>
                    <w:t>("""</w:t>
                  </w:r>
                </w:p>
              </w:txbxContent>
            </v:textbox>
            <w10:wrap type="topAndBottom"/>
          </v:shape>
        </w:pict>
      </w:r>
    </w:p>
    <w:p>
      <w:pPr>
        <w:pStyle w:val="11"/>
        <w:spacing w:before="6"/>
        <w:rPr>
          <w:sz w:val="17"/>
        </w:rPr>
      </w:pPr>
    </w:p>
    <w:p>
      <w:pPr>
        <w:pStyle w:val="11"/>
        <w:spacing w:before="6"/>
        <w:rPr>
          <w:sz w:val="17"/>
        </w:rPr>
      </w:pPr>
    </w:p>
    <w:p>
      <w:pPr>
        <w:pStyle w:val="11"/>
        <w:spacing w:before="6"/>
        <w:rPr>
          <w:sz w:val="17"/>
        </w:rPr>
      </w:pPr>
    </w:p>
    <w:p>
      <w:pPr>
        <w:pStyle w:val="11"/>
        <w:spacing w:before="6"/>
        <w:rPr>
          <w:sz w:val="17"/>
        </w:rPr>
      </w:pPr>
    </w:p>
    <w:p>
      <w:pPr>
        <w:spacing w:after="0"/>
        <w:rPr>
          <w:sz w:val="17"/>
        </w:rPr>
        <w:sectPr>
          <w:pgSz w:w="12240" w:h="15840"/>
          <w:pgMar w:top="1460" w:right="0" w:bottom="1180" w:left="740" w:header="0" w:footer="925" w:gutter="0"/>
          <w:cols w:space="720" w:num="1"/>
        </w:sectPr>
      </w:pPr>
    </w:p>
    <w:p>
      <w:pPr>
        <w:pStyle w:val="11"/>
        <w:ind w:left="120"/>
        <w:rPr>
          <w:sz w:val="20"/>
        </w:rPr>
      </w:pPr>
      <w:r>
        <w:rPr>
          <w:sz w:val="20"/>
        </w:rPr>
        <w:pict>
          <v:shape id="docshape43" o:spid="_x0000_s1065" o:spt="202" type="#_x0000_t202" style="height:85.5pt;width:558pt;" fillcolor="#F5F5F5" filled="t" stroked="f" coordsize="21600,21600">
            <v:path/>
            <v:fill on="t" focussize="0,0"/>
            <v:stroke on="f" joinstyle="miter"/>
            <v:imagedata o:title=""/>
            <o:lock v:ext="edit"/>
            <v:textbox inset="0mm,0mm,0mm,0mm">
              <w:txbxContent>
                <w:p>
                  <w:pPr>
                    <w:spacing w:before="40"/>
                    <w:ind w:left="1732" w:right="0" w:firstLine="0"/>
                    <w:jc w:val="left"/>
                    <w:rPr>
                      <w:rFonts w:ascii="Consolas"/>
                      <w:color w:val="000000"/>
                      <w:sz w:val="21"/>
                    </w:rPr>
                  </w:pPr>
                  <w:r>
                    <w:rPr>
                      <w:rFonts w:ascii="Consolas"/>
                      <w:color w:val="448B27"/>
                      <w:sz w:val="21"/>
                    </w:rPr>
                    <w:t>UPDATE</w:t>
                  </w:r>
                  <w:r>
                    <w:rPr>
                      <w:rFonts w:ascii="Consolas"/>
                      <w:color w:val="448B27"/>
                      <w:spacing w:val="-5"/>
                      <w:sz w:val="21"/>
                    </w:rPr>
                    <w:t xml:space="preserve"> </w:t>
                  </w:r>
                  <w:r>
                    <w:rPr>
                      <w:rFonts w:ascii="Consolas"/>
                      <w:color w:val="448B27"/>
                      <w:spacing w:val="-2"/>
                      <w:sz w:val="21"/>
                    </w:rPr>
                    <w:t>students</w:t>
                  </w:r>
                </w:p>
                <w:p>
                  <w:pPr>
                    <w:spacing w:before="37" w:line="278" w:lineRule="auto"/>
                    <w:ind w:left="1732" w:right="5218" w:firstLine="0"/>
                    <w:jc w:val="left"/>
                    <w:rPr>
                      <w:rFonts w:ascii="Consolas"/>
                      <w:color w:val="000000"/>
                      <w:sz w:val="21"/>
                    </w:rPr>
                  </w:pPr>
                  <w:r>
                    <w:rPr>
                      <w:rFonts w:ascii="Consolas"/>
                      <w:color w:val="448B27"/>
                      <w:sz w:val="21"/>
                    </w:rPr>
                    <w:t>SET</w:t>
                  </w:r>
                  <w:r>
                    <w:rPr>
                      <w:rFonts w:ascii="Consolas"/>
                      <w:color w:val="448B27"/>
                      <w:spacing w:val="-14"/>
                      <w:sz w:val="21"/>
                    </w:rPr>
                    <w:t xml:space="preserve"> </w:t>
                  </w:r>
                  <w:r>
                    <w:rPr>
                      <w:rFonts w:ascii="Consolas"/>
                      <w:color w:val="448B27"/>
                      <w:sz w:val="21"/>
                    </w:rPr>
                    <w:t>Name=</w:t>
                  </w:r>
                  <w:r>
                    <w:rPr>
                      <w:rFonts w:ascii="Consolas"/>
                      <w:color w:val="9C5D27"/>
                      <w:sz w:val="21"/>
                    </w:rPr>
                    <w:t>%s</w:t>
                  </w:r>
                  <w:r>
                    <w:rPr>
                      <w:rFonts w:ascii="Consolas"/>
                      <w:color w:val="448B27"/>
                      <w:sz w:val="21"/>
                    </w:rPr>
                    <w:t>,</w:t>
                  </w:r>
                  <w:r>
                    <w:rPr>
                      <w:rFonts w:ascii="Consolas"/>
                      <w:color w:val="448B27"/>
                      <w:spacing w:val="-14"/>
                      <w:sz w:val="21"/>
                    </w:rPr>
                    <w:t xml:space="preserve"> </w:t>
                  </w:r>
                  <w:r>
                    <w:rPr>
                      <w:rFonts w:ascii="Consolas"/>
                      <w:color w:val="448B27"/>
                      <w:sz w:val="21"/>
                    </w:rPr>
                    <w:t>Email=</w:t>
                  </w:r>
                  <w:r>
                    <w:rPr>
                      <w:rFonts w:ascii="Consolas"/>
                      <w:color w:val="9C5D27"/>
                      <w:sz w:val="21"/>
                    </w:rPr>
                    <w:t>%s</w:t>
                  </w:r>
                  <w:r>
                    <w:rPr>
                      <w:rFonts w:ascii="Consolas"/>
                      <w:color w:val="448B27"/>
                      <w:sz w:val="21"/>
                    </w:rPr>
                    <w:t>,</w:t>
                  </w:r>
                  <w:r>
                    <w:rPr>
                      <w:rFonts w:ascii="Consolas"/>
                      <w:color w:val="448B27"/>
                      <w:spacing w:val="-14"/>
                      <w:sz w:val="21"/>
                    </w:rPr>
                    <w:t xml:space="preserve"> </w:t>
                  </w:r>
                  <w:r>
                    <w:rPr>
                      <w:rFonts w:ascii="Consolas"/>
                      <w:color w:val="448B27"/>
                      <w:sz w:val="21"/>
                    </w:rPr>
                    <w:t>Password=</w:t>
                  </w:r>
                  <w:r>
                    <w:rPr>
                      <w:rFonts w:ascii="Consolas"/>
                      <w:color w:val="9C5D27"/>
                      <w:sz w:val="21"/>
                    </w:rPr>
                    <w:t xml:space="preserve">%s </w:t>
                  </w:r>
                  <w:r>
                    <w:rPr>
                      <w:rFonts w:ascii="Consolas"/>
                      <w:color w:val="448B27"/>
                      <w:sz w:val="21"/>
                    </w:rPr>
                    <w:t>WHERE ID=</w:t>
                  </w:r>
                  <w:r>
                    <w:rPr>
                      <w:rFonts w:ascii="Consolas"/>
                      <w:color w:val="9C5D27"/>
                      <w:sz w:val="21"/>
                    </w:rPr>
                    <w:t>%s</w:t>
                  </w:r>
                </w:p>
                <w:p>
                  <w:pPr>
                    <w:spacing w:before="1" w:line="278" w:lineRule="auto"/>
                    <w:ind w:left="923" w:right="3148" w:firstLine="460"/>
                    <w:jc w:val="left"/>
                    <w:rPr>
                      <w:rFonts w:ascii="Consolas"/>
                      <w:color w:val="000000"/>
                      <w:sz w:val="21"/>
                    </w:rPr>
                  </w:pPr>
                  <w:r>
                    <w:rPr>
                      <w:rFonts w:ascii="Consolas"/>
                      <w:color w:val="777777"/>
                      <w:sz w:val="21"/>
                    </w:rPr>
                    <w:t>""",</w:t>
                  </w:r>
                  <w:r>
                    <w:rPr>
                      <w:rFonts w:ascii="Consolas"/>
                      <w:color w:val="777777"/>
                      <w:spacing w:val="-9"/>
                      <w:sz w:val="21"/>
                    </w:rPr>
                    <w:t xml:space="preserve"> </w:t>
                  </w:r>
                  <w:r>
                    <w:rPr>
                      <w:rFonts w:ascii="Consolas"/>
                      <w:color w:val="777777"/>
                      <w:sz w:val="21"/>
                    </w:rPr>
                    <w:t>(</w:t>
                  </w:r>
                  <w:r>
                    <w:rPr>
                      <w:rFonts w:ascii="Consolas"/>
                      <w:color w:val="793D9D"/>
                      <w:sz w:val="21"/>
                    </w:rPr>
                    <w:t>name</w:t>
                  </w:r>
                  <w:r>
                    <w:rPr>
                      <w:rFonts w:ascii="Consolas"/>
                      <w:color w:val="777777"/>
                      <w:sz w:val="21"/>
                    </w:rPr>
                    <w:t>,</w:t>
                  </w:r>
                  <w:r>
                    <w:rPr>
                      <w:rFonts w:ascii="Consolas"/>
                      <w:color w:val="777777"/>
                      <w:spacing w:val="-11"/>
                      <w:sz w:val="21"/>
                    </w:rPr>
                    <w:t xml:space="preserve"> </w:t>
                  </w:r>
                  <w:r>
                    <w:rPr>
                      <w:rFonts w:ascii="Consolas"/>
                      <w:color w:val="793D9D"/>
                      <w:sz w:val="21"/>
                    </w:rPr>
                    <w:t>email</w:t>
                  </w:r>
                  <w:r>
                    <w:rPr>
                      <w:rFonts w:ascii="Consolas"/>
                      <w:color w:val="777777"/>
                      <w:sz w:val="21"/>
                    </w:rPr>
                    <w:t>,</w:t>
                  </w:r>
                  <w:r>
                    <w:rPr>
                      <w:rFonts w:ascii="Consolas"/>
                      <w:color w:val="777777"/>
                      <w:spacing w:val="-9"/>
                      <w:sz w:val="21"/>
                    </w:rPr>
                    <w:t xml:space="preserve"> </w:t>
                  </w:r>
                  <w:r>
                    <w:rPr>
                      <w:rFonts w:ascii="Consolas"/>
                      <w:color w:val="793D9D"/>
                      <w:sz w:val="21"/>
                    </w:rPr>
                    <w:t>password</w:t>
                  </w:r>
                  <w:r>
                    <w:rPr>
                      <w:rFonts w:ascii="Consolas"/>
                      <w:color w:val="777777"/>
                      <w:sz w:val="21"/>
                    </w:rPr>
                    <w:t>,</w:t>
                  </w:r>
                  <w:r>
                    <w:rPr>
                      <w:rFonts w:ascii="Consolas"/>
                      <w:color w:val="777777"/>
                      <w:spacing w:val="-11"/>
                      <w:sz w:val="21"/>
                    </w:rPr>
                    <w:t xml:space="preserve"> </w:t>
                  </w:r>
                  <w:r>
                    <w:rPr>
                      <w:rFonts w:ascii="Consolas"/>
                      <w:color w:val="793D9D"/>
                      <w:sz w:val="21"/>
                    </w:rPr>
                    <w:t>id_data</w:t>
                  </w:r>
                  <w:r>
                    <w:rPr>
                      <w:rFonts w:ascii="Consolas"/>
                      <w:color w:val="777777"/>
                      <w:sz w:val="21"/>
                    </w:rPr>
                    <w:t xml:space="preserve">)) </w:t>
                  </w:r>
                  <w:r>
                    <w:rPr>
                      <w:rFonts w:ascii="Consolas"/>
                      <w:color w:val="793D9D"/>
                      <w:spacing w:val="-2"/>
                      <w:sz w:val="21"/>
                    </w:rPr>
                    <w:t>mysql</w:t>
                  </w:r>
                  <w:r>
                    <w:rPr>
                      <w:rFonts w:ascii="Consolas"/>
                      <w:color w:val="777777"/>
                      <w:spacing w:val="-2"/>
                      <w:sz w:val="21"/>
                    </w:rPr>
                    <w:t>.</w:t>
                  </w:r>
                  <w:r>
                    <w:rPr>
                      <w:rFonts w:ascii="Consolas"/>
                      <w:color w:val="793D9D"/>
                      <w:spacing w:val="-2"/>
                      <w:sz w:val="21"/>
                    </w:rPr>
                    <w:t>connection</w:t>
                  </w:r>
                  <w:r>
                    <w:rPr>
                      <w:rFonts w:ascii="Consolas"/>
                      <w:color w:val="777777"/>
                      <w:spacing w:val="-2"/>
                      <w:sz w:val="21"/>
                    </w:rPr>
                    <w:t>.</w:t>
                  </w:r>
                  <w:r>
                    <w:rPr>
                      <w:rFonts w:ascii="Consolas"/>
                      <w:color w:val="333333"/>
                      <w:spacing w:val="-2"/>
                      <w:sz w:val="21"/>
                    </w:rPr>
                    <w:t>commit</w:t>
                  </w:r>
                  <w:r>
                    <w:rPr>
                      <w:rFonts w:ascii="Consolas"/>
                      <w:color w:val="777777"/>
                      <w:spacing w:val="-2"/>
                      <w:sz w:val="21"/>
                    </w:rPr>
                    <w:t>()</w:t>
                  </w:r>
                </w:p>
                <w:p>
                  <w:pPr>
                    <w:spacing w:before="0" w:line="244" w:lineRule="exact"/>
                    <w:ind w:left="923" w:right="0" w:firstLine="0"/>
                    <w:jc w:val="left"/>
                    <w:rPr>
                      <w:rFonts w:ascii="Consolas"/>
                      <w:color w:val="000000"/>
                      <w:sz w:val="21"/>
                    </w:rPr>
                  </w:pPr>
                  <w:r>
                    <w:rPr>
                      <w:rFonts w:ascii="Consolas"/>
                      <w:color w:val="4A69C5"/>
                      <w:sz w:val="21"/>
                    </w:rPr>
                    <w:t>return</w:t>
                  </w:r>
                  <w:r>
                    <w:rPr>
                      <w:rFonts w:ascii="Consolas"/>
                      <w:color w:val="4A69C5"/>
                      <w:spacing w:val="-5"/>
                      <w:sz w:val="21"/>
                    </w:rPr>
                    <w:t xml:space="preserve"> </w:t>
                  </w:r>
                  <w:r>
                    <w:rPr>
                      <w:rFonts w:ascii="Consolas"/>
                      <w:b/>
                      <w:color w:val="AA3730"/>
                      <w:spacing w:val="-2"/>
                      <w:sz w:val="21"/>
                    </w:rPr>
                    <w:t>redirect</w:t>
                  </w:r>
                  <w:r>
                    <w:rPr>
                      <w:rFonts w:ascii="Consolas"/>
                      <w:color w:val="777777"/>
                      <w:spacing w:val="-2"/>
                      <w:sz w:val="21"/>
                    </w:rPr>
                    <w:t>(</w:t>
                  </w:r>
                  <w:r>
                    <w:rPr>
                      <w:rFonts w:ascii="Consolas"/>
                      <w:b/>
                      <w:color w:val="AA3730"/>
                      <w:spacing w:val="-2"/>
                      <w:sz w:val="21"/>
                    </w:rPr>
                    <w:t>url_for</w:t>
                  </w:r>
                  <w:r>
                    <w:rPr>
                      <w:rFonts w:ascii="Consolas"/>
                      <w:color w:val="777777"/>
                      <w:spacing w:val="-2"/>
                      <w:sz w:val="21"/>
                    </w:rPr>
                    <w:t>('</w:t>
                  </w:r>
                  <w:r>
                    <w:rPr>
                      <w:rFonts w:ascii="Consolas"/>
                      <w:color w:val="448B27"/>
                      <w:spacing w:val="-2"/>
                      <w:sz w:val="21"/>
                    </w:rPr>
                    <w:t>adminStudents</w:t>
                  </w:r>
                  <w:r>
                    <w:rPr>
                      <w:rFonts w:ascii="Consolas"/>
                      <w:color w:val="777777"/>
                      <w:spacing w:val="-2"/>
                      <w:sz w:val="21"/>
                    </w:rPr>
                    <w:t>'))</w:t>
                  </w:r>
                </w:p>
              </w:txbxContent>
            </v:textbox>
            <w10:wrap type="none"/>
            <w10:anchorlock/>
          </v:shape>
        </w:pict>
      </w:r>
    </w:p>
    <w:p>
      <w:pPr>
        <w:pStyle w:val="11"/>
        <w:spacing w:before="2"/>
        <w:rPr>
          <w:sz w:val="16"/>
        </w:rPr>
      </w:pPr>
      <w:r>
        <w:pict>
          <v:shape id="docshape44" o:spid="_x0000_s1066" o:spt="202" type="#_x0000_t202" style="position:absolute;left:0pt;margin-left:43pt;margin-top:10.7pt;height:28.5pt;width:558pt;mso-position-horizontal-relative:page;mso-wrap-distance-bottom:0pt;mso-wrap-distance-top:0pt;z-index:-251631616;mso-width-relative:page;mso-height-relative:page;" fillcolor="#F5F5F5" filled="t" stroked="f" coordsize="21600,21600">
            <v:path/>
            <v:fill on="t" focussize="0,0"/>
            <v:stroke on="f" joinstyle="miter"/>
            <v:imagedata o:title=""/>
            <o:lock v:ext="edit"/>
            <v:textbox inset="0mm,0mm,0mm,0mm">
              <w:txbxContent>
                <w:p>
                  <w:pPr>
                    <w:tabs>
                      <w:tab w:val="left" w:pos="1317"/>
                    </w:tabs>
                    <w:spacing w:before="0" w:line="286" w:lineRule="exact"/>
                    <w:ind w:left="460" w:right="8271" w:hanging="461"/>
                    <w:jc w:val="left"/>
                    <w:rPr>
                      <w:rFonts w:ascii="Consolas"/>
                      <w:color w:val="000000"/>
                      <w:sz w:val="21"/>
                    </w:rPr>
                  </w:pPr>
                  <w:r>
                    <w:rPr>
                      <w:rFonts w:ascii="Consolas"/>
                      <w:color w:val="4A69C5"/>
                      <w:sz w:val="21"/>
                    </w:rPr>
                    <w:t xml:space="preserve">if </w:t>
                  </w:r>
                  <w:r>
                    <w:rPr>
                      <w:rFonts w:ascii="Times New Roman"/>
                      <w:color w:val="4A69C5"/>
                      <w:spacing w:val="80"/>
                      <w:w w:val="150"/>
                      <w:sz w:val="21"/>
                      <w:u w:val="single" w:color="783C9C"/>
                    </w:rPr>
                    <w:t xml:space="preserve"> </w:t>
                  </w:r>
                  <w:r>
                    <w:rPr>
                      <w:rFonts w:ascii="Consolas"/>
                      <w:color w:val="793D9D"/>
                      <w:sz w:val="21"/>
                    </w:rPr>
                    <w:t>name</w:t>
                  </w:r>
                  <w:r>
                    <w:rPr>
                      <w:rFonts w:ascii="Times New Roman"/>
                      <w:color w:val="793D9D"/>
                      <w:sz w:val="21"/>
                      <w:u w:val="single" w:color="783C9C"/>
                    </w:rPr>
                    <w:tab/>
                  </w:r>
                  <w:r>
                    <w:rPr>
                      <w:rFonts w:ascii="Times New Roman"/>
                      <w:color w:val="793D9D"/>
                      <w:sz w:val="21"/>
                    </w:rPr>
                    <w:t xml:space="preserve"> </w:t>
                  </w:r>
                  <w:r>
                    <w:rPr>
                      <w:rFonts w:ascii="Consolas"/>
                      <w:color w:val="777777"/>
                      <w:sz w:val="21"/>
                    </w:rPr>
                    <w:t>==</w:t>
                  </w:r>
                  <w:r>
                    <w:rPr>
                      <w:rFonts w:ascii="Consolas"/>
                      <w:color w:val="777777"/>
                      <w:spacing w:val="-5"/>
                      <w:sz w:val="21"/>
                    </w:rPr>
                    <w:t xml:space="preserve"> </w:t>
                  </w:r>
                  <w:r>
                    <w:rPr>
                      <w:rFonts w:ascii="Consolas"/>
                      <w:color w:val="777777"/>
                      <w:sz w:val="21"/>
                    </w:rPr>
                    <w:t>'</w:t>
                  </w:r>
                  <w:r>
                    <w:rPr>
                      <w:rFonts w:ascii="Times New Roman"/>
                      <w:color w:val="777777"/>
                      <w:spacing w:val="80"/>
                      <w:w w:val="150"/>
                      <w:sz w:val="21"/>
                      <w:u w:val="single" w:color="438A26"/>
                    </w:rPr>
                    <w:t xml:space="preserve"> </w:t>
                  </w:r>
                  <w:r>
                    <w:rPr>
                      <w:rFonts w:ascii="Consolas"/>
                      <w:color w:val="448B27"/>
                      <w:sz w:val="21"/>
                    </w:rPr>
                    <w:t>main</w:t>
                  </w:r>
                  <w:r>
                    <w:rPr>
                      <w:rFonts w:ascii="Times New Roman"/>
                      <w:color w:val="448B27"/>
                      <w:spacing w:val="80"/>
                      <w:w w:val="150"/>
                      <w:sz w:val="21"/>
                      <w:u w:val="single" w:color="438A26"/>
                    </w:rPr>
                    <w:t xml:space="preserve"> </w:t>
                  </w:r>
                  <w:r>
                    <w:rPr>
                      <w:rFonts w:ascii="Consolas"/>
                      <w:color w:val="777777"/>
                      <w:sz w:val="21"/>
                    </w:rPr>
                    <w:t xml:space="preserve">': </w:t>
                  </w:r>
                  <w:r>
                    <w:rPr>
                      <w:rFonts w:ascii="Consolas"/>
                      <w:color w:val="793D9D"/>
                      <w:spacing w:val="-2"/>
                      <w:sz w:val="21"/>
                    </w:rPr>
                    <w:t>app</w:t>
                  </w:r>
                  <w:r>
                    <w:rPr>
                      <w:rFonts w:ascii="Consolas"/>
                      <w:color w:val="777777"/>
                      <w:spacing w:val="-2"/>
                      <w:sz w:val="21"/>
                    </w:rPr>
                    <w:t>.</w:t>
                  </w:r>
                  <w:r>
                    <w:rPr>
                      <w:rFonts w:ascii="Consolas"/>
                      <w:b/>
                      <w:color w:val="AA3730"/>
                      <w:spacing w:val="-2"/>
                      <w:sz w:val="21"/>
                    </w:rPr>
                    <w:t>run</w:t>
                  </w:r>
                  <w:r>
                    <w:rPr>
                      <w:rFonts w:ascii="Consolas"/>
                      <w:color w:val="777777"/>
                      <w:spacing w:val="-2"/>
                      <w:sz w:val="21"/>
                    </w:rPr>
                    <w:t>(</w:t>
                  </w:r>
                  <w:r>
                    <w:rPr>
                      <w:rFonts w:ascii="Consolas"/>
                      <w:color w:val="793D9D"/>
                      <w:spacing w:val="-2"/>
                      <w:sz w:val="21"/>
                    </w:rPr>
                    <w:t>debug</w:t>
                  </w:r>
                  <w:r>
                    <w:rPr>
                      <w:rFonts w:ascii="Consolas"/>
                      <w:color w:val="777777"/>
                      <w:spacing w:val="-2"/>
                      <w:sz w:val="21"/>
                    </w:rPr>
                    <w:t>=</w:t>
                  </w:r>
                  <w:r>
                    <w:rPr>
                      <w:rFonts w:ascii="Consolas"/>
                      <w:color w:val="9C5D27"/>
                      <w:spacing w:val="-2"/>
                      <w:sz w:val="21"/>
                    </w:rPr>
                    <w:t>True</w:t>
                  </w:r>
                  <w:r>
                    <w:rPr>
                      <w:rFonts w:ascii="Consolas"/>
                      <w:color w:val="777777"/>
                      <w:spacing w:val="-2"/>
                      <w:sz w:val="21"/>
                    </w:rPr>
                    <w:t>)</w:t>
                  </w:r>
                </w:p>
              </w:txbxContent>
            </v:textbox>
            <w10:wrap type="topAndBottom"/>
          </v:shape>
        </w:pict>
      </w:r>
    </w:p>
    <w:p>
      <w:pPr>
        <w:pStyle w:val="11"/>
        <w:spacing w:before="1"/>
        <w:rPr>
          <w:sz w:val="12"/>
        </w:rPr>
      </w:pPr>
    </w:p>
    <w:p>
      <w:pPr>
        <w:spacing w:before="97"/>
        <w:ind w:left="119" w:right="0" w:firstLine="0"/>
        <w:jc w:val="left"/>
        <w:rPr>
          <w:sz w:val="27"/>
        </w:rPr>
      </w:pPr>
      <w:bookmarkStart w:id="75" w:name="Source code reference: "/>
      <w:bookmarkEnd w:id="75"/>
      <w:r>
        <w:rPr>
          <w:w w:val="110"/>
          <w:sz w:val="27"/>
        </w:rPr>
        <w:t>Source</w:t>
      </w:r>
      <w:r>
        <w:rPr>
          <w:spacing w:val="25"/>
          <w:w w:val="110"/>
          <w:sz w:val="27"/>
        </w:rPr>
        <w:t xml:space="preserve">  </w:t>
      </w:r>
      <w:r>
        <w:rPr>
          <w:w w:val="110"/>
          <w:sz w:val="27"/>
        </w:rPr>
        <w:t>code</w:t>
      </w:r>
      <w:r>
        <w:rPr>
          <w:spacing w:val="24"/>
          <w:w w:val="110"/>
          <w:sz w:val="27"/>
        </w:rPr>
        <w:t xml:space="preserve">  </w:t>
      </w:r>
      <w:r>
        <w:rPr>
          <w:w w:val="110"/>
          <w:sz w:val="27"/>
        </w:rPr>
        <w:t>reference:</w:t>
      </w:r>
      <w:r>
        <w:rPr>
          <w:spacing w:val="22"/>
          <w:w w:val="110"/>
          <w:sz w:val="27"/>
        </w:rPr>
        <w:t xml:space="preserve">  </w:t>
      </w:r>
      <w:r>
        <w:fldChar w:fldCharType="begin"/>
      </w:r>
      <w:r>
        <w:instrText xml:space="preserve"> HYPERLINK "https://github.com/Jagadeeshram23/intern" \h </w:instrText>
      </w:r>
      <w:r>
        <w:fldChar w:fldCharType="separate"/>
      </w:r>
      <w:r>
        <w:rPr>
          <w:color w:val="0000FF"/>
          <w:w w:val="110"/>
          <w:sz w:val="27"/>
          <w:u w:val="single" w:color="0000FF"/>
        </w:rPr>
        <w:t>https://github.com/</w:t>
      </w:r>
      <w:r>
        <w:rPr>
          <w:color w:val="0000FF"/>
          <w:w w:val="110"/>
          <w:sz w:val="27"/>
          <w:u w:val="single" w:color="0000FF"/>
        </w:rPr>
        <w:fldChar w:fldCharType="end"/>
      </w:r>
      <w:r>
        <w:rPr>
          <w:color w:val="0000FF"/>
          <w:w w:val="110"/>
          <w:sz w:val="27"/>
          <w:u w:val="single" w:color="0000FF"/>
        </w:rPr>
        <w:t>SrideviManyam/Study-</w:t>
      </w:r>
      <w:r>
        <w:rPr>
          <w:color w:val="0000FF"/>
          <w:spacing w:val="-2"/>
          <w:w w:val="110"/>
          <w:sz w:val="27"/>
          <w:u w:val="single" w:color="0000FF"/>
        </w:rPr>
        <w:t>Sphere</w:t>
      </w:r>
    </w:p>
    <w:p>
      <w:pPr>
        <w:pStyle w:val="11"/>
        <w:rPr>
          <w:sz w:val="20"/>
        </w:rPr>
      </w:pPr>
    </w:p>
    <w:p>
      <w:pPr>
        <w:pStyle w:val="11"/>
        <w:rPr>
          <w:sz w:val="20"/>
        </w:rPr>
      </w:pPr>
    </w:p>
    <w:p>
      <w:pPr>
        <w:pStyle w:val="11"/>
        <w:spacing w:before="2"/>
        <w:rPr>
          <w:sz w:val="20"/>
        </w:rPr>
      </w:pPr>
    </w:p>
    <w:p>
      <w:pPr>
        <w:spacing w:before="97"/>
        <w:ind w:right="0"/>
        <w:jc w:val="both"/>
        <w:rPr>
          <w:b/>
          <w:sz w:val="27"/>
        </w:rPr>
      </w:pPr>
      <w:bookmarkStart w:id="76" w:name="RUNNING THE ABOVE APPLICATION USING TERM"/>
      <w:bookmarkEnd w:id="76"/>
      <w:r>
        <w:rPr>
          <w:b/>
          <w:w w:val="115"/>
          <w:sz w:val="27"/>
        </w:rPr>
        <w:t>RUNNING</w:t>
      </w:r>
      <w:r>
        <w:rPr>
          <w:b/>
          <w:spacing w:val="5"/>
          <w:w w:val="115"/>
          <w:sz w:val="27"/>
        </w:rPr>
        <w:t xml:space="preserve"> </w:t>
      </w:r>
      <w:r>
        <w:rPr>
          <w:b/>
          <w:w w:val="115"/>
          <w:sz w:val="27"/>
        </w:rPr>
        <w:t>THE</w:t>
      </w:r>
      <w:r>
        <w:rPr>
          <w:b/>
          <w:spacing w:val="5"/>
          <w:w w:val="115"/>
          <w:sz w:val="27"/>
        </w:rPr>
        <w:t xml:space="preserve"> </w:t>
      </w:r>
      <w:r>
        <w:rPr>
          <w:b/>
          <w:w w:val="115"/>
          <w:sz w:val="27"/>
        </w:rPr>
        <w:t>ABOVE</w:t>
      </w:r>
      <w:r>
        <w:rPr>
          <w:b/>
          <w:spacing w:val="5"/>
          <w:w w:val="115"/>
          <w:sz w:val="27"/>
        </w:rPr>
        <w:t xml:space="preserve"> </w:t>
      </w:r>
      <w:r>
        <w:rPr>
          <w:b/>
          <w:w w:val="115"/>
          <w:sz w:val="27"/>
        </w:rPr>
        <w:t>APPLICATION</w:t>
      </w:r>
      <w:r>
        <w:rPr>
          <w:b/>
          <w:spacing w:val="4"/>
          <w:w w:val="115"/>
          <w:sz w:val="27"/>
        </w:rPr>
        <w:t xml:space="preserve"> </w:t>
      </w:r>
      <w:r>
        <w:rPr>
          <w:b/>
          <w:w w:val="115"/>
          <w:sz w:val="27"/>
        </w:rPr>
        <w:t>USING</w:t>
      </w:r>
      <w:r>
        <w:rPr>
          <w:b/>
          <w:spacing w:val="7"/>
          <w:w w:val="115"/>
          <w:sz w:val="27"/>
        </w:rPr>
        <w:t xml:space="preserve"> </w:t>
      </w:r>
      <w:r>
        <w:rPr>
          <w:b/>
          <w:spacing w:val="-2"/>
          <w:w w:val="115"/>
          <w:sz w:val="27"/>
        </w:rPr>
        <w:t>TERMINAL:</w:t>
      </w:r>
    </w:p>
    <w:p>
      <w:pPr>
        <w:pStyle w:val="11"/>
        <w:spacing w:before="242" w:line="362" w:lineRule="auto"/>
        <w:ind w:right="826"/>
        <w:jc w:val="both"/>
      </w:pPr>
      <w:bookmarkStart w:id="77" w:name="Running a Flask application in the VS Co"/>
      <w:bookmarkEnd w:id="77"/>
      <w:r>
        <w:rPr>
          <w:w w:val="110"/>
        </w:rPr>
        <w:t>Running</w:t>
      </w:r>
      <w:r>
        <w:rPr>
          <w:spacing w:val="40"/>
          <w:w w:val="110"/>
        </w:rPr>
        <w:t xml:space="preserve"> </w:t>
      </w:r>
      <w:r>
        <w:rPr>
          <w:w w:val="110"/>
        </w:rPr>
        <w:t>a</w:t>
      </w:r>
      <w:r>
        <w:rPr>
          <w:spacing w:val="40"/>
          <w:w w:val="110"/>
        </w:rPr>
        <w:t xml:space="preserve"> </w:t>
      </w:r>
      <w:r>
        <w:rPr>
          <w:w w:val="110"/>
        </w:rPr>
        <w:t>Flask</w:t>
      </w:r>
      <w:r>
        <w:rPr>
          <w:spacing w:val="40"/>
          <w:w w:val="110"/>
        </w:rPr>
        <w:t xml:space="preserve"> </w:t>
      </w:r>
      <w:r>
        <w:rPr>
          <w:w w:val="110"/>
        </w:rPr>
        <w:t>application</w:t>
      </w:r>
      <w:r>
        <w:rPr>
          <w:spacing w:val="40"/>
          <w:w w:val="110"/>
        </w:rPr>
        <w:t xml:space="preserve"> </w:t>
      </w:r>
      <w:r>
        <w:rPr>
          <w:w w:val="110"/>
        </w:rPr>
        <w:t>in</w:t>
      </w:r>
      <w:r>
        <w:rPr>
          <w:spacing w:val="40"/>
          <w:w w:val="110"/>
        </w:rPr>
        <w:t xml:space="preserve"> </w:t>
      </w:r>
      <w:r>
        <w:rPr>
          <w:w w:val="110"/>
        </w:rPr>
        <w:t>the</w:t>
      </w:r>
      <w:r>
        <w:rPr>
          <w:spacing w:val="40"/>
          <w:w w:val="110"/>
        </w:rPr>
        <w:t xml:space="preserve"> </w:t>
      </w:r>
      <w:r>
        <w:rPr>
          <w:w w:val="110"/>
        </w:rPr>
        <w:t>VS</w:t>
      </w:r>
      <w:r>
        <w:rPr>
          <w:spacing w:val="40"/>
          <w:w w:val="110"/>
        </w:rPr>
        <w:t xml:space="preserve"> </w:t>
      </w:r>
      <w:r>
        <w:rPr>
          <w:w w:val="110"/>
        </w:rPr>
        <w:t>Code</w:t>
      </w:r>
      <w:r>
        <w:rPr>
          <w:spacing w:val="40"/>
          <w:w w:val="110"/>
        </w:rPr>
        <w:t xml:space="preserve"> </w:t>
      </w:r>
      <w:r>
        <w:rPr>
          <w:w w:val="110"/>
        </w:rPr>
        <w:t>terminal</w:t>
      </w:r>
      <w:r>
        <w:rPr>
          <w:spacing w:val="40"/>
          <w:w w:val="110"/>
        </w:rPr>
        <w:t xml:space="preserve"> </w:t>
      </w:r>
      <w:r>
        <w:rPr>
          <w:w w:val="110"/>
        </w:rPr>
        <w:t>involves</w:t>
      </w:r>
      <w:r>
        <w:rPr>
          <w:spacing w:val="40"/>
          <w:w w:val="110"/>
        </w:rPr>
        <w:t xml:space="preserve"> </w:t>
      </w:r>
      <w:r>
        <w:rPr>
          <w:w w:val="110"/>
        </w:rPr>
        <w:t>a</w:t>
      </w:r>
      <w:r>
        <w:rPr>
          <w:spacing w:val="40"/>
          <w:w w:val="110"/>
        </w:rPr>
        <w:t xml:space="preserve"> </w:t>
      </w:r>
      <w:r>
        <w:rPr>
          <w:w w:val="110"/>
        </w:rPr>
        <w:t>series</w:t>
      </w:r>
      <w:r>
        <w:rPr>
          <w:spacing w:val="40"/>
          <w:w w:val="110"/>
        </w:rPr>
        <w:t xml:space="preserve"> </w:t>
      </w:r>
      <w:r>
        <w:rPr>
          <w:w w:val="110"/>
        </w:rPr>
        <w:t>of</w:t>
      </w:r>
      <w:r>
        <w:rPr>
          <w:spacing w:val="40"/>
          <w:w w:val="110"/>
        </w:rPr>
        <w:t xml:space="preserve"> </w:t>
      </w:r>
      <w:r>
        <w:rPr>
          <w:w w:val="110"/>
        </w:rPr>
        <w:t>steps. Here's a step-by-step procedure:</w:t>
      </w:r>
    </w:p>
    <w:p>
      <w:pPr>
        <w:pStyle w:val="6"/>
        <w:numPr>
          <w:ilvl w:val="0"/>
          <w:numId w:val="11"/>
        </w:numPr>
        <w:tabs>
          <w:tab w:val="left" w:pos="1560"/>
        </w:tabs>
        <w:spacing w:before="238" w:after="0" w:line="240" w:lineRule="auto"/>
        <w:ind w:left="581" w:leftChars="0" w:right="0" w:hanging="361" w:firstLineChars="0"/>
        <w:jc w:val="left"/>
      </w:pPr>
      <w:bookmarkStart w:id="78" w:name="1.Open vs code "/>
      <w:bookmarkEnd w:id="78"/>
      <w:r>
        <w:rPr>
          <w:w w:val="110"/>
        </w:rPr>
        <w:t>Open</w:t>
      </w:r>
      <w:r>
        <w:rPr>
          <w:spacing w:val="30"/>
          <w:w w:val="110"/>
        </w:rPr>
        <w:t xml:space="preserve"> </w:t>
      </w:r>
      <w:r>
        <w:rPr>
          <w:w w:val="110"/>
        </w:rPr>
        <w:t>vs</w:t>
      </w:r>
      <w:r>
        <w:rPr>
          <w:spacing w:val="29"/>
          <w:w w:val="110"/>
        </w:rPr>
        <w:t xml:space="preserve"> </w:t>
      </w:r>
      <w:r>
        <w:rPr>
          <w:spacing w:val="-4"/>
          <w:w w:val="110"/>
        </w:rPr>
        <w:t>code</w:t>
      </w:r>
    </w:p>
    <w:p>
      <w:pPr>
        <w:pStyle w:val="11"/>
        <w:spacing w:before="9"/>
        <w:rPr>
          <w:b/>
          <w:sz w:val="33"/>
        </w:rPr>
      </w:pPr>
    </w:p>
    <w:p>
      <w:pPr>
        <w:pStyle w:val="11"/>
        <w:spacing w:line="360" w:lineRule="auto"/>
        <w:ind w:left="720" w:leftChars="0" w:right="825" w:firstLine="720" w:firstLineChars="0"/>
        <w:jc w:val="both"/>
      </w:pPr>
      <w:bookmarkStart w:id="79" w:name="Open Visual Studio Code and ensure that "/>
      <w:bookmarkEnd w:id="79"/>
      <w:r>
        <w:rPr>
          <w:w w:val="115"/>
        </w:rPr>
        <w:t>Open</w:t>
      </w:r>
      <w:r>
        <w:rPr>
          <w:spacing w:val="36"/>
          <w:w w:val="115"/>
        </w:rPr>
        <w:t xml:space="preserve"> </w:t>
      </w:r>
      <w:r>
        <w:rPr>
          <w:w w:val="115"/>
        </w:rPr>
        <w:t>Visual</w:t>
      </w:r>
      <w:r>
        <w:rPr>
          <w:spacing w:val="36"/>
          <w:w w:val="115"/>
        </w:rPr>
        <w:t xml:space="preserve"> </w:t>
      </w:r>
      <w:r>
        <w:rPr>
          <w:w w:val="115"/>
        </w:rPr>
        <w:t>Studio</w:t>
      </w:r>
      <w:r>
        <w:rPr>
          <w:spacing w:val="36"/>
          <w:w w:val="115"/>
        </w:rPr>
        <w:t xml:space="preserve"> </w:t>
      </w:r>
      <w:r>
        <w:rPr>
          <w:w w:val="115"/>
        </w:rPr>
        <w:t>Code</w:t>
      </w:r>
      <w:r>
        <w:rPr>
          <w:spacing w:val="36"/>
          <w:w w:val="115"/>
        </w:rPr>
        <w:t xml:space="preserve"> </w:t>
      </w:r>
      <w:r>
        <w:rPr>
          <w:w w:val="115"/>
        </w:rPr>
        <w:t>and</w:t>
      </w:r>
      <w:r>
        <w:rPr>
          <w:spacing w:val="36"/>
          <w:w w:val="115"/>
        </w:rPr>
        <w:t xml:space="preserve"> </w:t>
      </w:r>
      <w:r>
        <w:rPr>
          <w:w w:val="115"/>
        </w:rPr>
        <w:t>ensure</w:t>
      </w:r>
      <w:r>
        <w:rPr>
          <w:spacing w:val="36"/>
          <w:w w:val="115"/>
        </w:rPr>
        <w:t xml:space="preserve"> </w:t>
      </w:r>
      <w:r>
        <w:rPr>
          <w:w w:val="115"/>
        </w:rPr>
        <w:t>that you</w:t>
      </w:r>
      <w:r>
        <w:rPr>
          <w:spacing w:val="39"/>
          <w:w w:val="115"/>
        </w:rPr>
        <w:t xml:space="preserve"> </w:t>
      </w:r>
      <w:r>
        <w:rPr>
          <w:w w:val="115"/>
        </w:rPr>
        <w:t>have your</w:t>
      </w:r>
      <w:r>
        <w:rPr>
          <w:spacing w:val="36"/>
          <w:w w:val="115"/>
        </w:rPr>
        <w:t xml:space="preserve"> </w:t>
      </w:r>
      <w:r>
        <w:rPr>
          <w:w w:val="115"/>
        </w:rPr>
        <w:t>Flask</w:t>
      </w:r>
      <w:r>
        <w:rPr>
          <w:spacing w:val="36"/>
          <w:w w:val="115"/>
        </w:rPr>
        <w:t xml:space="preserve"> </w:t>
      </w:r>
      <w:r>
        <w:rPr>
          <w:w w:val="115"/>
        </w:rPr>
        <w:t>project</w:t>
      </w:r>
      <w:r>
        <w:rPr>
          <w:spacing w:val="36"/>
          <w:w w:val="115"/>
        </w:rPr>
        <w:t xml:space="preserve"> </w:t>
      </w:r>
      <w:r>
        <w:rPr>
          <w:w w:val="115"/>
        </w:rPr>
        <w:t>opened</w:t>
      </w:r>
      <w:r>
        <w:rPr>
          <w:spacing w:val="36"/>
          <w:w w:val="115"/>
        </w:rPr>
        <w:t xml:space="preserve"> </w:t>
      </w:r>
      <w:r>
        <w:rPr>
          <w:w w:val="115"/>
        </w:rPr>
        <w:t>in the workspace.</w:t>
      </w:r>
    </w:p>
    <w:p>
      <w:pPr>
        <w:pStyle w:val="6"/>
        <w:numPr>
          <w:ilvl w:val="0"/>
          <w:numId w:val="11"/>
        </w:numPr>
        <w:tabs>
          <w:tab w:val="left" w:pos="1560"/>
        </w:tabs>
        <w:spacing w:before="241" w:after="0" w:line="240" w:lineRule="auto"/>
        <w:ind w:left="581" w:leftChars="0" w:right="0" w:hanging="361" w:firstLineChars="0"/>
        <w:jc w:val="left"/>
      </w:pPr>
      <w:bookmarkStart w:id="80" w:name="2.Set Up a Virtual Environment"/>
      <w:bookmarkEnd w:id="80"/>
      <w:r>
        <w:rPr>
          <w:w w:val="110"/>
        </w:rPr>
        <w:t>Set</w:t>
      </w:r>
      <w:r>
        <w:rPr>
          <w:spacing w:val="34"/>
          <w:w w:val="110"/>
        </w:rPr>
        <w:t xml:space="preserve"> </w:t>
      </w:r>
      <w:r>
        <w:rPr>
          <w:w w:val="110"/>
        </w:rPr>
        <w:t>Up</w:t>
      </w:r>
      <w:r>
        <w:rPr>
          <w:spacing w:val="31"/>
          <w:w w:val="110"/>
        </w:rPr>
        <w:t xml:space="preserve"> </w:t>
      </w:r>
      <w:r>
        <w:rPr>
          <w:w w:val="110"/>
        </w:rPr>
        <w:t>a</w:t>
      </w:r>
      <w:r>
        <w:rPr>
          <w:spacing w:val="32"/>
          <w:w w:val="110"/>
        </w:rPr>
        <w:t xml:space="preserve"> </w:t>
      </w:r>
      <w:r>
        <w:rPr>
          <w:w w:val="110"/>
        </w:rPr>
        <w:t>Virtual</w:t>
      </w:r>
      <w:r>
        <w:rPr>
          <w:spacing w:val="32"/>
          <w:w w:val="110"/>
        </w:rPr>
        <w:t xml:space="preserve"> </w:t>
      </w:r>
      <w:r>
        <w:rPr>
          <w:spacing w:val="-2"/>
          <w:w w:val="110"/>
        </w:rPr>
        <w:t>Environment</w:t>
      </w:r>
    </w:p>
    <w:p>
      <w:pPr>
        <w:pStyle w:val="11"/>
        <w:spacing w:before="11"/>
        <w:rPr>
          <w:b/>
          <w:sz w:val="33"/>
        </w:rPr>
      </w:pPr>
    </w:p>
    <w:p>
      <w:pPr>
        <w:pStyle w:val="11"/>
        <w:spacing w:line="360" w:lineRule="auto"/>
        <w:ind w:left="839" w:right="826" w:firstLine="719" w:firstLineChars="0"/>
        <w:jc w:val="both"/>
      </w:pPr>
      <w:bookmarkStart w:id="81" w:name="While not strictly necessary, it's often"/>
      <w:bookmarkEnd w:id="81"/>
      <w:r>
        <w:rPr>
          <w:w w:val="110"/>
        </w:rPr>
        <w:t>While</w:t>
      </w:r>
      <w:r>
        <w:rPr>
          <w:spacing w:val="40"/>
          <w:w w:val="110"/>
        </w:rPr>
        <w:t xml:space="preserve"> </w:t>
      </w:r>
      <w:r>
        <w:rPr>
          <w:w w:val="110"/>
        </w:rPr>
        <w:t>not</w:t>
      </w:r>
      <w:r>
        <w:rPr>
          <w:spacing w:val="40"/>
          <w:w w:val="110"/>
        </w:rPr>
        <w:t xml:space="preserve"> </w:t>
      </w:r>
      <w:r>
        <w:rPr>
          <w:w w:val="110"/>
        </w:rPr>
        <w:t>strictly</w:t>
      </w:r>
      <w:r>
        <w:rPr>
          <w:spacing w:val="40"/>
          <w:w w:val="110"/>
        </w:rPr>
        <w:t xml:space="preserve"> </w:t>
      </w:r>
      <w:r>
        <w:rPr>
          <w:w w:val="110"/>
        </w:rPr>
        <w:t>necessary,</w:t>
      </w:r>
      <w:r>
        <w:rPr>
          <w:spacing w:val="40"/>
          <w:w w:val="110"/>
        </w:rPr>
        <w:t xml:space="preserve"> </w:t>
      </w:r>
      <w:r>
        <w:rPr>
          <w:w w:val="110"/>
        </w:rPr>
        <w:t>it's</w:t>
      </w:r>
      <w:r>
        <w:rPr>
          <w:spacing w:val="40"/>
          <w:w w:val="110"/>
        </w:rPr>
        <w:t xml:space="preserve"> </w:t>
      </w:r>
      <w:r>
        <w:rPr>
          <w:w w:val="110"/>
        </w:rPr>
        <w:t>often</w:t>
      </w:r>
      <w:r>
        <w:rPr>
          <w:spacing w:val="40"/>
          <w:w w:val="110"/>
        </w:rPr>
        <w:t xml:space="preserve"> </w:t>
      </w:r>
      <w:r>
        <w:rPr>
          <w:w w:val="110"/>
        </w:rPr>
        <w:t>a</w:t>
      </w:r>
      <w:r>
        <w:rPr>
          <w:spacing w:val="40"/>
          <w:w w:val="110"/>
        </w:rPr>
        <w:t xml:space="preserve"> </w:t>
      </w:r>
      <w:r>
        <w:rPr>
          <w:w w:val="110"/>
        </w:rPr>
        <w:t>good</w:t>
      </w:r>
      <w:r>
        <w:rPr>
          <w:spacing w:val="40"/>
          <w:w w:val="110"/>
        </w:rPr>
        <w:t xml:space="preserve"> </w:t>
      </w:r>
      <w:r>
        <w:rPr>
          <w:w w:val="110"/>
        </w:rPr>
        <w:t>practice</w:t>
      </w:r>
      <w:r>
        <w:rPr>
          <w:spacing w:val="40"/>
          <w:w w:val="110"/>
        </w:rPr>
        <w:t xml:space="preserve"> </w:t>
      </w:r>
      <w:r>
        <w:rPr>
          <w:w w:val="110"/>
        </w:rPr>
        <w:t>to</w:t>
      </w:r>
      <w:r>
        <w:rPr>
          <w:spacing w:val="40"/>
          <w:w w:val="110"/>
        </w:rPr>
        <w:t xml:space="preserve"> </w:t>
      </w:r>
      <w:r>
        <w:rPr>
          <w:w w:val="110"/>
        </w:rPr>
        <w:t>create</w:t>
      </w:r>
      <w:r>
        <w:rPr>
          <w:spacing w:val="40"/>
          <w:w w:val="110"/>
        </w:rPr>
        <w:t xml:space="preserve"> </w:t>
      </w:r>
      <w:r>
        <w:rPr>
          <w:w w:val="110"/>
        </w:rPr>
        <w:t>a</w:t>
      </w:r>
      <w:r>
        <w:rPr>
          <w:spacing w:val="40"/>
          <w:w w:val="110"/>
        </w:rPr>
        <w:t xml:space="preserve"> </w:t>
      </w:r>
      <w:r>
        <w:rPr>
          <w:w w:val="110"/>
        </w:rPr>
        <w:t>virtual environment</w:t>
      </w:r>
      <w:r>
        <w:rPr>
          <w:spacing w:val="40"/>
          <w:w w:val="110"/>
        </w:rPr>
        <w:t xml:space="preserve"> </w:t>
      </w:r>
      <w:r>
        <w:rPr>
          <w:w w:val="110"/>
        </w:rPr>
        <w:t>for</w:t>
      </w:r>
      <w:r>
        <w:rPr>
          <w:spacing w:val="40"/>
          <w:w w:val="110"/>
        </w:rPr>
        <w:t xml:space="preserve"> </w:t>
      </w:r>
      <w:r>
        <w:rPr>
          <w:w w:val="110"/>
        </w:rPr>
        <w:t>your</w:t>
      </w:r>
      <w:r>
        <w:rPr>
          <w:spacing w:val="40"/>
          <w:w w:val="110"/>
        </w:rPr>
        <w:t xml:space="preserve"> </w:t>
      </w:r>
      <w:r>
        <w:rPr>
          <w:w w:val="110"/>
        </w:rPr>
        <w:t>Flask</w:t>
      </w:r>
      <w:r>
        <w:rPr>
          <w:spacing w:val="40"/>
          <w:w w:val="110"/>
        </w:rPr>
        <w:t xml:space="preserve"> </w:t>
      </w:r>
      <w:r>
        <w:rPr>
          <w:w w:val="110"/>
        </w:rPr>
        <w:t>project.</w:t>
      </w:r>
      <w:r>
        <w:rPr>
          <w:spacing w:val="40"/>
          <w:w w:val="110"/>
        </w:rPr>
        <w:t xml:space="preserve"> </w:t>
      </w:r>
      <w:r>
        <w:rPr>
          <w:w w:val="110"/>
        </w:rPr>
        <w:t>This</w:t>
      </w:r>
      <w:r>
        <w:rPr>
          <w:spacing w:val="40"/>
          <w:w w:val="110"/>
        </w:rPr>
        <w:t xml:space="preserve"> </w:t>
      </w:r>
      <w:r>
        <w:rPr>
          <w:w w:val="110"/>
        </w:rPr>
        <w:t>helps</w:t>
      </w:r>
      <w:r>
        <w:rPr>
          <w:spacing w:val="40"/>
          <w:w w:val="110"/>
        </w:rPr>
        <w:t xml:space="preserve"> </w:t>
      </w:r>
      <w:r>
        <w:rPr>
          <w:w w:val="110"/>
        </w:rPr>
        <w:t>manage</w:t>
      </w:r>
      <w:r>
        <w:rPr>
          <w:spacing w:val="40"/>
          <w:w w:val="110"/>
        </w:rPr>
        <w:t xml:space="preserve"> </w:t>
      </w:r>
      <w:r>
        <w:rPr>
          <w:w w:val="110"/>
        </w:rPr>
        <w:t>dependencies</w:t>
      </w:r>
      <w:r>
        <w:rPr>
          <w:spacing w:val="40"/>
          <w:w w:val="110"/>
        </w:rPr>
        <w:t xml:space="preserve"> </w:t>
      </w:r>
      <w:r>
        <w:rPr>
          <w:w w:val="110"/>
        </w:rPr>
        <w:t>and</w:t>
      </w:r>
      <w:r>
        <w:rPr>
          <w:spacing w:val="40"/>
          <w:w w:val="110"/>
        </w:rPr>
        <w:t xml:space="preserve"> </w:t>
      </w:r>
      <w:r>
        <w:rPr>
          <w:w w:val="110"/>
        </w:rPr>
        <w:t>keeps your project isolated.</w:t>
      </w:r>
    </w:p>
    <w:p>
      <w:pPr>
        <w:pStyle w:val="11"/>
        <w:spacing w:before="243"/>
        <w:ind w:left="839"/>
        <w:jc w:val="both"/>
      </w:pPr>
      <w:bookmarkStart w:id="82" w:name="In the terminal, navigate to your projec"/>
      <w:bookmarkEnd w:id="82"/>
      <w:r>
        <w:rPr>
          <w:w w:val="110"/>
        </w:rPr>
        <w:t>In</w:t>
      </w:r>
      <w:r>
        <w:rPr>
          <w:spacing w:val="24"/>
          <w:w w:val="110"/>
        </w:rPr>
        <w:t xml:space="preserve"> </w:t>
      </w:r>
      <w:r>
        <w:rPr>
          <w:w w:val="110"/>
        </w:rPr>
        <w:t>the</w:t>
      </w:r>
      <w:r>
        <w:rPr>
          <w:spacing w:val="24"/>
          <w:w w:val="110"/>
        </w:rPr>
        <w:t xml:space="preserve"> </w:t>
      </w:r>
      <w:r>
        <w:rPr>
          <w:w w:val="110"/>
        </w:rPr>
        <w:t>terminal,</w:t>
      </w:r>
      <w:r>
        <w:rPr>
          <w:spacing w:val="25"/>
          <w:w w:val="110"/>
        </w:rPr>
        <w:t xml:space="preserve"> </w:t>
      </w:r>
      <w:r>
        <w:rPr>
          <w:w w:val="110"/>
        </w:rPr>
        <w:t>navigate</w:t>
      </w:r>
      <w:r>
        <w:rPr>
          <w:spacing w:val="26"/>
          <w:w w:val="110"/>
        </w:rPr>
        <w:t xml:space="preserve"> </w:t>
      </w:r>
      <w:r>
        <w:rPr>
          <w:w w:val="110"/>
        </w:rPr>
        <w:t>to</w:t>
      </w:r>
      <w:r>
        <w:rPr>
          <w:spacing w:val="24"/>
          <w:w w:val="110"/>
        </w:rPr>
        <w:t xml:space="preserve"> </w:t>
      </w:r>
      <w:r>
        <w:rPr>
          <w:w w:val="110"/>
        </w:rPr>
        <w:t>your</w:t>
      </w:r>
      <w:r>
        <w:rPr>
          <w:spacing w:val="24"/>
          <w:w w:val="110"/>
        </w:rPr>
        <w:t xml:space="preserve"> </w:t>
      </w:r>
      <w:r>
        <w:rPr>
          <w:w w:val="110"/>
        </w:rPr>
        <w:t>project</w:t>
      </w:r>
      <w:r>
        <w:rPr>
          <w:spacing w:val="25"/>
          <w:w w:val="110"/>
        </w:rPr>
        <w:t xml:space="preserve"> </w:t>
      </w:r>
      <w:r>
        <w:rPr>
          <w:w w:val="110"/>
        </w:rPr>
        <w:t>directory</w:t>
      </w:r>
      <w:r>
        <w:rPr>
          <w:spacing w:val="25"/>
          <w:w w:val="110"/>
        </w:rPr>
        <w:t xml:space="preserve"> </w:t>
      </w:r>
      <w:r>
        <w:rPr>
          <w:w w:val="110"/>
        </w:rPr>
        <w:t>and</w:t>
      </w:r>
      <w:r>
        <w:rPr>
          <w:spacing w:val="24"/>
          <w:w w:val="110"/>
        </w:rPr>
        <w:t xml:space="preserve"> </w:t>
      </w:r>
      <w:r>
        <w:rPr>
          <w:w w:val="110"/>
        </w:rPr>
        <w:t>create</w:t>
      </w:r>
      <w:r>
        <w:rPr>
          <w:spacing w:val="24"/>
          <w:w w:val="110"/>
        </w:rPr>
        <w:t xml:space="preserve"> </w:t>
      </w:r>
      <w:r>
        <w:rPr>
          <w:w w:val="110"/>
        </w:rPr>
        <w:t>a</w:t>
      </w:r>
      <w:r>
        <w:rPr>
          <w:spacing w:val="24"/>
          <w:w w:val="110"/>
        </w:rPr>
        <w:t xml:space="preserve"> </w:t>
      </w:r>
      <w:r>
        <w:rPr>
          <w:w w:val="110"/>
        </w:rPr>
        <w:t>virtual</w:t>
      </w:r>
      <w:r>
        <w:rPr>
          <w:spacing w:val="25"/>
          <w:w w:val="110"/>
        </w:rPr>
        <w:t xml:space="preserve"> </w:t>
      </w:r>
      <w:r>
        <w:rPr>
          <w:spacing w:val="-2"/>
          <w:w w:val="110"/>
        </w:rPr>
        <w:t>environment:</w:t>
      </w:r>
    </w:p>
    <w:p>
      <w:pPr>
        <w:pStyle w:val="11"/>
        <w:rPr>
          <w:sz w:val="20"/>
        </w:rPr>
      </w:pPr>
      <w:r>
        <w:drawing>
          <wp:anchor distT="0" distB="0" distL="0" distR="0" simplePos="0" relativeHeight="251660288" behindDoc="0" locked="0" layoutInCell="1" allowOverlap="1">
            <wp:simplePos x="0" y="0"/>
            <wp:positionH relativeFrom="page">
              <wp:posOffset>1941195</wp:posOffset>
            </wp:positionH>
            <wp:positionV relativeFrom="paragraph">
              <wp:posOffset>106680</wp:posOffset>
            </wp:positionV>
            <wp:extent cx="3672840" cy="81534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12" cstate="print"/>
                    <a:stretch>
                      <a:fillRect/>
                    </a:stretch>
                  </pic:blipFill>
                  <pic:spPr>
                    <a:xfrm>
                      <a:off x="0" y="0"/>
                      <a:ext cx="3672840" cy="815339"/>
                    </a:xfrm>
                    <a:prstGeom prst="rect">
                      <a:avLst/>
                    </a:prstGeom>
                  </pic:spPr>
                </pic:pic>
              </a:graphicData>
            </a:graphic>
          </wp:anchor>
        </w:drawing>
      </w:r>
    </w:p>
    <w:p>
      <w:pPr>
        <w:pStyle w:val="11"/>
        <w:spacing w:before="7"/>
        <w:rPr>
          <w:sz w:val="10"/>
        </w:rPr>
      </w:pPr>
    </w:p>
    <w:p>
      <w:pPr>
        <w:pStyle w:val="11"/>
        <w:spacing w:before="2"/>
        <w:rPr>
          <w:sz w:val="33"/>
        </w:rPr>
      </w:pPr>
    </w:p>
    <w:p>
      <w:pPr>
        <w:rPr>
          <w:w w:val="110"/>
        </w:rPr>
      </w:pPr>
      <w:bookmarkStart w:id="83" w:name="Activate the virtual environment:"/>
      <w:bookmarkEnd w:id="83"/>
      <w:r>
        <w:rPr>
          <w:w w:val="110"/>
        </w:rPr>
        <w:br w:type="page"/>
      </w:r>
    </w:p>
    <w:p>
      <w:pPr>
        <w:pStyle w:val="11"/>
        <w:spacing w:before="1"/>
        <w:ind w:left="839"/>
        <w:jc w:val="both"/>
      </w:pPr>
      <w:r>
        <w:rPr>
          <w:w w:val="110"/>
        </w:rPr>
        <w:t>Activate</w:t>
      </w:r>
      <w:r>
        <w:rPr>
          <w:spacing w:val="25"/>
          <w:w w:val="110"/>
        </w:rPr>
        <w:t xml:space="preserve"> </w:t>
      </w:r>
      <w:r>
        <w:rPr>
          <w:w w:val="110"/>
        </w:rPr>
        <w:t>the</w:t>
      </w:r>
      <w:r>
        <w:rPr>
          <w:spacing w:val="25"/>
          <w:w w:val="110"/>
        </w:rPr>
        <w:t xml:space="preserve"> </w:t>
      </w:r>
      <w:r>
        <w:rPr>
          <w:w w:val="110"/>
        </w:rPr>
        <w:t>virtual</w:t>
      </w:r>
      <w:r>
        <w:rPr>
          <w:spacing w:val="26"/>
          <w:w w:val="110"/>
        </w:rPr>
        <w:t xml:space="preserve"> </w:t>
      </w:r>
      <w:r>
        <w:rPr>
          <w:spacing w:val="-2"/>
          <w:w w:val="110"/>
        </w:rPr>
        <w:t>environment:</w:t>
      </w:r>
    </w:p>
    <w:p>
      <w:pPr>
        <w:pStyle w:val="11"/>
        <w:ind w:left="1132"/>
        <w:rPr>
          <w:sz w:val="20"/>
        </w:rPr>
      </w:pPr>
    </w:p>
    <w:p>
      <w:pPr>
        <w:pStyle w:val="11"/>
        <w:ind w:left="1132"/>
        <w:rPr>
          <w:sz w:val="20"/>
        </w:rPr>
      </w:pPr>
      <w:r>
        <w:rPr>
          <w:sz w:val="20"/>
        </w:rPr>
        <w:drawing>
          <wp:inline distT="0" distB="0" distL="0" distR="0">
            <wp:extent cx="5156200" cy="1871345"/>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3" cstate="print"/>
                    <a:stretch>
                      <a:fillRect/>
                    </a:stretch>
                  </pic:blipFill>
                  <pic:spPr>
                    <a:xfrm>
                      <a:off x="0" y="0"/>
                      <a:ext cx="5156299" cy="1871376"/>
                    </a:xfrm>
                    <a:prstGeom prst="rect">
                      <a:avLst/>
                    </a:prstGeom>
                  </pic:spPr>
                </pic:pic>
              </a:graphicData>
            </a:graphic>
          </wp:inline>
        </w:drawing>
      </w:r>
    </w:p>
    <w:p>
      <w:pPr>
        <w:pStyle w:val="11"/>
        <w:rPr>
          <w:sz w:val="20"/>
        </w:rPr>
      </w:pPr>
    </w:p>
    <w:p>
      <w:pPr>
        <w:pStyle w:val="11"/>
        <w:rPr>
          <w:sz w:val="20"/>
        </w:rPr>
      </w:pPr>
    </w:p>
    <w:p>
      <w:pPr>
        <w:pStyle w:val="11"/>
        <w:spacing w:before="9"/>
        <w:rPr>
          <w:sz w:val="29"/>
        </w:rPr>
      </w:pPr>
    </w:p>
    <w:p>
      <w:pPr>
        <w:pStyle w:val="6"/>
        <w:numPr>
          <w:ilvl w:val="0"/>
          <w:numId w:val="11"/>
        </w:numPr>
        <w:tabs>
          <w:tab w:val="left" w:pos="1560"/>
        </w:tabs>
        <w:spacing w:before="97" w:after="0" w:line="240" w:lineRule="auto"/>
        <w:ind w:left="581" w:leftChars="0" w:right="0" w:hanging="361" w:firstLineChars="0"/>
        <w:jc w:val="left"/>
      </w:pPr>
      <w:bookmarkStart w:id="84" w:name="3.Install Flask"/>
      <w:bookmarkEnd w:id="84"/>
      <w:r>
        <w:rPr>
          <w:w w:val="110"/>
        </w:rPr>
        <w:t>Install</w:t>
      </w:r>
      <w:r>
        <w:rPr>
          <w:spacing w:val="40"/>
          <w:w w:val="110"/>
        </w:rPr>
        <w:t xml:space="preserve"> </w:t>
      </w:r>
      <w:r>
        <w:rPr>
          <w:spacing w:val="-4"/>
          <w:w w:val="110"/>
        </w:rPr>
        <w:t>Flask</w:t>
      </w:r>
    </w:p>
    <w:p>
      <w:pPr>
        <w:pStyle w:val="11"/>
        <w:spacing w:before="7"/>
        <w:rPr>
          <w:b/>
          <w:sz w:val="33"/>
        </w:rPr>
      </w:pPr>
    </w:p>
    <w:p>
      <w:pPr>
        <w:pStyle w:val="11"/>
        <w:ind w:left="1199"/>
      </w:pPr>
      <w:bookmarkStart w:id="85" w:name="With the virtual environment activated, "/>
      <w:bookmarkEnd w:id="85"/>
      <w:r>
        <w:rPr>
          <w:w w:val="115"/>
        </w:rPr>
        <w:t>With the virtual</w:t>
      </w:r>
      <w:r>
        <w:rPr>
          <w:spacing w:val="1"/>
          <w:w w:val="115"/>
        </w:rPr>
        <w:t xml:space="preserve"> </w:t>
      </w:r>
      <w:r>
        <w:rPr>
          <w:w w:val="115"/>
        </w:rPr>
        <w:t>environment</w:t>
      </w:r>
      <w:r>
        <w:rPr>
          <w:spacing w:val="2"/>
          <w:w w:val="115"/>
        </w:rPr>
        <w:t xml:space="preserve"> </w:t>
      </w:r>
      <w:r>
        <w:rPr>
          <w:w w:val="115"/>
        </w:rPr>
        <w:t>activated,</w:t>
      </w:r>
      <w:r>
        <w:rPr>
          <w:spacing w:val="1"/>
          <w:w w:val="115"/>
        </w:rPr>
        <w:t xml:space="preserve"> </w:t>
      </w:r>
      <w:r>
        <w:rPr>
          <w:w w:val="115"/>
        </w:rPr>
        <w:t>install</w:t>
      </w:r>
      <w:r>
        <w:rPr>
          <w:spacing w:val="1"/>
          <w:w w:val="115"/>
        </w:rPr>
        <w:t xml:space="preserve"> </w:t>
      </w:r>
      <w:r>
        <w:rPr>
          <w:w w:val="115"/>
        </w:rPr>
        <w:t>Flask using</w:t>
      </w:r>
      <w:r>
        <w:rPr>
          <w:spacing w:val="1"/>
          <w:w w:val="115"/>
        </w:rPr>
        <w:t xml:space="preserve"> </w:t>
      </w:r>
      <w:r>
        <w:rPr>
          <w:spacing w:val="-4"/>
          <w:w w:val="115"/>
        </w:rPr>
        <w:t>pip:</w:t>
      </w:r>
    </w:p>
    <w:p>
      <w:pPr>
        <w:pStyle w:val="11"/>
        <w:rPr>
          <w:sz w:val="20"/>
        </w:rPr>
      </w:pPr>
    </w:p>
    <w:p>
      <w:pPr>
        <w:pStyle w:val="11"/>
        <w:spacing w:before="9"/>
        <w:rPr>
          <w:sz w:val="10"/>
        </w:rPr>
      </w:pPr>
      <w:r>
        <w:drawing>
          <wp:anchor distT="0" distB="0" distL="0" distR="0" simplePos="0" relativeHeight="251660288" behindDoc="0" locked="0" layoutInCell="1" allowOverlap="1">
            <wp:simplePos x="0" y="0"/>
            <wp:positionH relativeFrom="page">
              <wp:posOffset>1266190</wp:posOffset>
            </wp:positionH>
            <wp:positionV relativeFrom="paragraph">
              <wp:posOffset>95250</wp:posOffset>
            </wp:positionV>
            <wp:extent cx="4198620" cy="93726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4" cstate="print"/>
                    <a:stretch>
                      <a:fillRect/>
                    </a:stretch>
                  </pic:blipFill>
                  <pic:spPr>
                    <a:xfrm>
                      <a:off x="0" y="0"/>
                      <a:ext cx="4198620" cy="937260"/>
                    </a:xfrm>
                    <a:prstGeom prst="rect">
                      <a:avLst/>
                    </a:prstGeom>
                  </pic:spPr>
                </pic:pic>
              </a:graphicData>
            </a:graphic>
          </wp:anchor>
        </w:drawing>
      </w:r>
    </w:p>
    <w:p>
      <w:pPr>
        <w:pStyle w:val="11"/>
        <w:spacing w:before="7"/>
        <w:rPr>
          <w:sz w:val="32"/>
        </w:rPr>
      </w:pPr>
    </w:p>
    <w:p>
      <w:pPr>
        <w:pStyle w:val="6"/>
        <w:numPr>
          <w:ilvl w:val="0"/>
          <w:numId w:val="11"/>
        </w:numPr>
        <w:tabs>
          <w:tab w:val="left" w:pos="1560"/>
        </w:tabs>
        <w:spacing w:before="0" w:after="0" w:line="240" w:lineRule="auto"/>
        <w:ind w:left="581" w:leftChars="0" w:right="0" w:hanging="361" w:firstLineChars="0"/>
        <w:jc w:val="left"/>
      </w:pPr>
      <w:bookmarkStart w:id="86" w:name="4.Set Flask App and Environment Variable"/>
      <w:bookmarkEnd w:id="86"/>
      <w:r>
        <w:rPr>
          <w:w w:val="110"/>
        </w:rPr>
        <w:t>Set</w:t>
      </w:r>
      <w:r>
        <w:rPr>
          <w:spacing w:val="40"/>
          <w:w w:val="110"/>
        </w:rPr>
        <w:t xml:space="preserve"> </w:t>
      </w:r>
      <w:r>
        <w:rPr>
          <w:w w:val="110"/>
        </w:rPr>
        <w:t>Flask</w:t>
      </w:r>
      <w:r>
        <w:rPr>
          <w:spacing w:val="40"/>
          <w:w w:val="110"/>
        </w:rPr>
        <w:t xml:space="preserve"> </w:t>
      </w:r>
      <w:r>
        <w:rPr>
          <w:w w:val="110"/>
        </w:rPr>
        <w:t>App</w:t>
      </w:r>
      <w:r>
        <w:rPr>
          <w:spacing w:val="40"/>
          <w:w w:val="110"/>
        </w:rPr>
        <w:t xml:space="preserve"> </w:t>
      </w:r>
      <w:r>
        <w:rPr>
          <w:w w:val="110"/>
        </w:rPr>
        <w:t>and</w:t>
      </w:r>
      <w:r>
        <w:rPr>
          <w:spacing w:val="39"/>
          <w:w w:val="110"/>
        </w:rPr>
        <w:t xml:space="preserve"> </w:t>
      </w:r>
      <w:r>
        <w:rPr>
          <w:w w:val="110"/>
        </w:rPr>
        <w:t>Environment</w:t>
      </w:r>
      <w:r>
        <w:rPr>
          <w:spacing w:val="41"/>
          <w:w w:val="110"/>
        </w:rPr>
        <w:t xml:space="preserve"> </w:t>
      </w:r>
      <w:r>
        <w:rPr>
          <w:spacing w:val="-2"/>
          <w:w w:val="110"/>
        </w:rPr>
        <w:t>Variables</w:t>
      </w:r>
    </w:p>
    <w:p>
      <w:pPr>
        <w:pStyle w:val="11"/>
        <w:spacing w:before="9"/>
        <w:rPr>
          <w:b/>
          <w:sz w:val="33"/>
        </w:rPr>
      </w:pPr>
    </w:p>
    <w:p>
      <w:pPr>
        <w:pStyle w:val="11"/>
        <w:spacing w:line="360" w:lineRule="auto"/>
        <w:ind w:left="1199"/>
      </w:pPr>
      <w:bookmarkStart w:id="87" w:name="In the VS Code terminal, set the FLASK_A"/>
      <w:bookmarkEnd w:id="87"/>
      <w:r>
        <w:rPr>
          <w:w w:val="110"/>
        </w:rPr>
        <w:t>In</w:t>
      </w:r>
      <w:r>
        <w:rPr>
          <w:spacing w:val="40"/>
          <w:w w:val="110"/>
        </w:rPr>
        <w:t xml:space="preserve"> </w:t>
      </w:r>
      <w:r>
        <w:rPr>
          <w:w w:val="110"/>
        </w:rPr>
        <w:t>the</w:t>
      </w:r>
      <w:r>
        <w:rPr>
          <w:spacing w:val="40"/>
          <w:w w:val="110"/>
        </w:rPr>
        <w:t xml:space="preserve"> </w:t>
      </w:r>
      <w:r>
        <w:rPr>
          <w:w w:val="110"/>
        </w:rPr>
        <w:t>VS</w:t>
      </w:r>
      <w:r>
        <w:rPr>
          <w:spacing w:val="40"/>
          <w:w w:val="110"/>
        </w:rPr>
        <w:t xml:space="preserve"> </w:t>
      </w:r>
      <w:r>
        <w:rPr>
          <w:w w:val="110"/>
        </w:rPr>
        <w:t>Code</w:t>
      </w:r>
      <w:r>
        <w:rPr>
          <w:spacing w:val="40"/>
          <w:w w:val="110"/>
        </w:rPr>
        <w:t xml:space="preserve"> </w:t>
      </w:r>
      <w:r>
        <w:rPr>
          <w:w w:val="110"/>
        </w:rPr>
        <w:t>terminal,</w:t>
      </w:r>
      <w:r>
        <w:rPr>
          <w:spacing w:val="40"/>
          <w:w w:val="110"/>
        </w:rPr>
        <w:t xml:space="preserve"> </w:t>
      </w:r>
      <w:r>
        <w:rPr>
          <w:w w:val="110"/>
        </w:rPr>
        <w:t>set</w:t>
      </w:r>
      <w:r>
        <w:rPr>
          <w:spacing w:val="40"/>
          <w:w w:val="110"/>
        </w:rPr>
        <w:t xml:space="preserve"> </w:t>
      </w:r>
      <w:r>
        <w:rPr>
          <w:w w:val="110"/>
        </w:rPr>
        <w:t>the</w:t>
      </w:r>
      <w:r>
        <w:rPr>
          <w:spacing w:val="40"/>
          <w:w w:val="110"/>
        </w:rPr>
        <w:t xml:space="preserve"> </w:t>
      </w:r>
      <w:r>
        <w:rPr>
          <w:w w:val="110"/>
        </w:rPr>
        <w:t>FLASK_APP</w:t>
      </w:r>
      <w:r>
        <w:rPr>
          <w:spacing w:val="40"/>
          <w:w w:val="110"/>
        </w:rPr>
        <w:t xml:space="preserve"> </w:t>
      </w:r>
      <w:r>
        <w:rPr>
          <w:w w:val="110"/>
        </w:rPr>
        <w:t>variable</w:t>
      </w:r>
      <w:r>
        <w:rPr>
          <w:spacing w:val="40"/>
          <w:w w:val="110"/>
        </w:rPr>
        <w:t xml:space="preserve"> </w:t>
      </w:r>
      <w:r>
        <w:rPr>
          <w:w w:val="110"/>
        </w:rPr>
        <w:t>to</w:t>
      </w:r>
      <w:r>
        <w:rPr>
          <w:spacing w:val="40"/>
          <w:w w:val="110"/>
        </w:rPr>
        <w:t xml:space="preserve"> </w:t>
      </w:r>
      <w:r>
        <w:rPr>
          <w:w w:val="110"/>
        </w:rPr>
        <w:t>the</w:t>
      </w:r>
      <w:r>
        <w:rPr>
          <w:spacing w:val="40"/>
          <w:w w:val="110"/>
        </w:rPr>
        <w:t xml:space="preserve"> </w:t>
      </w:r>
      <w:r>
        <w:rPr>
          <w:w w:val="110"/>
        </w:rPr>
        <w:t>name</w:t>
      </w:r>
      <w:r>
        <w:rPr>
          <w:spacing w:val="40"/>
          <w:w w:val="110"/>
        </w:rPr>
        <w:t xml:space="preserve"> </w:t>
      </w:r>
      <w:r>
        <w:rPr>
          <w:w w:val="110"/>
        </w:rPr>
        <w:t>of</w:t>
      </w:r>
      <w:r>
        <w:rPr>
          <w:spacing w:val="40"/>
          <w:w w:val="110"/>
        </w:rPr>
        <w:t xml:space="preserve"> </w:t>
      </w:r>
      <w:r>
        <w:rPr>
          <w:w w:val="110"/>
        </w:rPr>
        <w:t>your</w:t>
      </w:r>
      <w:r>
        <w:rPr>
          <w:spacing w:val="40"/>
          <w:w w:val="110"/>
        </w:rPr>
        <w:t xml:space="preserve"> </w:t>
      </w:r>
      <w:r>
        <w:rPr>
          <w:w w:val="110"/>
        </w:rPr>
        <w:t>Flask application</w:t>
      </w:r>
      <w:r>
        <w:rPr>
          <w:spacing w:val="40"/>
          <w:w w:val="110"/>
        </w:rPr>
        <w:t xml:space="preserve"> </w:t>
      </w:r>
      <w:r>
        <w:rPr>
          <w:w w:val="110"/>
        </w:rPr>
        <w:t>file</w:t>
      </w:r>
      <w:r>
        <w:rPr>
          <w:spacing w:val="40"/>
          <w:w w:val="110"/>
        </w:rPr>
        <w:t xml:space="preserve"> </w:t>
      </w:r>
      <w:r>
        <w:rPr>
          <w:w w:val="110"/>
        </w:rPr>
        <w:t>(assuming</w:t>
      </w:r>
      <w:r>
        <w:rPr>
          <w:spacing w:val="40"/>
          <w:w w:val="110"/>
        </w:rPr>
        <w:t xml:space="preserve"> </w:t>
      </w:r>
      <w:r>
        <w:rPr>
          <w:w w:val="110"/>
        </w:rPr>
        <w:t>it's</w:t>
      </w:r>
      <w:r>
        <w:rPr>
          <w:spacing w:val="40"/>
          <w:w w:val="110"/>
        </w:rPr>
        <w:t xml:space="preserve"> </w:t>
      </w:r>
      <w:r>
        <w:rPr>
          <w:w w:val="110"/>
        </w:rPr>
        <w:t>app.py</w:t>
      </w:r>
      <w:r>
        <w:rPr>
          <w:spacing w:val="40"/>
          <w:w w:val="110"/>
        </w:rPr>
        <w:t xml:space="preserve"> </w:t>
      </w:r>
      <w:r>
        <w:rPr>
          <w:w w:val="110"/>
        </w:rPr>
        <w:t>for</w:t>
      </w:r>
      <w:r>
        <w:rPr>
          <w:spacing w:val="40"/>
          <w:w w:val="110"/>
        </w:rPr>
        <w:t xml:space="preserve"> </w:t>
      </w:r>
      <w:r>
        <w:rPr>
          <w:w w:val="110"/>
        </w:rPr>
        <w:t>this</w:t>
      </w:r>
      <w:r>
        <w:rPr>
          <w:spacing w:val="40"/>
          <w:w w:val="110"/>
        </w:rPr>
        <w:t xml:space="preserve"> </w:t>
      </w:r>
      <w:r>
        <w:rPr>
          <w:w w:val="110"/>
        </w:rPr>
        <w:t>example):</w:t>
      </w:r>
    </w:p>
    <w:p>
      <w:pPr>
        <w:pStyle w:val="11"/>
        <w:ind w:left="1254"/>
        <w:rPr>
          <w:sz w:val="20"/>
        </w:rPr>
      </w:pPr>
    </w:p>
    <w:p>
      <w:pPr>
        <w:pStyle w:val="11"/>
        <w:spacing w:before="7"/>
      </w:pPr>
    </w:p>
    <w:p>
      <w:pPr>
        <w:pStyle w:val="11"/>
        <w:spacing w:before="98"/>
        <w:ind w:left="839"/>
      </w:pPr>
      <w:bookmarkStart w:id="88" w:name="Optionally, set the environment to devel"/>
      <w:bookmarkEnd w:id="88"/>
      <w:r>
        <w:rPr>
          <w:w w:val="110"/>
        </w:rPr>
        <w:t>Optionally,</w:t>
      </w:r>
      <w:r>
        <w:rPr>
          <w:spacing w:val="27"/>
          <w:w w:val="110"/>
        </w:rPr>
        <w:t xml:space="preserve"> </w:t>
      </w:r>
      <w:r>
        <w:rPr>
          <w:w w:val="110"/>
        </w:rPr>
        <w:t>set</w:t>
      </w:r>
      <w:r>
        <w:rPr>
          <w:spacing w:val="27"/>
          <w:w w:val="110"/>
        </w:rPr>
        <w:t xml:space="preserve"> </w:t>
      </w:r>
      <w:r>
        <w:rPr>
          <w:w w:val="110"/>
        </w:rPr>
        <w:t>the</w:t>
      </w:r>
      <w:r>
        <w:rPr>
          <w:spacing w:val="26"/>
          <w:w w:val="110"/>
        </w:rPr>
        <w:t xml:space="preserve"> </w:t>
      </w:r>
      <w:r>
        <w:rPr>
          <w:w w:val="110"/>
        </w:rPr>
        <w:t>environment</w:t>
      </w:r>
      <w:r>
        <w:rPr>
          <w:spacing w:val="28"/>
          <w:w w:val="110"/>
        </w:rPr>
        <w:t xml:space="preserve"> </w:t>
      </w:r>
      <w:r>
        <w:rPr>
          <w:w w:val="110"/>
        </w:rPr>
        <w:t>to</w:t>
      </w:r>
      <w:r>
        <w:rPr>
          <w:spacing w:val="27"/>
          <w:w w:val="110"/>
        </w:rPr>
        <w:t xml:space="preserve"> </w:t>
      </w:r>
      <w:r>
        <w:rPr>
          <w:w w:val="110"/>
        </w:rPr>
        <w:t>development</w:t>
      </w:r>
      <w:r>
        <w:rPr>
          <w:spacing w:val="27"/>
          <w:w w:val="110"/>
        </w:rPr>
        <w:t xml:space="preserve"> </w:t>
      </w:r>
      <w:r>
        <w:rPr>
          <w:w w:val="110"/>
        </w:rPr>
        <w:t>for</w:t>
      </w:r>
      <w:r>
        <w:rPr>
          <w:spacing w:val="27"/>
          <w:w w:val="110"/>
        </w:rPr>
        <w:t xml:space="preserve"> </w:t>
      </w:r>
      <w:r>
        <w:rPr>
          <w:w w:val="110"/>
        </w:rPr>
        <w:t>automatic</w:t>
      </w:r>
      <w:r>
        <w:rPr>
          <w:spacing w:val="28"/>
          <w:w w:val="110"/>
        </w:rPr>
        <w:t xml:space="preserve"> </w:t>
      </w:r>
      <w:r>
        <w:rPr>
          <w:spacing w:val="-2"/>
          <w:w w:val="110"/>
        </w:rPr>
        <w:t>reloading:</w:t>
      </w:r>
    </w:p>
    <w:p>
      <w:pPr>
        <w:pStyle w:val="11"/>
        <w:rPr>
          <w:sz w:val="20"/>
        </w:rPr>
      </w:pPr>
    </w:p>
    <w:p>
      <w:pPr>
        <w:pStyle w:val="11"/>
        <w:spacing w:before="9"/>
        <w:rPr>
          <w:sz w:val="10"/>
        </w:rPr>
      </w:pPr>
      <w:r>
        <w:drawing>
          <wp:anchor distT="0" distB="0" distL="0" distR="0" simplePos="0" relativeHeight="251660288" behindDoc="0" locked="0" layoutInCell="1" allowOverlap="1">
            <wp:simplePos x="0" y="0"/>
            <wp:positionH relativeFrom="page">
              <wp:posOffset>1459865</wp:posOffset>
            </wp:positionH>
            <wp:positionV relativeFrom="paragraph">
              <wp:posOffset>95250</wp:posOffset>
            </wp:positionV>
            <wp:extent cx="4206240" cy="1005840"/>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15" cstate="print"/>
                    <a:stretch>
                      <a:fillRect/>
                    </a:stretch>
                  </pic:blipFill>
                  <pic:spPr>
                    <a:xfrm>
                      <a:off x="0" y="0"/>
                      <a:ext cx="4206240" cy="1005839"/>
                    </a:xfrm>
                    <a:prstGeom prst="rect">
                      <a:avLst/>
                    </a:prstGeom>
                  </pic:spPr>
                </pic:pic>
              </a:graphicData>
            </a:graphic>
          </wp:anchor>
        </w:drawing>
      </w:r>
    </w:p>
    <w:p>
      <w:pPr>
        <w:pStyle w:val="11"/>
        <w:rPr>
          <w:sz w:val="33"/>
        </w:rPr>
      </w:pPr>
    </w:p>
    <w:p>
      <w:pPr>
        <w:pStyle w:val="11"/>
        <w:ind w:left="839"/>
      </w:pPr>
      <w:bookmarkStart w:id="89" w:name="On Windows:"/>
      <w:bookmarkEnd w:id="89"/>
      <w:r>
        <w:rPr>
          <w:w w:val="115"/>
        </w:rPr>
        <w:t>On</w:t>
      </w:r>
      <w:r>
        <w:rPr>
          <w:spacing w:val="30"/>
          <w:w w:val="115"/>
        </w:rPr>
        <w:t xml:space="preserve"> </w:t>
      </w:r>
      <w:r>
        <w:rPr>
          <w:spacing w:val="-2"/>
          <w:w w:val="115"/>
        </w:rPr>
        <w:t>Windows:</w:t>
      </w:r>
    </w:p>
    <w:p>
      <w:pPr>
        <w:pStyle w:val="11"/>
        <w:rPr>
          <w:sz w:val="20"/>
        </w:rPr>
      </w:pPr>
    </w:p>
    <w:p>
      <w:pPr>
        <w:pStyle w:val="11"/>
        <w:spacing w:before="9"/>
        <w:rPr>
          <w:sz w:val="10"/>
        </w:rPr>
      </w:pPr>
      <w:r>
        <w:drawing>
          <wp:anchor distT="0" distB="0" distL="0" distR="0" simplePos="0" relativeHeight="251660288" behindDoc="0" locked="0" layoutInCell="1" allowOverlap="1">
            <wp:simplePos x="0" y="0"/>
            <wp:positionH relativeFrom="page">
              <wp:posOffset>1231265</wp:posOffset>
            </wp:positionH>
            <wp:positionV relativeFrom="paragraph">
              <wp:posOffset>95250</wp:posOffset>
            </wp:positionV>
            <wp:extent cx="4541520" cy="102870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pic:cNvPicPr>
                  </pic:nvPicPr>
                  <pic:blipFill>
                    <a:blip r:embed="rId16" cstate="print"/>
                    <a:stretch>
                      <a:fillRect/>
                    </a:stretch>
                  </pic:blipFill>
                  <pic:spPr>
                    <a:xfrm>
                      <a:off x="0" y="0"/>
                      <a:ext cx="4541520" cy="1028700"/>
                    </a:xfrm>
                    <a:prstGeom prst="rect">
                      <a:avLst/>
                    </a:prstGeom>
                  </pic:spPr>
                </pic:pic>
              </a:graphicData>
            </a:graphic>
          </wp:anchor>
        </w:drawing>
      </w:r>
    </w:p>
    <w:p>
      <w:pPr>
        <w:pStyle w:val="11"/>
        <w:spacing w:before="5"/>
        <w:rPr>
          <w:sz w:val="32"/>
        </w:rPr>
      </w:pPr>
    </w:p>
    <w:p>
      <w:pPr>
        <w:pStyle w:val="6"/>
        <w:numPr>
          <w:ilvl w:val="0"/>
          <w:numId w:val="11"/>
        </w:numPr>
        <w:tabs>
          <w:tab w:val="left" w:pos="1560"/>
        </w:tabs>
        <w:spacing w:before="0" w:after="0" w:line="240" w:lineRule="auto"/>
        <w:ind w:left="581" w:leftChars="0" w:right="0" w:hanging="361" w:firstLineChars="0"/>
        <w:jc w:val="left"/>
      </w:pPr>
      <w:bookmarkStart w:id="90" w:name="5.Run the Flask Application"/>
      <w:bookmarkEnd w:id="90"/>
      <w:r>
        <w:rPr>
          <w:w w:val="115"/>
        </w:rPr>
        <w:t>Run</w:t>
      </w:r>
      <w:r>
        <w:rPr>
          <w:spacing w:val="13"/>
          <w:w w:val="115"/>
        </w:rPr>
        <w:t xml:space="preserve"> </w:t>
      </w:r>
      <w:r>
        <w:rPr>
          <w:w w:val="115"/>
        </w:rPr>
        <w:t>the</w:t>
      </w:r>
      <w:r>
        <w:rPr>
          <w:spacing w:val="13"/>
          <w:w w:val="115"/>
        </w:rPr>
        <w:t xml:space="preserve"> </w:t>
      </w:r>
      <w:r>
        <w:rPr>
          <w:w w:val="115"/>
        </w:rPr>
        <w:t>Flask</w:t>
      </w:r>
      <w:r>
        <w:rPr>
          <w:spacing w:val="16"/>
          <w:w w:val="115"/>
        </w:rPr>
        <w:t xml:space="preserve"> </w:t>
      </w:r>
      <w:r>
        <w:rPr>
          <w:spacing w:val="-2"/>
          <w:w w:val="115"/>
        </w:rPr>
        <w:t>Application</w:t>
      </w:r>
    </w:p>
    <w:p>
      <w:pPr>
        <w:pStyle w:val="11"/>
        <w:spacing w:before="9"/>
        <w:rPr>
          <w:b/>
          <w:sz w:val="33"/>
        </w:rPr>
      </w:pPr>
    </w:p>
    <w:p>
      <w:pPr>
        <w:pStyle w:val="11"/>
        <w:ind w:left="839"/>
      </w:pPr>
      <w:bookmarkStart w:id="91" w:name="Now, you can run your Flask application "/>
      <w:bookmarkEnd w:id="91"/>
      <w:r>
        <w:rPr>
          <w:w w:val="115"/>
        </w:rPr>
        <w:t>Now,</w:t>
      </w:r>
      <w:r>
        <w:rPr>
          <w:spacing w:val="9"/>
          <w:w w:val="115"/>
        </w:rPr>
        <w:t xml:space="preserve"> </w:t>
      </w:r>
      <w:r>
        <w:rPr>
          <w:w w:val="115"/>
        </w:rPr>
        <w:t>you</w:t>
      </w:r>
      <w:r>
        <w:rPr>
          <w:spacing w:val="9"/>
          <w:w w:val="115"/>
        </w:rPr>
        <w:t xml:space="preserve"> </w:t>
      </w:r>
      <w:r>
        <w:rPr>
          <w:w w:val="115"/>
        </w:rPr>
        <w:t>can</w:t>
      </w:r>
      <w:r>
        <w:rPr>
          <w:spacing w:val="8"/>
          <w:w w:val="115"/>
        </w:rPr>
        <w:t xml:space="preserve"> </w:t>
      </w:r>
      <w:r>
        <w:rPr>
          <w:w w:val="115"/>
        </w:rPr>
        <w:t>run</w:t>
      </w:r>
      <w:r>
        <w:rPr>
          <w:spacing w:val="9"/>
          <w:w w:val="115"/>
        </w:rPr>
        <w:t xml:space="preserve"> </w:t>
      </w:r>
      <w:r>
        <w:rPr>
          <w:w w:val="115"/>
        </w:rPr>
        <w:t>your</w:t>
      </w:r>
      <w:r>
        <w:rPr>
          <w:spacing w:val="9"/>
          <w:w w:val="115"/>
        </w:rPr>
        <w:t xml:space="preserve"> </w:t>
      </w:r>
      <w:r>
        <w:rPr>
          <w:w w:val="115"/>
        </w:rPr>
        <w:t>Flask</w:t>
      </w:r>
      <w:r>
        <w:rPr>
          <w:spacing w:val="9"/>
          <w:w w:val="115"/>
        </w:rPr>
        <w:t xml:space="preserve"> </w:t>
      </w:r>
      <w:r>
        <w:rPr>
          <w:w w:val="115"/>
        </w:rPr>
        <w:t>application</w:t>
      </w:r>
      <w:r>
        <w:rPr>
          <w:spacing w:val="8"/>
          <w:w w:val="115"/>
        </w:rPr>
        <w:t xml:space="preserve"> </w:t>
      </w:r>
      <w:r>
        <w:rPr>
          <w:w w:val="115"/>
        </w:rPr>
        <w:t>using</w:t>
      </w:r>
      <w:r>
        <w:rPr>
          <w:spacing w:val="9"/>
          <w:w w:val="115"/>
        </w:rPr>
        <w:t xml:space="preserve"> </w:t>
      </w:r>
      <w:r>
        <w:rPr>
          <w:w w:val="115"/>
        </w:rPr>
        <w:t>the</w:t>
      </w:r>
      <w:r>
        <w:rPr>
          <w:spacing w:val="9"/>
          <w:w w:val="115"/>
        </w:rPr>
        <w:t xml:space="preserve"> </w:t>
      </w:r>
      <w:r>
        <w:rPr>
          <w:w w:val="115"/>
        </w:rPr>
        <w:t>flask</w:t>
      </w:r>
      <w:r>
        <w:rPr>
          <w:spacing w:val="8"/>
          <w:w w:val="115"/>
        </w:rPr>
        <w:t xml:space="preserve"> </w:t>
      </w:r>
      <w:r>
        <w:rPr>
          <w:w w:val="115"/>
        </w:rPr>
        <w:t>run</w:t>
      </w:r>
      <w:r>
        <w:rPr>
          <w:spacing w:val="9"/>
          <w:w w:val="115"/>
        </w:rPr>
        <w:t xml:space="preserve"> </w:t>
      </w:r>
      <w:r>
        <w:rPr>
          <w:spacing w:val="-2"/>
          <w:w w:val="115"/>
        </w:rPr>
        <w:t>command:</w:t>
      </w:r>
    </w:p>
    <w:p>
      <w:pPr>
        <w:pStyle w:val="11"/>
        <w:rPr>
          <w:sz w:val="20"/>
        </w:rPr>
      </w:pPr>
    </w:p>
    <w:p>
      <w:pPr>
        <w:pStyle w:val="11"/>
        <w:spacing w:before="9"/>
        <w:rPr>
          <w:sz w:val="10"/>
        </w:rPr>
      </w:pPr>
      <w:r>
        <w:drawing>
          <wp:anchor distT="0" distB="0" distL="0" distR="0" simplePos="0" relativeHeight="251660288" behindDoc="0" locked="0" layoutInCell="1" allowOverlap="1">
            <wp:simplePos x="0" y="0"/>
            <wp:positionH relativeFrom="page">
              <wp:posOffset>1266190</wp:posOffset>
            </wp:positionH>
            <wp:positionV relativeFrom="paragraph">
              <wp:posOffset>95250</wp:posOffset>
            </wp:positionV>
            <wp:extent cx="4328160" cy="103632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eg"/>
                    <pic:cNvPicPr>
                      <a:picLocks noChangeAspect="1"/>
                    </pic:cNvPicPr>
                  </pic:nvPicPr>
                  <pic:blipFill>
                    <a:blip r:embed="rId17" cstate="print"/>
                    <a:stretch>
                      <a:fillRect/>
                    </a:stretch>
                  </pic:blipFill>
                  <pic:spPr>
                    <a:xfrm>
                      <a:off x="0" y="0"/>
                      <a:ext cx="4328159" cy="1036319"/>
                    </a:xfrm>
                    <a:prstGeom prst="rect">
                      <a:avLst/>
                    </a:prstGeom>
                  </pic:spPr>
                </pic:pic>
              </a:graphicData>
            </a:graphic>
          </wp:anchor>
        </w:drawing>
      </w:r>
    </w:p>
    <w:p>
      <w:pPr>
        <w:pStyle w:val="11"/>
        <w:spacing w:before="77" w:line="360" w:lineRule="auto"/>
        <w:ind w:firstLine="720" w:firstLineChars="0"/>
      </w:pPr>
      <w:bookmarkStart w:id="92" w:name="This command starts the development serv"/>
      <w:bookmarkEnd w:id="92"/>
      <w:r>
        <w:rPr>
          <w:w w:val="110"/>
        </w:rPr>
        <w:t>This</w:t>
      </w:r>
      <w:r>
        <w:rPr>
          <w:spacing w:val="80"/>
          <w:w w:val="110"/>
        </w:rPr>
        <w:t xml:space="preserve"> </w:t>
      </w:r>
      <w:r>
        <w:rPr>
          <w:w w:val="110"/>
        </w:rPr>
        <w:t>command</w:t>
      </w:r>
      <w:r>
        <w:rPr>
          <w:spacing w:val="80"/>
          <w:w w:val="110"/>
        </w:rPr>
        <w:t xml:space="preserve"> </w:t>
      </w:r>
      <w:r>
        <w:rPr>
          <w:w w:val="110"/>
        </w:rPr>
        <w:t>starts</w:t>
      </w:r>
      <w:r>
        <w:rPr>
          <w:spacing w:val="80"/>
          <w:w w:val="110"/>
        </w:rPr>
        <w:t xml:space="preserve"> </w:t>
      </w:r>
      <w:r>
        <w:rPr>
          <w:w w:val="110"/>
        </w:rPr>
        <w:t>the</w:t>
      </w:r>
      <w:r>
        <w:rPr>
          <w:spacing w:val="80"/>
          <w:w w:val="110"/>
        </w:rPr>
        <w:t xml:space="preserve"> </w:t>
      </w:r>
      <w:r>
        <w:rPr>
          <w:w w:val="110"/>
        </w:rPr>
        <w:t>development</w:t>
      </w:r>
      <w:r>
        <w:rPr>
          <w:spacing w:val="80"/>
          <w:w w:val="110"/>
        </w:rPr>
        <w:t xml:space="preserve"> </w:t>
      </w:r>
      <w:r>
        <w:rPr>
          <w:w w:val="110"/>
        </w:rPr>
        <w:t>server.</w:t>
      </w:r>
      <w:r>
        <w:rPr>
          <w:spacing w:val="80"/>
          <w:w w:val="110"/>
        </w:rPr>
        <w:t xml:space="preserve"> </w:t>
      </w:r>
      <w:r>
        <w:rPr>
          <w:w w:val="110"/>
        </w:rPr>
        <w:t>You</w:t>
      </w:r>
      <w:r>
        <w:rPr>
          <w:spacing w:val="80"/>
          <w:w w:val="110"/>
        </w:rPr>
        <w:t xml:space="preserve"> </w:t>
      </w:r>
      <w:r>
        <w:rPr>
          <w:w w:val="110"/>
        </w:rPr>
        <w:t>should</w:t>
      </w:r>
      <w:r>
        <w:rPr>
          <w:spacing w:val="80"/>
          <w:w w:val="110"/>
        </w:rPr>
        <w:t xml:space="preserve"> </w:t>
      </w:r>
      <w:r>
        <w:rPr>
          <w:w w:val="110"/>
        </w:rPr>
        <w:t>see</w:t>
      </w:r>
      <w:r>
        <w:rPr>
          <w:spacing w:val="80"/>
          <w:w w:val="110"/>
        </w:rPr>
        <w:t xml:space="preserve"> </w:t>
      </w:r>
      <w:r>
        <w:rPr>
          <w:w w:val="110"/>
        </w:rPr>
        <w:t>output</w:t>
      </w:r>
      <w:r>
        <w:rPr>
          <w:spacing w:val="80"/>
          <w:w w:val="110"/>
        </w:rPr>
        <w:t xml:space="preserve"> </w:t>
      </w:r>
      <w:r>
        <w:rPr>
          <w:w w:val="110"/>
        </w:rPr>
        <w:t>in</w:t>
      </w:r>
      <w:r>
        <w:rPr>
          <w:spacing w:val="80"/>
          <w:w w:val="110"/>
        </w:rPr>
        <w:t xml:space="preserve"> </w:t>
      </w:r>
      <w:r>
        <w:rPr>
          <w:w w:val="110"/>
        </w:rPr>
        <w:t>the terminal</w:t>
      </w:r>
      <w:r>
        <w:rPr>
          <w:spacing w:val="40"/>
          <w:w w:val="110"/>
        </w:rPr>
        <w:t xml:space="preserve"> </w:t>
      </w:r>
      <w:r>
        <w:rPr>
          <w:rFonts w:hint="default"/>
          <w:spacing w:val="40"/>
          <w:w w:val="110"/>
          <w:lang w:val="en-US"/>
        </w:rPr>
        <w:tab/>
      </w:r>
      <w:r>
        <w:rPr>
          <w:w w:val="110"/>
        </w:rPr>
        <w:t>indicating</w:t>
      </w:r>
      <w:r>
        <w:rPr>
          <w:spacing w:val="40"/>
          <w:w w:val="110"/>
        </w:rPr>
        <w:t xml:space="preserve"> </w:t>
      </w:r>
      <w:r>
        <w:rPr>
          <w:w w:val="110"/>
        </w:rPr>
        <w:t>that</w:t>
      </w:r>
      <w:r>
        <w:rPr>
          <w:spacing w:val="40"/>
          <w:w w:val="110"/>
        </w:rPr>
        <w:t xml:space="preserve"> </w:t>
      </w:r>
      <w:r>
        <w:rPr>
          <w:w w:val="110"/>
        </w:rPr>
        <w:t>the</w:t>
      </w:r>
      <w:r>
        <w:rPr>
          <w:spacing w:val="40"/>
          <w:w w:val="110"/>
        </w:rPr>
        <w:t xml:space="preserve"> </w:t>
      </w:r>
      <w:r>
        <w:rPr>
          <w:w w:val="110"/>
        </w:rPr>
        <w:t>server</w:t>
      </w:r>
      <w:r>
        <w:rPr>
          <w:spacing w:val="40"/>
          <w:w w:val="110"/>
        </w:rPr>
        <w:t xml:space="preserve"> </w:t>
      </w:r>
      <w:r>
        <w:rPr>
          <w:w w:val="110"/>
        </w:rPr>
        <w:t>is</w:t>
      </w:r>
      <w:r>
        <w:rPr>
          <w:spacing w:val="40"/>
          <w:w w:val="110"/>
        </w:rPr>
        <w:t xml:space="preserve"> </w:t>
      </w:r>
      <w:r>
        <w:rPr>
          <w:w w:val="110"/>
        </w:rPr>
        <w:t>running.</w:t>
      </w:r>
    </w:p>
    <w:p>
      <w:pPr>
        <w:pStyle w:val="6"/>
        <w:numPr>
          <w:ilvl w:val="0"/>
          <w:numId w:val="11"/>
        </w:numPr>
        <w:tabs>
          <w:tab w:val="left" w:pos="1560"/>
        </w:tabs>
        <w:spacing w:before="246" w:after="0" w:line="240" w:lineRule="auto"/>
        <w:ind w:left="581" w:leftChars="0" w:right="0" w:hanging="361" w:firstLineChars="0"/>
        <w:jc w:val="left"/>
        <w:rPr>
          <w:rFonts w:ascii="Segoe UI"/>
          <w:color w:val="374151"/>
          <w:sz w:val="24"/>
        </w:rPr>
      </w:pPr>
      <w:bookmarkStart w:id="93" w:name="6.Access the Application"/>
      <w:bookmarkEnd w:id="93"/>
      <w:r>
        <w:rPr>
          <w:w w:val="115"/>
        </w:rPr>
        <w:t>Access</w:t>
      </w:r>
      <w:r>
        <w:rPr>
          <w:spacing w:val="18"/>
          <w:w w:val="115"/>
        </w:rPr>
        <w:t xml:space="preserve"> </w:t>
      </w:r>
      <w:r>
        <w:rPr>
          <w:w w:val="115"/>
        </w:rPr>
        <w:t>the</w:t>
      </w:r>
      <w:r>
        <w:rPr>
          <w:spacing w:val="18"/>
          <w:w w:val="115"/>
        </w:rPr>
        <w:t xml:space="preserve"> </w:t>
      </w:r>
      <w:r>
        <w:rPr>
          <w:spacing w:val="-2"/>
          <w:w w:val="115"/>
        </w:rPr>
        <w:t>Application</w:t>
      </w:r>
    </w:p>
    <w:p>
      <w:pPr>
        <w:pStyle w:val="11"/>
        <w:spacing w:before="7"/>
        <w:rPr>
          <w:b/>
          <w:sz w:val="25"/>
        </w:rPr>
      </w:pPr>
    </w:p>
    <w:p>
      <w:pPr>
        <w:pStyle w:val="11"/>
        <w:tabs>
          <w:tab w:val="left" w:pos="8823"/>
        </w:tabs>
        <w:spacing w:before="98"/>
        <w:ind w:left="839"/>
      </w:pPr>
      <w:r>
        <w:pict>
          <v:shape id="docshape45" o:spid="_x0000_s1067" o:spt="202" type="#_x0000_t202" style="position:absolute;left:0pt;margin-left:332pt;margin-top:4.75pt;height:14.2pt;width:139.9pt;mso-position-horizontal-relative:page;z-index:-251650048;mso-width-relative:page;mso-height-relative:page;" filled="f" stroked="t" coordsize="21600,21600">
            <v:path/>
            <v:fill on="f" focussize="0,0"/>
            <v:stroke weight="0.24pt" color="#D9D9E2"/>
            <v:imagedata o:title=""/>
            <o:lock v:ext="edit"/>
            <v:textbox inset="0mm,0mm,0mm,0mm">
              <w:txbxContent>
                <w:p>
                  <w:pPr>
                    <w:pStyle w:val="11"/>
                    <w:spacing w:line="279" w:lineRule="exact"/>
                    <w:ind w:right="-15"/>
                  </w:pPr>
                  <w:r>
                    <w:rPr>
                      <w:spacing w:val="-2"/>
                      <w:w w:val="115"/>
                    </w:rPr>
                    <w:t>http://127.0.0.1:5000/</w:t>
                  </w:r>
                </w:p>
              </w:txbxContent>
            </v:textbox>
          </v:shape>
        </w:pict>
      </w:r>
      <w:bookmarkStart w:id="94" w:name="Open your web browser and navigate to ht"/>
      <w:bookmarkEnd w:id="94"/>
      <w:r>
        <w:rPr>
          <w:w w:val="110"/>
        </w:rPr>
        <w:t>Open</w:t>
      </w:r>
      <w:r>
        <w:rPr>
          <w:spacing w:val="64"/>
          <w:w w:val="110"/>
        </w:rPr>
        <w:t xml:space="preserve"> </w:t>
      </w:r>
      <w:r>
        <w:rPr>
          <w:w w:val="110"/>
        </w:rPr>
        <w:t>your</w:t>
      </w:r>
      <w:r>
        <w:rPr>
          <w:spacing w:val="65"/>
          <w:w w:val="110"/>
        </w:rPr>
        <w:t xml:space="preserve"> </w:t>
      </w:r>
      <w:r>
        <w:rPr>
          <w:w w:val="110"/>
        </w:rPr>
        <w:t>web</w:t>
      </w:r>
      <w:r>
        <w:rPr>
          <w:spacing w:val="65"/>
          <w:w w:val="110"/>
        </w:rPr>
        <w:t xml:space="preserve"> </w:t>
      </w:r>
      <w:r>
        <w:rPr>
          <w:w w:val="110"/>
        </w:rPr>
        <w:t>browser</w:t>
      </w:r>
      <w:r>
        <w:rPr>
          <w:spacing w:val="67"/>
          <w:w w:val="110"/>
        </w:rPr>
        <w:t xml:space="preserve"> </w:t>
      </w:r>
      <w:r>
        <w:rPr>
          <w:w w:val="110"/>
        </w:rPr>
        <w:t>and</w:t>
      </w:r>
      <w:r>
        <w:rPr>
          <w:spacing w:val="65"/>
          <w:w w:val="110"/>
        </w:rPr>
        <w:t xml:space="preserve"> </w:t>
      </w:r>
      <w:r>
        <w:rPr>
          <w:w w:val="110"/>
        </w:rPr>
        <w:t>navigate</w:t>
      </w:r>
      <w:r>
        <w:rPr>
          <w:spacing w:val="63"/>
          <w:w w:val="110"/>
        </w:rPr>
        <w:t xml:space="preserve"> </w:t>
      </w:r>
      <w:r>
        <w:rPr>
          <w:spacing w:val="-5"/>
          <w:w w:val="110"/>
        </w:rPr>
        <w:t>to</w:t>
      </w:r>
      <w:r>
        <w:tab/>
      </w:r>
      <w:r>
        <w:rPr>
          <w:w w:val="110"/>
        </w:rPr>
        <w:t>(or</w:t>
      </w:r>
      <w:r>
        <w:rPr>
          <w:spacing w:val="46"/>
          <w:w w:val="110"/>
        </w:rPr>
        <w:t xml:space="preserve"> </w:t>
      </w:r>
      <w:r>
        <w:rPr>
          <w:w w:val="110"/>
        </w:rPr>
        <w:t>the</w:t>
      </w:r>
      <w:r>
        <w:rPr>
          <w:spacing w:val="46"/>
          <w:w w:val="110"/>
        </w:rPr>
        <w:t xml:space="preserve"> </w:t>
      </w:r>
      <w:r>
        <w:rPr>
          <w:spacing w:val="-2"/>
          <w:w w:val="110"/>
        </w:rPr>
        <w:t>address</w:t>
      </w:r>
    </w:p>
    <w:p>
      <w:pPr>
        <w:pStyle w:val="11"/>
        <w:spacing w:before="151"/>
        <w:ind w:left="839"/>
      </w:pPr>
      <w:r>
        <w:rPr>
          <w:w w:val="110"/>
        </w:rPr>
        <w:t>provided</w:t>
      </w:r>
      <w:r>
        <w:rPr>
          <w:spacing w:val="28"/>
          <w:w w:val="110"/>
        </w:rPr>
        <w:t xml:space="preserve"> </w:t>
      </w:r>
      <w:r>
        <w:rPr>
          <w:w w:val="110"/>
        </w:rPr>
        <w:t>in</w:t>
      </w:r>
      <w:r>
        <w:rPr>
          <w:spacing w:val="29"/>
          <w:w w:val="110"/>
        </w:rPr>
        <w:t xml:space="preserve"> </w:t>
      </w:r>
      <w:r>
        <w:rPr>
          <w:w w:val="110"/>
        </w:rPr>
        <w:t>the</w:t>
      </w:r>
      <w:r>
        <w:rPr>
          <w:spacing w:val="29"/>
          <w:w w:val="110"/>
        </w:rPr>
        <w:t xml:space="preserve"> </w:t>
      </w:r>
      <w:r>
        <w:rPr>
          <w:w w:val="110"/>
        </w:rPr>
        <w:t>terminal).</w:t>
      </w:r>
      <w:r>
        <w:rPr>
          <w:spacing w:val="30"/>
          <w:w w:val="110"/>
        </w:rPr>
        <w:t xml:space="preserve"> </w:t>
      </w:r>
      <w:r>
        <w:rPr>
          <w:w w:val="110"/>
        </w:rPr>
        <w:t>You</w:t>
      </w:r>
      <w:r>
        <w:rPr>
          <w:spacing w:val="28"/>
          <w:w w:val="110"/>
        </w:rPr>
        <w:t xml:space="preserve"> </w:t>
      </w:r>
      <w:r>
        <w:rPr>
          <w:w w:val="110"/>
        </w:rPr>
        <w:t>should</w:t>
      </w:r>
      <w:r>
        <w:rPr>
          <w:spacing w:val="29"/>
          <w:w w:val="110"/>
        </w:rPr>
        <w:t xml:space="preserve"> </w:t>
      </w:r>
      <w:r>
        <w:rPr>
          <w:w w:val="110"/>
        </w:rPr>
        <w:t>see</w:t>
      </w:r>
      <w:r>
        <w:rPr>
          <w:spacing w:val="29"/>
          <w:w w:val="110"/>
        </w:rPr>
        <w:t xml:space="preserve"> </w:t>
      </w:r>
      <w:r>
        <w:rPr>
          <w:w w:val="110"/>
        </w:rPr>
        <w:t>your</w:t>
      </w:r>
      <w:r>
        <w:rPr>
          <w:spacing w:val="29"/>
          <w:w w:val="110"/>
        </w:rPr>
        <w:t xml:space="preserve"> </w:t>
      </w:r>
      <w:r>
        <w:rPr>
          <w:w w:val="110"/>
        </w:rPr>
        <w:t>Flask</w:t>
      </w:r>
      <w:r>
        <w:rPr>
          <w:spacing w:val="28"/>
          <w:w w:val="110"/>
        </w:rPr>
        <w:t xml:space="preserve"> </w:t>
      </w:r>
      <w:r>
        <w:rPr>
          <w:w w:val="110"/>
        </w:rPr>
        <w:t>application</w:t>
      </w:r>
      <w:r>
        <w:rPr>
          <w:spacing w:val="29"/>
          <w:w w:val="110"/>
        </w:rPr>
        <w:t xml:space="preserve"> </w:t>
      </w:r>
      <w:r>
        <w:rPr>
          <w:spacing w:val="-2"/>
          <w:w w:val="110"/>
        </w:rPr>
        <w:t>running.</w:t>
      </w:r>
    </w:p>
    <w:p>
      <w:pPr>
        <w:spacing w:after="0"/>
        <w:sectPr>
          <w:pgSz w:w="12240" w:h="15840"/>
          <w:pgMar w:top="1380" w:right="0" w:bottom="1180" w:left="740" w:header="0" w:footer="925" w:gutter="0"/>
          <w:cols w:space="720" w:num="1"/>
        </w:sect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spacing w:before="10"/>
        <w:rPr>
          <w:sz w:val="19"/>
        </w:rPr>
      </w:pPr>
    </w:p>
    <w:p>
      <w:pPr>
        <w:pStyle w:val="2"/>
        <w:ind w:left="644" w:right="0"/>
        <w:jc w:val="left"/>
      </w:pPr>
      <w:bookmarkStart w:id="95" w:name="CHAPTER IV"/>
      <w:bookmarkEnd w:id="95"/>
      <w:r>
        <w:rPr>
          <w:w w:val="115"/>
        </w:rPr>
        <w:t>CHAPTER</w:t>
      </w:r>
      <w:r>
        <w:rPr>
          <w:spacing w:val="14"/>
          <w:w w:val="150"/>
        </w:rPr>
        <w:t xml:space="preserve"> </w:t>
      </w:r>
      <w:r>
        <w:rPr>
          <w:spacing w:val="-5"/>
          <w:w w:val="115"/>
        </w:rPr>
        <w:t>IV</w:t>
      </w:r>
    </w:p>
    <w:p>
      <w:pPr>
        <w:pStyle w:val="3"/>
        <w:spacing w:before="237"/>
        <w:ind w:left="808" w:right="0"/>
        <w:jc w:val="left"/>
      </w:pPr>
      <w:bookmarkStart w:id="96" w:name="OUTPUT SCREENSHOTS"/>
      <w:bookmarkEnd w:id="96"/>
      <w:r>
        <w:rPr>
          <w:w w:val="110"/>
        </w:rPr>
        <w:t>OUTPUT</w:t>
      </w:r>
      <w:r>
        <w:rPr>
          <w:spacing w:val="36"/>
          <w:w w:val="150"/>
        </w:rPr>
        <w:t xml:space="preserve">  </w:t>
      </w:r>
      <w:r>
        <w:rPr>
          <w:spacing w:val="-2"/>
          <w:w w:val="110"/>
        </w:rPr>
        <w:t>SCREENSHOTS</w:t>
      </w:r>
    </w:p>
    <w:p>
      <w:pPr>
        <w:spacing w:after="0"/>
        <w:jc w:val="left"/>
        <w:sectPr>
          <w:pgSz w:w="12240" w:h="15840"/>
          <w:pgMar w:top="1820" w:right="0" w:bottom="1180" w:left="740" w:header="0" w:footer="925" w:gutter="0"/>
          <w:cols w:space="720" w:num="1"/>
        </w:sectPr>
      </w:pPr>
    </w:p>
    <w:p>
      <w:pPr>
        <w:pStyle w:val="11"/>
        <w:spacing w:before="11"/>
        <w:rPr>
          <w:b/>
          <w:sz w:val="14"/>
        </w:rPr>
      </w:pPr>
    </w:p>
    <w:p>
      <w:pPr>
        <w:pStyle w:val="4"/>
        <w:spacing w:before="97"/>
        <w:ind w:right="839"/>
      </w:pPr>
      <w:r>
        <w:rPr>
          <w:w w:val="120"/>
        </w:rPr>
        <w:t>SCREENSHOTS</w:t>
      </w:r>
      <w:r>
        <w:rPr>
          <w:spacing w:val="14"/>
          <w:w w:val="120"/>
        </w:rPr>
        <w:t xml:space="preserve"> </w:t>
      </w:r>
      <w:r>
        <w:rPr>
          <w:w w:val="120"/>
        </w:rPr>
        <w:t>OF</w:t>
      </w:r>
      <w:r>
        <w:rPr>
          <w:spacing w:val="15"/>
          <w:w w:val="120"/>
        </w:rPr>
        <w:t xml:space="preserve"> </w:t>
      </w:r>
      <w:r>
        <w:rPr>
          <w:spacing w:val="-2"/>
          <w:w w:val="120"/>
        </w:rPr>
        <w:t>OUTPUT</w:t>
      </w:r>
    </w:p>
    <w:p>
      <w:pPr>
        <w:pStyle w:val="11"/>
        <w:rPr>
          <w:b/>
          <w:sz w:val="20"/>
        </w:rPr>
      </w:pPr>
    </w:p>
    <w:p>
      <w:pPr>
        <w:pStyle w:val="11"/>
        <w:rPr>
          <w:b/>
          <w:sz w:val="20"/>
        </w:rPr>
      </w:pPr>
    </w:p>
    <w:p>
      <w:pPr>
        <w:pStyle w:val="11"/>
        <w:spacing w:before="10"/>
        <w:rPr>
          <w:b/>
          <w:sz w:val="15"/>
        </w:rPr>
      </w:pPr>
    </w:p>
    <w:p>
      <w:pPr>
        <w:spacing w:before="97"/>
        <w:ind w:left="119" w:right="0" w:firstLine="0"/>
        <w:jc w:val="left"/>
        <w:rPr>
          <w:b/>
          <w:sz w:val="27"/>
        </w:rPr>
      </w:pPr>
      <w:r>
        <w:rPr>
          <w:b/>
          <w:w w:val="115"/>
          <w:sz w:val="27"/>
        </w:rPr>
        <w:t xml:space="preserve">Home Screen </w:t>
      </w:r>
      <w:r>
        <w:rPr>
          <w:b/>
          <w:spacing w:val="-10"/>
          <w:w w:val="115"/>
          <w:sz w:val="27"/>
        </w:rPr>
        <w:t>:</w:t>
      </w:r>
    </w:p>
    <w:p>
      <w:pPr>
        <w:pStyle w:val="11"/>
        <w:spacing w:before="4"/>
        <w:rPr>
          <w:b/>
          <w:sz w:val="25"/>
        </w:rPr>
      </w:pPr>
      <w:r>
        <w:drawing>
          <wp:anchor distT="0" distB="0" distL="0" distR="0" simplePos="0" relativeHeight="251660288" behindDoc="0" locked="0" layoutInCell="1" allowOverlap="1">
            <wp:simplePos x="0" y="0"/>
            <wp:positionH relativeFrom="page">
              <wp:posOffset>545465</wp:posOffset>
            </wp:positionH>
            <wp:positionV relativeFrom="paragraph">
              <wp:posOffset>203835</wp:posOffset>
            </wp:positionV>
            <wp:extent cx="5125085" cy="295148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jpeg"/>
                    <pic:cNvPicPr>
                      <a:picLocks noChangeAspect="1"/>
                    </pic:cNvPicPr>
                  </pic:nvPicPr>
                  <pic:blipFill>
                    <a:blip r:embed="rId18" cstate="print"/>
                    <a:stretch>
                      <a:fillRect/>
                    </a:stretch>
                  </pic:blipFill>
                  <pic:spPr>
                    <a:xfrm>
                      <a:off x="0" y="0"/>
                      <a:ext cx="5125380" cy="2951797"/>
                    </a:xfrm>
                    <a:prstGeom prst="rect">
                      <a:avLst/>
                    </a:prstGeom>
                  </pic:spPr>
                </pic:pic>
              </a:graphicData>
            </a:graphic>
          </wp:anchor>
        </w:drawing>
      </w:r>
    </w:p>
    <w:p>
      <w:pPr>
        <w:pStyle w:val="11"/>
        <w:rPr>
          <w:b/>
          <w:sz w:val="32"/>
        </w:rPr>
      </w:pPr>
    </w:p>
    <w:p>
      <w:pPr>
        <w:pStyle w:val="11"/>
        <w:spacing w:before="1"/>
        <w:rPr>
          <w:b/>
          <w:sz w:val="27"/>
        </w:rPr>
      </w:pPr>
    </w:p>
    <w:p>
      <w:pPr>
        <w:spacing w:before="0"/>
        <w:ind w:left="119" w:right="0" w:firstLine="0"/>
        <w:jc w:val="left"/>
        <w:rPr>
          <w:b/>
          <w:sz w:val="27"/>
        </w:rPr>
      </w:pPr>
      <w:r>
        <w:rPr>
          <w:b/>
          <w:w w:val="115"/>
          <w:sz w:val="27"/>
        </w:rPr>
        <w:t>Student</w:t>
      </w:r>
      <w:r>
        <w:rPr>
          <w:b/>
          <w:spacing w:val="3"/>
          <w:w w:val="115"/>
          <w:sz w:val="27"/>
        </w:rPr>
        <w:t xml:space="preserve"> </w:t>
      </w:r>
      <w:r>
        <w:rPr>
          <w:b/>
          <w:w w:val="115"/>
          <w:sz w:val="27"/>
        </w:rPr>
        <w:t>Login</w:t>
      </w:r>
      <w:r>
        <w:rPr>
          <w:b/>
          <w:spacing w:val="2"/>
          <w:w w:val="115"/>
          <w:sz w:val="27"/>
        </w:rPr>
        <w:t xml:space="preserve"> </w:t>
      </w:r>
      <w:r>
        <w:rPr>
          <w:b/>
          <w:w w:val="115"/>
          <w:sz w:val="27"/>
        </w:rPr>
        <w:t>Pages</w:t>
      </w:r>
      <w:r>
        <w:rPr>
          <w:b/>
          <w:spacing w:val="4"/>
          <w:w w:val="115"/>
          <w:sz w:val="27"/>
        </w:rPr>
        <w:t xml:space="preserve"> </w:t>
      </w:r>
      <w:r>
        <w:rPr>
          <w:b/>
          <w:spacing w:val="-10"/>
          <w:w w:val="115"/>
          <w:sz w:val="27"/>
        </w:rPr>
        <w:t>:</w:t>
      </w:r>
    </w:p>
    <w:p>
      <w:pPr>
        <w:pStyle w:val="11"/>
        <w:spacing w:before="3"/>
        <w:rPr>
          <w:b/>
          <w:sz w:val="25"/>
        </w:rPr>
      </w:pPr>
      <w:r>
        <w:drawing>
          <wp:anchor distT="0" distB="0" distL="0" distR="0" simplePos="0" relativeHeight="251660288" behindDoc="0" locked="0" layoutInCell="1" allowOverlap="1">
            <wp:simplePos x="0" y="0"/>
            <wp:positionH relativeFrom="page">
              <wp:posOffset>545465</wp:posOffset>
            </wp:positionH>
            <wp:positionV relativeFrom="paragraph">
              <wp:posOffset>203200</wp:posOffset>
            </wp:positionV>
            <wp:extent cx="5488305" cy="2951480"/>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pic:cNvPicPr>
                      <a:picLocks noChangeAspect="1"/>
                    </pic:cNvPicPr>
                  </pic:nvPicPr>
                  <pic:blipFill>
                    <a:blip r:embed="rId19" cstate="print"/>
                    <a:stretch>
                      <a:fillRect/>
                    </a:stretch>
                  </pic:blipFill>
                  <pic:spPr>
                    <a:xfrm>
                      <a:off x="0" y="0"/>
                      <a:ext cx="5488213" cy="2951797"/>
                    </a:xfrm>
                    <a:prstGeom prst="rect">
                      <a:avLst/>
                    </a:prstGeom>
                  </pic:spPr>
                </pic:pic>
              </a:graphicData>
            </a:graphic>
          </wp:anchor>
        </w:drawing>
      </w:r>
    </w:p>
    <w:p>
      <w:pPr>
        <w:spacing w:after="0"/>
        <w:rPr>
          <w:sz w:val="25"/>
        </w:rPr>
        <w:sectPr>
          <w:pgSz w:w="12240" w:h="15840"/>
          <w:pgMar w:top="1820" w:right="0" w:bottom="1180" w:left="740" w:header="0" w:footer="925" w:gutter="0"/>
          <w:cols w:space="720" w:num="1"/>
        </w:sectPr>
      </w:pPr>
    </w:p>
    <w:p>
      <w:pPr>
        <w:pStyle w:val="11"/>
        <w:ind w:left="119"/>
        <w:rPr>
          <w:sz w:val="20"/>
        </w:rPr>
      </w:pPr>
      <w:r>
        <w:rPr>
          <w:sz w:val="20"/>
        </w:rPr>
        <w:drawing>
          <wp:inline distT="0" distB="0" distL="0" distR="0">
            <wp:extent cx="5851525" cy="3148330"/>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jpeg"/>
                    <pic:cNvPicPr>
                      <a:picLocks noChangeAspect="1"/>
                    </pic:cNvPicPr>
                  </pic:nvPicPr>
                  <pic:blipFill>
                    <a:blip r:embed="rId20" cstate="print"/>
                    <a:stretch>
                      <a:fillRect/>
                    </a:stretch>
                  </pic:blipFill>
                  <pic:spPr>
                    <a:xfrm>
                      <a:off x="0" y="0"/>
                      <a:ext cx="5851795" cy="3148583"/>
                    </a:xfrm>
                    <a:prstGeom prst="rect">
                      <a:avLst/>
                    </a:prstGeom>
                  </pic:spPr>
                </pic:pic>
              </a:graphicData>
            </a:graphic>
          </wp:inline>
        </w:drawing>
      </w:r>
    </w:p>
    <w:p>
      <w:pPr>
        <w:pStyle w:val="11"/>
        <w:rPr>
          <w:b/>
          <w:sz w:val="20"/>
        </w:rPr>
      </w:pPr>
    </w:p>
    <w:p>
      <w:pPr>
        <w:pStyle w:val="11"/>
        <w:rPr>
          <w:b/>
          <w:sz w:val="20"/>
        </w:rPr>
      </w:pPr>
    </w:p>
    <w:p>
      <w:pPr>
        <w:pStyle w:val="11"/>
        <w:spacing w:before="8"/>
        <w:rPr>
          <w:b/>
          <w:sz w:val="13"/>
        </w:rPr>
      </w:pPr>
      <w:r>
        <w:drawing>
          <wp:anchor distT="0" distB="0" distL="0" distR="0" simplePos="0" relativeHeight="251660288" behindDoc="0" locked="0" layoutInCell="1" allowOverlap="1">
            <wp:simplePos x="0" y="0"/>
            <wp:positionH relativeFrom="page">
              <wp:posOffset>545465</wp:posOffset>
            </wp:positionH>
            <wp:positionV relativeFrom="paragraph">
              <wp:posOffset>116840</wp:posOffset>
            </wp:positionV>
            <wp:extent cx="5850890" cy="3148330"/>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png"/>
                    <pic:cNvPicPr>
                      <a:picLocks noChangeAspect="1"/>
                    </pic:cNvPicPr>
                  </pic:nvPicPr>
                  <pic:blipFill>
                    <a:blip r:embed="rId21" cstate="print"/>
                    <a:stretch>
                      <a:fillRect/>
                    </a:stretch>
                  </pic:blipFill>
                  <pic:spPr>
                    <a:xfrm>
                      <a:off x="0" y="0"/>
                      <a:ext cx="5850852" cy="3148584"/>
                    </a:xfrm>
                    <a:prstGeom prst="rect">
                      <a:avLst/>
                    </a:prstGeom>
                  </pic:spPr>
                </pic:pic>
              </a:graphicData>
            </a:graphic>
          </wp:anchor>
        </w:drawing>
      </w:r>
    </w:p>
    <w:p>
      <w:pPr>
        <w:spacing w:after="0"/>
        <w:rPr>
          <w:sz w:val="13"/>
        </w:rPr>
        <w:sectPr>
          <w:pgSz w:w="12240" w:h="15840"/>
          <w:pgMar w:top="1820" w:right="0" w:bottom="1180" w:left="740" w:header="0" w:footer="925" w:gutter="0"/>
          <w:cols w:space="720" w:num="1"/>
        </w:sectPr>
      </w:pPr>
    </w:p>
    <w:p>
      <w:pPr>
        <w:pStyle w:val="11"/>
        <w:ind w:left="119"/>
        <w:rPr>
          <w:sz w:val="20"/>
        </w:rPr>
      </w:pPr>
      <w:r>
        <w:rPr>
          <w:sz w:val="20"/>
        </w:rPr>
        <w:drawing>
          <wp:inline distT="0" distB="0" distL="0" distR="0">
            <wp:extent cx="5667375" cy="3049905"/>
            <wp:effectExtent l="0" t="0" r="0" b="0"/>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5.jpeg"/>
                    <pic:cNvPicPr>
                      <a:picLocks noChangeAspect="1"/>
                    </pic:cNvPicPr>
                  </pic:nvPicPr>
                  <pic:blipFill>
                    <a:blip r:embed="rId22" cstate="print"/>
                    <a:stretch>
                      <a:fillRect/>
                    </a:stretch>
                  </pic:blipFill>
                  <pic:spPr>
                    <a:xfrm>
                      <a:off x="0" y="0"/>
                      <a:ext cx="5667948" cy="3050190"/>
                    </a:xfrm>
                    <a:prstGeom prst="rect">
                      <a:avLst/>
                    </a:prstGeom>
                  </pic:spPr>
                </pic:pic>
              </a:graphicData>
            </a:graphic>
          </wp:inline>
        </w:drawing>
      </w:r>
    </w:p>
    <w:p>
      <w:pPr>
        <w:pStyle w:val="11"/>
        <w:spacing w:before="8"/>
        <w:rPr>
          <w:b/>
          <w:sz w:val="29"/>
        </w:rPr>
      </w:pPr>
      <w:r>
        <w:drawing>
          <wp:anchor distT="0" distB="0" distL="0" distR="0" simplePos="0" relativeHeight="251660288" behindDoc="0" locked="0" layoutInCell="1" allowOverlap="1">
            <wp:simplePos x="0" y="0"/>
            <wp:positionH relativeFrom="page">
              <wp:posOffset>545465</wp:posOffset>
            </wp:positionH>
            <wp:positionV relativeFrom="paragraph">
              <wp:posOffset>236220</wp:posOffset>
            </wp:positionV>
            <wp:extent cx="5669915" cy="3049905"/>
            <wp:effectExtent l="0" t="0" r="0" b="0"/>
            <wp:wrapTopAndBottom/>
            <wp:docPr id="3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jpeg"/>
                    <pic:cNvPicPr>
                      <a:picLocks noChangeAspect="1"/>
                    </pic:cNvPicPr>
                  </pic:nvPicPr>
                  <pic:blipFill>
                    <a:blip r:embed="rId23" cstate="print"/>
                    <a:stretch>
                      <a:fillRect/>
                    </a:stretch>
                  </pic:blipFill>
                  <pic:spPr>
                    <a:xfrm>
                      <a:off x="0" y="0"/>
                      <a:ext cx="5670014" cy="3050190"/>
                    </a:xfrm>
                    <a:prstGeom prst="rect">
                      <a:avLst/>
                    </a:prstGeom>
                  </pic:spPr>
                </pic:pic>
              </a:graphicData>
            </a:graphic>
          </wp:anchor>
        </w:drawing>
      </w:r>
    </w:p>
    <w:p>
      <w:pPr>
        <w:spacing w:after="0"/>
        <w:rPr>
          <w:sz w:val="29"/>
        </w:rPr>
        <w:sectPr>
          <w:pgSz w:w="12240" w:h="15840"/>
          <w:pgMar w:top="1820" w:right="0" w:bottom="1180" w:left="740" w:header="0" w:footer="925" w:gutter="0"/>
          <w:cols w:space="720" w:num="1"/>
        </w:sectPr>
      </w:pPr>
    </w:p>
    <w:p>
      <w:pPr>
        <w:pStyle w:val="11"/>
        <w:ind w:left="119"/>
        <w:rPr>
          <w:sz w:val="20"/>
        </w:rPr>
      </w:pPr>
      <w:r>
        <w:rPr>
          <w:sz w:val="20"/>
        </w:rPr>
        <w:drawing>
          <wp:inline distT="0" distB="0" distL="0" distR="0">
            <wp:extent cx="6401435" cy="3443605"/>
            <wp:effectExtent l="0" t="0" r="0" b="0"/>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7.jpeg"/>
                    <pic:cNvPicPr>
                      <a:picLocks noChangeAspect="1"/>
                    </pic:cNvPicPr>
                  </pic:nvPicPr>
                  <pic:blipFill>
                    <a:blip r:embed="rId24" cstate="print"/>
                    <a:stretch>
                      <a:fillRect/>
                    </a:stretch>
                  </pic:blipFill>
                  <pic:spPr>
                    <a:xfrm>
                      <a:off x="0" y="0"/>
                      <a:ext cx="6401485" cy="3443763"/>
                    </a:xfrm>
                    <a:prstGeom prst="rect">
                      <a:avLst/>
                    </a:prstGeom>
                  </pic:spPr>
                </pic:pic>
              </a:graphicData>
            </a:graphic>
          </wp:inline>
        </w:drawing>
      </w:r>
    </w:p>
    <w:p>
      <w:pPr>
        <w:pStyle w:val="11"/>
        <w:spacing w:before="7"/>
        <w:rPr>
          <w:b/>
          <w:sz w:val="21"/>
        </w:rPr>
      </w:pPr>
    </w:p>
    <w:p>
      <w:pPr>
        <w:spacing w:before="97"/>
        <w:ind w:left="119" w:right="0" w:firstLine="0"/>
        <w:jc w:val="left"/>
        <w:rPr>
          <w:b/>
          <w:sz w:val="27"/>
        </w:rPr>
      </w:pPr>
      <w:r>
        <w:rPr>
          <w:b/>
          <w:w w:val="110"/>
          <w:sz w:val="27"/>
        </w:rPr>
        <w:t>Administrator</w:t>
      </w:r>
      <w:r>
        <w:rPr>
          <w:b/>
          <w:spacing w:val="30"/>
          <w:w w:val="110"/>
          <w:sz w:val="27"/>
        </w:rPr>
        <w:t xml:space="preserve"> </w:t>
      </w:r>
      <w:r>
        <w:rPr>
          <w:b/>
          <w:w w:val="110"/>
          <w:sz w:val="27"/>
        </w:rPr>
        <w:t>Login</w:t>
      </w:r>
      <w:r>
        <w:rPr>
          <w:b/>
          <w:spacing w:val="32"/>
          <w:w w:val="110"/>
          <w:sz w:val="27"/>
        </w:rPr>
        <w:t xml:space="preserve"> </w:t>
      </w:r>
      <w:r>
        <w:rPr>
          <w:b/>
          <w:w w:val="110"/>
          <w:sz w:val="27"/>
        </w:rPr>
        <w:t>Pages</w:t>
      </w:r>
      <w:r>
        <w:rPr>
          <w:b/>
          <w:spacing w:val="30"/>
          <w:w w:val="110"/>
          <w:sz w:val="27"/>
        </w:rPr>
        <w:t xml:space="preserve"> </w:t>
      </w:r>
      <w:r>
        <w:rPr>
          <w:b/>
          <w:spacing w:val="-10"/>
          <w:w w:val="110"/>
          <w:sz w:val="27"/>
        </w:rPr>
        <w:t>:</w:t>
      </w:r>
    </w:p>
    <w:p>
      <w:pPr>
        <w:pStyle w:val="11"/>
        <w:rPr>
          <w:b/>
          <w:sz w:val="20"/>
        </w:rPr>
      </w:pPr>
    </w:p>
    <w:p>
      <w:pPr>
        <w:pStyle w:val="11"/>
        <w:rPr>
          <w:b/>
          <w:sz w:val="20"/>
        </w:rPr>
      </w:pPr>
    </w:p>
    <w:p>
      <w:pPr>
        <w:pStyle w:val="11"/>
        <w:spacing w:before="2"/>
        <w:rPr>
          <w:b/>
          <w:sz w:val="12"/>
        </w:rPr>
      </w:pPr>
      <w:r>
        <w:drawing>
          <wp:anchor distT="0" distB="0" distL="0" distR="0" simplePos="0" relativeHeight="251660288" behindDoc="0" locked="0" layoutInCell="1" allowOverlap="1">
            <wp:simplePos x="0" y="0"/>
            <wp:positionH relativeFrom="page">
              <wp:posOffset>545465</wp:posOffset>
            </wp:positionH>
            <wp:positionV relativeFrom="paragraph">
              <wp:posOffset>105410</wp:posOffset>
            </wp:positionV>
            <wp:extent cx="6215380" cy="3345180"/>
            <wp:effectExtent l="0" t="0" r="0" b="0"/>
            <wp:wrapTopAndBottom/>
            <wp:docPr id="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jpeg"/>
                    <pic:cNvPicPr>
                      <a:picLocks noChangeAspect="1"/>
                    </pic:cNvPicPr>
                  </pic:nvPicPr>
                  <pic:blipFill>
                    <a:blip r:embed="rId25" cstate="print"/>
                    <a:stretch>
                      <a:fillRect/>
                    </a:stretch>
                  </pic:blipFill>
                  <pic:spPr>
                    <a:xfrm>
                      <a:off x="0" y="0"/>
                      <a:ext cx="6215632" cy="3345370"/>
                    </a:xfrm>
                    <a:prstGeom prst="rect">
                      <a:avLst/>
                    </a:prstGeom>
                  </pic:spPr>
                </pic:pic>
              </a:graphicData>
            </a:graphic>
          </wp:anchor>
        </w:drawing>
      </w:r>
    </w:p>
    <w:p>
      <w:pPr>
        <w:spacing w:after="0"/>
        <w:rPr>
          <w:sz w:val="12"/>
        </w:rPr>
        <w:sectPr>
          <w:pgSz w:w="12240" w:h="15840"/>
          <w:pgMar w:top="1820" w:right="0" w:bottom="1180" w:left="740" w:header="0" w:footer="925" w:gutter="0"/>
          <w:cols w:space="720" w:num="1"/>
        </w:sectPr>
      </w:pPr>
    </w:p>
    <w:p>
      <w:pPr>
        <w:pStyle w:val="11"/>
        <w:ind w:left="119"/>
        <w:rPr>
          <w:sz w:val="20"/>
        </w:rPr>
      </w:pPr>
      <w:r>
        <w:rPr>
          <w:sz w:val="20"/>
        </w:rPr>
        <w:drawing>
          <wp:inline distT="0" distB="0" distL="0" distR="0">
            <wp:extent cx="6217920" cy="3345180"/>
            <wp:effectExtent l="0" t="0" r="0" b="0"/>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jpeg"/>
                    <pic:cNvPicPr>
                      <a:picLocks noChangeAspect="1"/>
                    </pic:cNvPicPr>
                  </pic:nvPicPr>
                  <pic:blipFill>
                    <a:blip r:embed="rId26" cstate="print"/>
                    <a:stretch>
                      <a:fillRect/>
                    </a:stretch>
                  </pic:blipFill>
                  <pic:spPr>
                    <a:xfrm>
                      <a:off x="0" y="0"/>
                      <a:ext cx="6218482" cy="3345370"/>
                    </a:xfrm>
                    <a:prstGeom prst="rect">
                      <a:avLst/>
                    </a:prstGeom>
                  </pic:spPr>
                </pic:pic>
              </a:graphicData>
            </a:graphic>
          </wp:inline>
        </w:drawing>
      </w:r>
    </w:p>
    <w:p>
      <w:pPr>
        <w:spacing w:after="0"/>
        <w:rPr>
          <w:sz w:val="20"/>
        </w:rPr>
        <w:sectPr>
          <w:pgSz w:w="12240" w:h="15840"/>
          <w:pgMar w:top="1820" w:right="0" w:bottom="1180" w:left="740" w:header="0" w:footer="925" w:gutter="0"/>
          <w:cols w:space="720" w:num="1"/>
        </w:sect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rPr>
          <w:b/>
          <w:sz w:val="20"/>
        </w:rPr>
      </w:pPr>
    </w:p>
    <w:p>
      <w:pPr>
        <w:pStyle w:val="11"/>
        <w:spacing w:before="8"/>
        <w:rPr>
          <w:b/>
          <w:sz w:val="20"/>
        </w:rPr>
      </w:pPr>
    </w:p>
    <w:p>
      <w:pPr>
        <w:pStyle w:val="2"/>
        <w:spacing w:before="89"/>
      </w:pPr>
      <w:bookmarkStart w:id="97" w:name="CHAPTER V"/>
      <w:bookmarkEnd w:id="97"/>
      <w:r>
        <w:rPr>
          <w:w w:val="115"/>
        </w:rPr>
        <w:t>CHAPTER</w:t>
      </w:r>
      <w:r>
        <w:rPr>
          <w:spacing w:val="35"/>
          <w:w w:val="150"/>
        </w:rPr>
        <w:t xml:space="preserve"> </w:t>
      </w:r>
      <w:r>
        <w:rPr>
          <w:spacing w:val="-10"/>
          <w:w w:val="115"/>
        </w:rPr>
        <w:t>V</w:t>
      </w:r>
    </w:p>
    <w:p>
      <w:pPr>
        <w:pStyle w:val="3"/>
      </w:pPr>
      <w:bookmarkStart w:id="98" w:name="CONCLUSION "/>
      <w:bookmarkEnd w:id="98"/>
      <w:r>
        <w:rPr>
          <w:spacing w:val="-2"/>
          <w:w w:val="115"/>
        </w:rPr>
        <w:t>CONCLUSION</w:t>
      </w:r>
    </w:p>
    <w:p>
      <w:pPr>
        <w:spacing w:after="0"/>
        <w:sectPr>
          <w:pgSz w:w="12240" w:h="15840"/>
          <w:pgMar w:top="1820" w:right="0" w:bottom="1180" w:left="740" w:header="0" w:footer="925" w:gutter="0"/>
          <w:cols w:space="720" w:num="1"/>
        </w:sectPr>
      </w:pPr>
    </w:p>
    <w:p>
      <w:pPr>
        <w:pStyle w:val="4"/>
        <w:spacing w:before="71"/>
        <w:ind w:left="610"/>
      </w:pPr>
      <w:bookmarkStart w:id="99" w:name="CONCLUSION"/>
      <w:bookmarkEnd w:id="99"/>
      <w:r>
        <w:rPr>
          <w:spacing w:val="-2"/>
          <w:w w:val="115"/>
        </w:rPr>
        <w:t>CONCLUSION</w:t>
      </w:r>
    </w:p>
    <w:p>
      <w:pPr>
        <w:pStyle w:val="11"/>
        <w:rPr>
          <w:b/>
          <w:sz w:val="36"/>
        </w:rPr>
      </w:pPr>
    </w:p>
    <w:p>
      <w:pPr>
        <w:pStyle w:val="11"/>
        <w:spacing w:before="6"/>
        <w:rPr>
          <w:b/>
          <w:sz w:val="28"/>
        </w:rPr>
      </w:pPr>
    </w:p>
    <w:p>
      <w:pPr>
        <w:pStyle w:val="11"/>
        <w:spacing w:before="1" w:line="360" w:lineRule="auto"/>
        <w:ind w:left="839" w:right="823" w:firstLine="720"/>
        <w:jc w:val="both"/>
      </w:pPr>
      <w:bookmarkStart w:id="100" w:name="In a rapidly evolving educational landsc"/>
      <w:bookmarkEnd w:id="100"/>
      <w:r>
        <w:rPr>
          <w:w w:val="115"/>
        </w:rPr>
        <w:t>In a rapidly evolving educational landscape, "Study Sphere" not only addresses the inefficiencies in traditional examination processes but also introduces a paradigm shift in how educational assessments are conducted. By incorporating a</w:t>
      </w:r>
      <w:r>
        <w:rPr>
          <w:spacing w:val="-1"/>
          <w:w w:val="115"/>
        </w:rPr>
        <w:t xml:space="preserve"> </w:t>
      </w:r>
      <w:r>
        <w:rPr>
          <w:w w:val="115"/>
        </w:rPr>
        <w:t>sophisticated</w:t>
      </w:r>
      <w:r>
        <w:rPr>
          <w:spacing w:val="-1"/>
          <w:w w:val="115"/>
        </w:rPr>
        <w:t xml:space="preserve"> </w:t>
      </w:r>
      <w:r>
        <w:rPr>
          <w:w w:val="115"/>
        </w:rPr>
        <w:t>authentication module, the</w:t>
      </w:r>
      <w:r>
        <w:rPr>
          <w:spacing w:val="-1"/>
          <w:w w:val="115"/>
        </w:rPr>
        <w:t xml:space="preserve"> </w:t>
      </w:r>
      <w:r>
        <w:rPr>
          <w:w w:val="115"/>
        </w:rPr>
        <w:t>platform ensures</w:t>
      </w:r>
      <w:r>
        <w:rPr>
          <w:spacing w:val="-1"/>
          <w:w w:val="115"/>
        </w:rPr>
        <w:t xml:space="preserve"> </w:t>
      </w:r>
      <w:r>
        <w:rPr>
          <w:w w:val="115"/>
        </w:rPr>
        <w:t>a</w:t>
      </w:r>
      <w:r>
        <w:rPr>
          <w:spacing w:val="-1"/>
          <w:w w:val="115"/>
        </w:rPr>
        <w:t xml:space="preserve"> </w:t>
      </w:r>
      <w:r>
        <w:rPr>
          <w:w w:val="115"/>
        </w:rPr>
        <w:t>secure and reliable identification process, adding an extra layer of integrity to the examination system.</w:t>
      </w:r>
    </w:p>
    <w:p>
      <w:pPr>
        <w:pStyle w:val="11"/>
        <w:jc w:val="both"/>
        <w:rPr>
          <w:sz w:val="28"/>
        </w:rPr>
      </w:pPr>
    </w:p>
    <w:p>
      <w:pPr>
        <w:pStyle w:val="11"/>
        <w:spacing w:before="245" w:line="360" w:lineRule="auto"/>
        <w:ind w:left="839" w:right="825" w:firstLine="720"/>
        <w:jc w:val="both"/>
      </w:pPr>
      <w:bookmarkStart w:id="101" w:name="The user-centric design, characterized b"/>
      <w:bookmarkEnd w:id="101"/>
      <w:r>
        <w:rPr>
          <w:w w:val="110"/>
        </w:rPr>
        <w:t>The</w:t>
      </w:r>
      <w:r>
        <w:rPr>
          <w:spacing w:val="40"/>
          <w:w w:val="110"/>
        </w:rPr>
        <w:t xml:space="preserve"> </w:t>
      </w:r>
      <w:r>
        <w:rPr>
          <w:w w:val="110"/>
        </w:rPr>
        <w:t>user-centric</w:t>
      </w:r>
      <w:r>
        <w:rPr>
          <w:spacing w:val="40"/>
          <w:w w:val="110"/>
        </w:rPr>
        <w:t xml:space="preserve"> </w:t>
      </w:r>
      <w:r>
        <w:rPr>
          <w:w w:val="110"/>
        </w:rPr>
        <w:t>design,</w:t>
      </w:r>
      <w:r>
        <w:rPr>
          <w:spacing w:val="40"/>
          <w:w w:val="110"/>
        </w:rPr>
        <w:t xml:space="preserve"> </w:t>
      </w:r>
      <w:r>
        <w:rPr>
          <w:w w:val="110"/>
        </w:rPr>
        <w:t>characterized</w:t>
      </w:r>
      <w:r>
        <w:rPr>
          <w:spacing w:val="40"/>
          <w:w w:val="110"/>
        </w:rPr>
        <w:t xml:space="preserve"> </w:t>
      </w:r>
      <w:r>
        <w:rPr>
          <w:w w:val="110"/>
        </w:rPr>
        <w:t>by</w:t>
      </w:r>
      <w:r>
        <w:rPr>
          <w:spacing w:val="40"/>
          <w:w w:val="110"/>
        </w:rPr>
        <w:t xml:space="preserve"> </w:t>
      </w:r>
      <w:r>
        <w:rPr>
          <w:w w:val="110"/>
        </w:rPr>
        <w:t>an</w:t>
      </w:r>
      <w:r>
        <w:rPr>
          <w:spacing w:val="40"/>
          <w:w w:val="110"/>
        </w:rPr>
        <w:t xml:space="preserve"> </w:t>
      </w:r>
      <w:r>
        <w:rPr>
          <w:w w:val="110"/>
        </w:rPr>
        <w:t>intuitive</w:t>
      </w:r>
      <w:r>
        <w:rPr>
          <w:spacing w:val="40"/>
          <w:w w:val="110"/>
        </w:rPr>
        <w:t xml:space="preserve"> </w:t>
      </w:r>
      <w:r>
        <w:rPr>
          <w:w w:val="110"/>
        </w:rPr>
        <w:t>interface</w:t>
      </w:r>
      <w:r>
        <w:rPr>
          <w:spacing w:val="40"/>
          <w:w w:val="110"/>
        </w:rPr>
        <w:t xml:space="preserve"> </w:t>
      </w:r>
      <w:r>
        <w:rPr>
          <w:w w:val="110"/>
        </w:rPr>
        <w:t>and streamlined</w:t>
      </w:r>
      <w:r>
        <w:rPr>
          <w:spacing w:val="40"/>
          <w:w w:val="110"/>
        </w:rPr>
        <w:t xml:space="preserve"> </w:t>
      </w:r>
      <w:r>
        <w:rPr>
          <w:w w:val="110"/>
        </w:rPr>
        <w:t>workflows,</w:t>
      </w:r>
      <w:r>
        <w:rPr>
          <w:spacing w:val="40"/>
          <w:w w:val="110"/>
        </w:rPr>
        <w:t xml:space="preserve"> </w:t>
      </w:r>
      <w:r>
        <w:rPr>
          <w:w w:val="110"/>
        </w:rPr>
        <w:t>not</w:t>
      </w:r>
      <w:r>
        <w:rPr>
          <w:spacing w:val="40"/>
          <w:w w:val="110"/>
        </w:rPr>
        <w:t xml:space="preserve"> </w:t>
      </w:r>
      <w:r>
        <w:rPr>
          <w:w w:val="110"/>
        </w:rPr>
        <w:t>only</w:t>
      </w:r>
      <w:r>
        <w:rPr>
          <w:spacing w:val="40"/>
          <w:w w:val="110"/>
        </w:rPr>
        <w:t xml:space="preserve"> </w:t>
      </w:r>
      <w:r>
        <w:rPr>
          <w:w w:val="110"/>
        </w:rPr>
        <w:t>simplifies</w:t>
      </w:r>
      <w:r>
        <w:rPr>
          <w:spacing w:val="40"/>
          <w:w w:val="110"/>
        </w:rPr>
        <w:t xml:space="preserve"> </w:t>
      </w:r>
      <w:r>
        <w:rPr>
          <w:w w:val="110"/>
        </w:rPr>
        <w:t>administrative</w:t>
      </w:r>
      <w:r>
        <w:rPr>
          <w:spacing w:val="40"/>
          <w:w w:val="110"/>
        </w:rPr>
        <w:t xml:space="preserve"> </w:t>
      </w:r>
      <w:r>
        <w:rPr>
          <w:w w:val="110"/>
        </w:rPr>
        <w:t>tasks</w:t>
      </w:r>
      <w:r>
        <w:rPr>
          <w:spacing w:val="40"/>
          <w:w w:val="110"/>
        </w:rPr>
        <w:t xml:space="preserve"> </w:t>
      </w:r>
      <w:r>
        <w:rPr>
          <w:w w:val="110"/>
        </w:rPr>
        <w:t>but</w:t>
      </w:r>
      <w:r>
        <w:rPr>
          <w:spacing w:val="40"/>
          <w:w w:val="110"/>
        </w:rPr>
        <w:t xml:space="preserve"> </w:t>
      </w:r>
      <w:r>
        <w:rPr>
          <w:w w:val="110"/>
        </w:rPr>
        <w:t>also</w:t>
      </w:r>
      <w:r>
        <w:rPr>
          <w:spacing w:val="40"/>
          <w:w w:val="110"/>
        </w:rPr>
        <w:t xml:space="preserve"> </w:t>
      </w:r>
      <w:r>
        <w:rPr>
          <w:w w:val="110"/>
        </w:rPr>
        <w:t>enhances the overall experience for students. The assessment module, with its careful consideration of rules, secure photo capture, and submission processes, reflects a commitment</w:t>
      </w:r>
      <w:r>
        <w:rPr>
          <w:spacing w:val="40"/>
          <w:w w:val="110"/>
        </w:rPr>
        <w:t xml:space="preserve"> </w:t>
      </w:r>
      <w:r>
        <w:rPr>
          <w:w w:val="110"/>
        </w:rPr>
        <w:t>to</w:t>
      </w:r>
      <w:r>
        <w:rPr>
          <w:spacing w:val="40"/>
          <w:w w:val="110"/>
        </w:rPr>
        <w:t xml:space="preserve"> </w:t>
      </w:r>
      <w:r>
        <w:rPr>
          <w:w w:val="110"/>
        </w:rPr>
        <w:t>creating</w:t>
      </w:r>
      <w:r>
        <w:rPr>
          <w:spacing w:val="40"/>
          <w:w w:val="110"/>
        </w:rPr>
        <w:t xml:space="preserve"> </w:t>
      </w:r>
      <w:r>
        <w:rPr>
          <w:w w:val="110"/>
        </w:rPr>
        <w:t>a</w:t>
      </w:r>
      <w:r>
        <w:rPr>
          <w:spacing w:val="40"/>
          <w:w w:val="110"/>
        </w:rPr>
        <w:t xml:space="preserve"> </w:t>
      </w:r>
      <w:r>
        <w:rPr>
          <w:w w:val="110"/>
        </w:rPr>
        <w:t>user-friendly</w:t>
      </w:r>
      <w:r>
        <w:rPr>
          <w:spacing w:val="40"/>
          <w:w w:val="110"/>
        </w:rPr>
        <w:t xml:space="preserve"> </w:t>
      </w:r>
      <w:r>
        <w:rPr>
          <w:w w:val="110"/>
        </w:rPr>
        <w:t>and</w:t>
      </w:r>
      <w:r>
        <w:rPr>
          <w:spacing w:val="40"/>
          <w:w w:val="110"/>
        </w:rPr>
        <w:t xml:space="preserve"> </w:t>
      </w:r>
      <w:r>
        <w:rPr>
          <w:w w:val="110"/>
        </w:rPr>
        <w:t>transparent</w:t>
      </w:r>
      <w:r>
        <w:rPr>
          <w:spacing w:val="40"/>
          <w:w w:val="110"/>
        </w:rPr>
        <w:t xml:space="preserve"> </w:t>
      </w:r>
      <w:r>
        <w:rPr>
          <w:w w:val="110"/>
        </w:rPr>
        <w:t>examination</w:t>
      </w:r>
      <w:r>
        <w:rPr>
          <w:spacing w:val="40"/>
          <w:w w:val="110"/>
        </w:rPr>
        <w:t xml:space="preserve"> </w:t>
      </w:r>
      <w:r>
        <w:rPr>
          <w:w w:val="110"/>
        </w:rPr>
        <w:t>environment.</w:t>
      </w:r>
    </w:p>
    <w:p>
      <w:pPr>
        <w:pStyle w:val="11"/>
        <w:jc w:val="both"/>
        <w:rPr>
          <w:sz w:val="28"/>
        </w:rPr>
      </w:pPr>
    </w:p>
    <w:p>
      <w:pPr>
        <w:pStyle w:val="11"/>
        <w:spacing w:before="242" w:line="360" w:lineRule="auto"/>
        <w:ind w:left="839" w:right="825" w:firstLine="720"/>
        <w:jc w:val="both"/>
      </w:pPr>
      <w:bookmarkStart w:id="102" w:name="Furthermore, the scalability and adaptab"/>
      <w:bookmarkEnd w:id="102"/>
      <w:r>
        <w:rPr>
          <w:w w:val="110"/>
        </w:rPr>
        <w:t>Furthermore, the scalability and adaptability of "Study Sphere" make it well- equipped</w:t>
      </w:r>
      <w:r>
        <w:rPr>
          <w:spacing w:val="40"/>
          <w:w w:val="110"/>
        </w:rPr>
        <w:t xml:space="preserve"> </w:t>
      </w:r>
      <w:r>
        <w:rPr>
          <w:w w:val="110"/>
        </w:rPr>
        <w:t>to</w:t>
      </w:r>
      <w:r>
        <w:rPr>
          <w:spacing w:val="40"/>
          <w:w w:val="110"/>
        </w:rPr>
        <w:t xml:space="preserve"> </w:t>
      </w:r>
      <w:r>
        <w:rPr>
          <w:w w:val="110"/>
        </w:rPr>
        <w:t>meet</w:t>
      </w:r>
      <w:r>
        <w:rPr>
          <w:spacing w:val="40"/>
          <w:w w:val="110"/>
        </w:rPr>
        <w:t xml:space="preserve"> </w:t>
      </w:r>
      <w:r>
        <w:rPr>
          <w:w w:val="110"/>
        </w:rPr>
        <w:t>the</w:t>
      </w:r>
      <w:r>
        <w:rPr>
          <w:spacing w:val="40"/>
          <w:w w:val="110"/>
        </w:rPr>
        <w:t xml:space="preserve"> </w:t>
      </w:r>
      <w:r>
        <w:rPr>
          <w:w w:val="110"/>
        </w:rPr>
        <w:t>evolving</w:t>
      </w:r>
      <w:r>
        <w:rPr>
          <w:spacing w:val="40"/>
          <w:w w:val="110"/>
        </w:rPr>
        <w:t xml:space="preserve"> </w:t>
      </w:r>
      <w:r>
        <w:rPr>
          <w:w w:val="110"/>
        </w:rPr>
        <w:t>needs</w:t>
      </w:r>
      <w:r>
        <w:rPr>
          <w:spacing w:val="40"/>
          <w:w w:val="110"/>
        </w:rPr>
        <w:t xml:space="preserve"> </w:t>
      </w:r>
      <w:r>
        <w:rPr>
          <w:w w:val="110"/>
        </w:rPr>
        <w:t>of</w:t>
      </w:r>
      <w:r>
        <w:rPr>
          <w:spacing w:val="40"/>
          <w:w w:val="110"/>
        </w:rPr>
        <w:t xml:space="preserve"> </w:t>
      </w:r>
      <w:r>
        <w:rPr>
          <w:w w:val="110"/>
        </w:rPr>
        <w:t>educational</w:t>
      </w:r>
      <w:r>
        <w:rPr>
          <w:spacing w:val="40"/>
          <w:w w:val="110"/>
        </w:rPr>
        <w:t xml:space="preserve"> </w:t>
      </w:r>
      <w:r>
        <w:rPr>
          <w:w w:val="110"/>
        </w:rPr>
        <w:t>institutions.</w:t>
      </w:r>
      <w:r>
        <w:rPr>
          <w:spacing w:val="40"/>
          <w:w w:val="110"/>
        </w:rPr>
        <w:t xml:space="preserve"> </w:t>
      </w:r>
      <w:r>
        <w:rPr>
          <w:w w:val="110"/>
        </w:rPr>
        <w:t>The</w:t>
      </w:r>
      <w:r>
        <w:rPr>
          <w:spacing w:val="40"/>
          <w:w w:val="110"/>
        </w:rPr>
        <w:t xml:space="preserve"> </w:t>
      </w:r>
      <w:r>
        <w:rPr>
          <w:w w:val="110"/>
        </w:rPr>
        <w:t>platform's ability to seamlessly integrate modern technologies not only positions it as a technologically advanced solution but also future-proofs it against emerging trends</w:t>
      </w:r>
      <w:r>
        <w:rPr>
          <w:spacing w:val="80"/>
          <w:w w:val="110"/>
        </w:rPr>
        <w:t xml:space="preserve"> </w:t>
      </w:r>
      <w:r>
        <w:rPr>
          <w:w w:val="110"/>
        </w:rPr>
        <w:t>and requirements.</w:t>
      </w:r>
    </w:p>
    <w:p>
      <w:pPr>
        <w:pStyle w:val="11"/>
        <w:jc w:val="both"/>
        <w:rPr>
          <w:sz w:val="28"/>
        </w:rPr>
      </w:pPr>
    </w:p>
    <w:p>
      <w:pPr>
        <w:pStyle w:val="11"/>
        <w:spacing w:before="242" w:line="360" w:lineRule="auto"/>
        <w:ind w:left="839" w:right="825" w:firstLine="720"/>
        <w:jc w:val="both"/>
        <w:rPr>
          <w:w w:val="115"/>
        </w:rPr>
      </w:pPr>
      <w:bookmarkStart w:id="103" w:name="In the grander scope of online education"/>
      <w:bookmarkEnd w:id="103"/>
      <w:r>
        <w:rPr>
          <w:w w:val="115"/>
        </w:rPr>
        <w:t>In the grander scope of online education, "Study Sphere" is more than just a platform; it represents a forward-looking approach to assessments. Its success lies not only in its technical capabilities but in its potential to transform the</w:t>
      </w:r>
      <w:r>
        <w:rPr>
          <w:spacing w:val="80"/>
          <w:w w:val="150"/>
        </w:rPr>
        <w:t xml:space="preserve"> </w:t>
      </w:r>
      <w:r>
        <w:rPr>
          <w:w w:val="115"/>
        </w:rPr>
        <w:t>educational experience, making examinations more accessible, secure, and aligned with the demands of the digital age. As we move forward, "Study Sphere" serves as a beacon for innovation in educational technology, influencing how assessments</w:t>
      </w:r>
      <w:r>
        <w:rPr>
          <w:spacing w:val="40"/>
          <w:w w:val="115"/>
        </w:rPr>
        <w:t xml:space="preserve"> </w:t>
      </w:r>
      <w:r>
        <w:rPr>
          <w:w w:val="115"/>
        </w:rPr>
        <w:t>are conceived and conducted.</w:t>
      </w:r>
    </w:p>
    <w:p>
      <w:pPr>
        <w:pStyle w:val="11"/>
        <w:spacing w:before="242" w:line="360" w:lineRule="auto"/>
        <w:ind w:left="839" w:right="825" w:firstLine="720"/>
        <w:jc w:val="both"/>
        <w:rPr>
          <w:w w:val="115"/>
        </w:rPr>
      </w:pPr>
    </w:p>
    <w:p>
      <w:pPr>
        <w:pStyle w:val="2"/>
        <w:ind w:right="658"/>
        <w:rPr>
          <w:rFonts w:ascii="Bookman Old Style" w:hAnsi="Bookman Old Style"/>
        </w:rPr>
      </w:pPr>
    </w:p>
    <w:p>
      <w:pPr>
        <w:pStyle w:val="2"/>
        <w:ind w:right="658"/>
        <w:rPr>
          <w:rFonts w:ascii="Bookman Old Style" w:hAnsi="Bookman Old Style"/>
        </w:rPr>
      </w:pPr>
    </w:p>
    <w:p>
      <w:pPr>
        <w:pStyle w:val="2"/>
        <w:ind w:right="658"/>
        <w:rPr>
          <w:rFonts w:hint="default" w:ascii="Bookman Old Style" w:hAnsi="Bookman Old Style"/>
          <w:spacing w:val="-5"/>
          <w:lang w:val="en-US"/>
        </w:rPr>
      </w:pPr>
      <w:r>
        <w:rPr>
          <w:rFonts w:ascii="Bookman Old Style" w:hAnsi="Bookman Old Style"/>
        </w:rPr>
        <w:t>CHAPTER</w:t>
      </w:r>
      <w:r>
        <w:rPr>
          <w:rFonts w:ascii="Bookman Old Style" w:hAnsi="Bookman Old Style"/>
          <w:spacing w:val="4"/>
        </w:rPr>
        <w:t xml:space="preserve"> </w:t>
      </w:r>
      <w:r>
        <w:rPr>
          <w:rFonts w:ascii="Bookman Old Style" w:hAnsi="Bookman Old Style"/>
          <w:spacing w:val="-5"/>
        </w:rPr>
        <w:t>V</w:t>
      </w:r>
      <w:r>
        <w:rPr>
          <w:rFonts w:hint="default" w:ascii="Bookman Old Style" w:hAnsi="Bookman Old Style"/>
          <w:spacing w:val="-5"/>
          <w:lang w:val="en-US"/>
        </w:rPr>
        <w:t>I</w:t>
      </w:r>
    </w:p>
    <w:p>
      <w:pPr>
        <w:pStyle w:val="3"/>
        <w:bidi w:val="0"/>
        <w:rPr>
          <w:rFonts w:hint="default" w:ascii="Bookman Old Style" w:hAnsi="Bookman Old Style"/>
          <w:spacing w:val="-14"/>
          <w:sz w:val="72"/>
          <w:szCs w:val="72"/>
          <w:lang w:val="en-US"/>
        </w:rPr>
        <w:sectPr>
          <w:pgSz w:w="12240" w:h="15840"/>
          <w:pgMar w:top="1440" w:right="220" w:bottom="1200" w:left="860" w:header="0" w:footer="982" w:gutter="0"/>
          <w:cols w:space="720" w:num="1"/>
        </w:sectPr>
      </w:pPr>
      <w:r>
        <w:rPr>
          <w:rFonts w:hint="default" w:ascii="Bookman Old Style" w:hAnsi="Bookman Old Style"/>
          <w:sz w:val="72"/>
          <w:szCs w:val="72"/>
          <w:lang w:val="en-US"/>
        </w:rPr>
        <w:t>REFERENCES</w:t>
      </w:r>
    </w:p>
    <w:p>
      <w:pPr>
        <w:pStyle w:val="6"/>
        <w:spacing w:before="73" w:line="360" w:lineRule="auto"/>
        <w:ind w:left="720" w:right="607"/>
        <w:jc w:val="center"/>
        <w:rPr>
          <w:rFonts w:hint="default" w:ascii="Bookman Old Style" w:hAnsi="Bookman Old Style"/>
          <w:sz w:val="32"/>
          <w:szCs w:val="32"/>
          <w:lang w:val="en-US"/>
        </w:rPr>
      </w:pPr>
      <w:r>
        <w:rPr>
          <w:rFonts w:hint="default" w:ascii="Bookman Old Style" w:hAnsi="Bookman Old Style"/>
          <w:sz w:val="32"/>
          <w:szCs w:val="32"/>
          <w:lang w:val="en-US"/>
        </w:rPr>
        <w:t>REFERENCES</w:t>
      </w:r>
    </w:p>
    <w:p>
      <w:pPr>
        <w:pStyle w:val="6"/>
        <w:spacing w:before="73" w:line="360" w:lineRule="auto"/>
        <w:ind w:left="0" w:right="607" w:firstLine="0"/>
        <w:jc w:val="both"/>
        <w:rPr>
          <w:rFonts w:ascii="Bookman Old Style" w:hAnsi="Bookman Old Style"/>
          <w:b w:val="0"/>
          <w:bCs w:val="0"/>
          <w:sz w:val="24"/>
          <w:szCs w:val="24"/>
        </w:rPr>
      </w:pPr>
    </w:p>
    <w:p>
      <w:pPr>
        <w:pStyle w:val="11"/>
        <w:spacing w:line="360" w:lineRule="auto"/>
        <w:ind w:right="1169"/>
        <w:jc w:val="both"/>
        <w:rPr>
          <w:rFonts w:hint="default" w:ascii="Bookman Old Style" w:hAnsi="Bookman Old Style"/>
          <w:b w:val="0"/>
          <w:bCs w:val="0"/>
          <w:sz w:val="24"/>
          <w:szCs w:val="24"/>
        </w:rPr>
      </w:pPr>
      <w:r>
        <w:rPr>
          <w:rFonts w:hint="default" w:ascii="Bookman Old Style" w:hAnsi="Bookman Old Style"/>
          <w:b/>
          <w:bCs/>
          <w:sz w:val="28"/>
          <w:szCs w:val="28"/>
        </w:rPr>
        <w:t>1. Flask Documentation:</w:t>
      </w:r>
    </w:p>
    <w:p>
      <w:pPr>
        <w:pStyle w:val="11"/>
        <w:numPr>
          <w:ilvl w:val="0"/>
          <w:numId w:val="12"/>
        </w:numPr>
        <w:spacing w:line="360" w:lineRule="auto"/>
        <w:ind w:right="1169"/>
        <w:jc w:val="left"/>
        <w:rPr>
          <w:rFonts w:hint="default" w:ascii="Bookman Old Style" w:hAnsi="Bookman Old Style"/>
          <w:b w:val="0"/>
          <w:bCs w:val="0"/>
          <w:sz w:val="24"/>
          <w:szCs w:val="24"/>
        </w:rPr>
      </w:pPr>
      <w:r>
        <w:rPr>
          <w:rFonts w:hint="default" w:ascii="Bookman Old Style" w:hAnsi="Bookman Old Style"/>
          <w:b w:val="0"/>
          <w:bCs w:val="0"/>
          <w:sz w:val="24"/>
          <w:szCs w:val="24"/>
        </w:rPr>
        <w:t xml:space="preserve">Flask, "Flask Documentation," [Online]. Available: </w:t>
      </w:r>
      <w:r>
        <w:rPr>
          <w:rFonts w:hint="default" w:ascii="Bookman Old Style" w:hAnsi="Bookman Old Style"/>
          <w:b w:val="0"/>
          <w:bCs w:val="0"/>
          <w:sz w:val="24"/>
          <w:szCs w:val="24"/>
          <w:lang w:val="en-US"/>
        </w:rPr>
        <w:tab/>
      </w:r>
      <w:r>
        <w:rPr>
          <w:rFonts w:hint="default" w:ascii="Bookman Old Style" w:hAnsi="Bookman Old Style"/>
          <w:b w:val="0"/>
          <w:bCs w:val="0"/>
          <w:sz w:val="24"/>
          <w:szCs w:val="24"/>
          <w:lang w:val="en-US"/>
        </w:rPr>
        <w:tab/>
      </w:r>
      <w:r>
        <w:rPr>
          <w:rFonts w:hint="default" w:ascii="Bookman Old Style" w:hAnsi="Bookman Old Style"/>
          <w:b w:val="0"/>
          <w:bCs w:val="0"/>
          <w:sz w:val="24"/>
          <w:szCs w:val="24"/>
        </w:rPr>
        <w:fldChar w:fldCharType="begin"/>
      </w:r>
      <w:r>
        <w:rPr>
          <w:rFonts w:hint="default" w:ascii="Bookman Old Style" w:hAnsi="Bookman Old Style"/>
          <w:b w:val="0"/>
          <w:bCs w:val="0"/>
          <w:sz w:val="24"/>
          <w:szCs w:val="24"/>
        </w:rPr>
        <w:instrText xml:space="preserve"> HYPERLINK "https://flask.palletsprojects.com/" </w:instrText>
      </w:r>
      <w:r>
        <w:rPr>
          <w:rFonts w:hint="default" w:ascii="Bookman Old Style" w:hAnsi="Bookman Old Style"/>
          <w:b w:val="0"/>
          <w:bCs w:val="0"/>
          <w:sz w:val="24"/>
          <w:szCs w:val="24"/>
        </w:rPr>
        <w:fldChar w:fldCharType="separate"/>
      </w:r>
      <w:r>
        <w:rPr>
          <w:rStyle w:val="12"/>
          <w:rFonts w:hint="default" w:ascii="Bookman Old Style" w:hAnsi="Bookman Old Style"/>
          <w:b w:val="0"/>
          <w:bCs w:val="0"/>
          <w:sz w:val="24"/>
          <w:szCs w:val="24"/>
        </w:rPr>
        <w:t>https://flask.palletsprojects.com/</w:t>
      </w:r>
      <w:r>
        <w:rPr>
          <w:rFonts w:hint="default" w:ascii="Bookman Old Style" w:hAnsi="Bookman Old Style"/>
          <w:b w:val="0"/>
          <w:bCs w:val="0"/>
          <w:sz w:val="24"/>
          <w:szCs w:val="24"/>
        </w:rPr>
        <w:fldChar w:fldCharType="end"/>
      </w:r>
    </w:p>
    <w:p>
      <w:pPr>
        <w:pStyle w:val="11"/>
        <w:numPr>
          <w:ilvl w:val="0"/>
          <w:numId w:val="0"/>
        </w:numPr>
        <w:spacing w:line="360" w:lineRule="auto"/>
        <w:ind w:right="1169" w:rightChars="0"/>
        <w:jc w:val="both"/>
        <w:rPr>
          <w:rFonts w:hint="default" w:ascii="Bookman Old Style" w:hAnsi="Bookman Old Style"/>
          <w:b w:val="0"/>
          <w:bCs w:val="0"/>
          <w:sz w:val="24"/>
          <w:szCs w:val="24"/>
        </w:rPr>
      </w:pPr>
    </w:p>
    <w:p>
      <w:pPr>
        <w:pStyle w:val="11"/>
        <w:spacing w:line="360" w:lineRule="auto"/>
        <w:ind w:right="1169"/>
        <w:jc w:val="both"/>
        <w:rPr>
          <w:rFonts w:hint="default" w:ascii="Bookman Old Style" w:hAnsi="Bookman Old Style"/>
          <w:b w:val="0"/>
          <w:bCs w:val="0"/>
          <w:sz w:val="24"/>
          <w:szCs w:val="24"/>
        </w:rPr>
      </w:pPr>
      <w:r>
        <w:rPr>
          <w:rFonts w:hint="default" w:ascii="Bookman Old Style" w:hAnsi="Bookman Old Style"/>
          <w:b/>
          <w:bCs/>
          <w:sz w:val="28"/>
          <w:szCs w:val="28"/>
        </w:rPr>
        <w:t>2. HTML Living Standard (W3C):</w:t>
      </w:r>
    </w:p>
    <w:p>
      <w:pPr>
        <w:pStyle w:val="11"/>
        <w:numPr>
          <w:ilvl w:val="0"/>
          <w:numId w:val="12"/>
        </w:numPr>
        <w:spacing w:line="360" w:lineRule="auto"/>
        <w:ind w:left="0" w:leftChars="0" w:right="1169" w:firstLine="0" w:firstLineChars="0"/>
        <w:jc w:val="left"/>
        <w:rPr>
          <w:rFonts w:hint="default" w:ascii="Bookman Old Style" w:hAnsi="Bookman Old Style"/>
          <w:b w:val="0"/>
          <w:bCs w:val="0"/>
          <w:sz w:val="24"/>
          <w:szCs w:val="24"/>
        </w:rPr>
      </w:pPr>
      <w:r>
        <w:rPr>
          <w:rFonts w:hint="default" w:ascii="Bookman Old Style" w:hAnsi="Bookman Old Style"/>
          <w:b w:val="0"/>
          <w:bCs w:val="0"/>
          <w:sz w:val="24"/>
          <w:szCs w:val="24"/>
        </w:rPr>
        <w:t xml:space="preserve">W3C, "HTML Living Standard," [Online]. Available: </w:t>
      </w:r>
      <w:r>
        <w:rPr>
          <w:rFonts w:hint="default" w:ascii="Bookman Old Style" w:hAnsi="Bookman Old Style"/>
          <w:b w:val="0"/>
          <w:bCs w:val="0"/>
          <w:sz w:val="24"/>
          <w:szCs w:val="24"/>
          <w:lang w:val="en-US"/>
        </w:rPr>
        <w:tab/>
      </w:r>
      <w:r>
        <w:rPr>
          <w:rFonts w:hint="default" w:ascii="Bookman Old Style" w:hAnsi="Bookman Old Style"/>
          <w:b w:val="0"/>
          <w:bCs w:val="0"/>
          <w:sz w:val="24"/>
          <w:szCs w:val="24"/>
          <w:lang w:val="en-US"/>
        </w:rPr>
        <w:tab/>
      </w:r>
      <w:r>
        <w:rPr>
          <w:rFonts w:hint="default" w:ascii="Bookman Old Style" w:hAnsi="Bookman Old Style"/>
          <w:b w:val="0"/>
          <w:bCs w:val="0"/>
          <w:sz w:val="24"/>
          <w:szCs w:val="24"/>
        </w:rPr>
        <w:fldChar w:fldCharType="begin"/>
      </w:r>
      <w:r>
        <w:rPr>
          <w:rFonts w:hint="default" w:ascii="Bookman Old Style" w:hAnsi="Bookman Old Style"/>
          <w:b w:val="0"/>
          <w:bCs w:val="0"/>
          <w:sz w:val="24"/>
          <w:szCs w:val="24"/>
        </w:rPr>
        <w:instrText xml:space="preserve"> HYPERLINK "https://html.spec.whatwg.org/" </w:instrText>
      </w:r>
      <w:r>
        <w:rPr>
          <w:rFonts w:hint="default" w:ascii="Bookman Old Style" w:hAnsi="Bookman Old Style"/>
          <w:b w:val="0"/>
          <w:bCs w:val="0"/>
          <w:sz w:val="24"/>
          <w:szCs w:val="24"/>
        </w:rPr>
        <w:fldChar w:fldCharType="separate"/>
      </w:r>
      <w:r>
        <w:rPr>
          <w:rStyle w:val="12"/>
          <w:rFonts w:hint="default" w:ascii="Bookman Old Style" w:hAnsi="Bookman Old Style"/>
          <w:b w:val="0"/>
          <w:bCs w:val="0"/>
          <w:sz w:val="24"/>
          <w:szCs w:val="24"/>
        </w:rPr>
        <w:t>https://html.spec.whatwg.org/</w:t>
      </w:r>
      <w:r>
        <w:rPr>
          <w:rFonts w:hint="default" w:ascii="Bookman Old Style" w:hAnsi="Bookman Old Style"/>
          <w:b w:val="0"/>
          <w:bCs w:val="0"/>
          <w:sz w:val="24"/>
          <w:szCs w:val="24"/>
        </w:rPr>
        <w:fldChar w:fldCharType="end"/>
      </w:r>
    </w:p>
    <w:p>
      <w:pPr>
        <w:pStyle w:val="11"/>
        <w:numPr>
          <w:ilvl w:val="0"/>
          <w:numId w:val="0"/>
        </w:numPr>
        <w:spacing w:line="360" w:lineRule="auto"/>
        <w:ind w:leftChars="0" w:right="1169" w:rightChars="0"/>
        <w:jc w:val="left"/>
        <w:rPr>
          <w:rFonts w:hint="default" w:ascii="Bookman Old Style" w:hAnsi="Bookman Old Style"/>
          <w:b w:val="0"/>
          <w:bCs w:val="0"/>
          <w:sz w:val="24"/>
          <w:szCs w:val="24"/>
        </w:rPr>
      </w:pPr>
    </w:p>
    <w:p>
      <w:pPr>
        <w:pStyle w:val="11"/>
        <w:spacing w:line="360" w:lineRule="auto"/>
        <w:ind w:right="1169"/>
        <w:jc w:val="both"/>
        <w:rPr>
          <w:rFonts w:hint="default" w:ascii="Bookman Old Style" w:hAnsi="Bookman Old Style"/>
          <w:b w:val="0"/>
          <w:bCs w:val="0"/>
          <w:sz w:val="24"/>
          <w:szCs w:val="24"/>
        </w:rPr>
      </w:pPr>
      <w:r>
        <w:rPr>
          <w:rFonts w:hint="default" w:ascii="Bookman Old Style" w:hAnsi="Bookman Old Style"/>
          <w:b/>
          <w:bCs/>
          <w:sz w:val="28"/>
          <w:szCs w:val="28"/>
        </w:rPr>
        <w:t>3. CSS: Cascading Style Sheets (Mozilla Developer Network):</w:t>
      </w:r>
    </w:p>
    <w:p>
      <w:pPr>
        <w:pStyle w:val="11"/>
        <w:numPr>
          <w:ilvl w:val="0"/>
          <w:numId w:val="12"/>
        </w:numPr>
        <w:spacing w:line="360" w:lineRule="auto"/>
        <w:ind w:left="0" w:leftChars="0" w:right="1169" w:firstLine="0" w:firstLineChars="0"/>
        <w:jc w:val="left"/>
        <w:rPr>
          <w:rFonts w:hint="default" w:ascii="Bookman Old Style" w:hAnsi="Bookman Old Style"/>
          <w:b w:val="0"/>
          <w:bCs w:val="0"/>
          <w:sz w:val="24"/>
          <w:szCs w:val="24"/>
        </w:rPr>
      </w:pPr>
      <w:r>
        <w:rPr>
          <w:rFonts w:hint="default" w:ascii="Bookman Old Style" w:hAnsi="Bookman Old Style"/>
          <w:b w:val="0"/>
          <w:bCs w:val="0"/>
          <w:sz w:val="24"/>
          <w:szCs w:val="24"/>
        </w:rPr>
        <w:t xml:space="preserve">Mozilla Developer Network, "CSS: Cascading Style Sheets," [Online]. Available: </w:t>
      </w:r>
      <w:r>
        <w:rPr>
          <w:rFonts w:hint="default" w:ascii="Bookman Old Style" w:hAnsi="Bookman Old Style"/>
          <w:b w:val="0"/>
          <w:bCs w:val="0"/>
          <w:sz w:val="24"/>
          <w:szCs w:val="24"/>
          <w:lang w:val="en-US"/>
        </w:rPr>
        <w:tab/>
      </w:r>
      <w:r>
        <w:rPr>
          <w:rFonts w:hint="default" w:ascii="Bookman Old Style" w:hAnsi="Bookman Old Style"/>
          <w:b w:val="0"/>
          <w:bCs w:val="0"/>
          <w:sz w:val="24"/>
          <w:szCs w:val="24"/>
        </w:rPr>
        <w:fldChar w:fldCharType="begin"/>
      </w:r>
      <w:r>
        <w:rPr>
          <w:rFonts w:hint="default" w:ascii="Bookman Old Style" w:hAnsi="Bookman Old Style"/>
          <w:b w:val="0"/>
          <w:bCs w:val="0"/>
          <w:sz w:val="24"/>
          <w:szCs w:val="24"/>
        </w:rPr>
        <w:instrText xml:space="preserve"> HYPERLINK "https://developer.mozilla.org/en-US/docs/Web/CSS" </w:instrText>
      </w:r>
      <w:r>
        <w:rPr>
          <w:rFonts w:hint="default" w:ascii="Bookman Old Style" w:hAnsi="Bookman Old Style"/>
          <w:b w:val="0"/>
          <w:bCs w:val="0"/>
          <w:sz w:val="24"/>
          <w:szCs w:val="24"/>
        </w:rPr>
        <w:fldChar w:fldCharType="separate"/>
      </w:r>
      <w:r>
        <w:rPr>
          <w:rStyle w:val="12"/>
          <w:rFonts w:hint="default" w:ascii="Bookman Old Style" w:hAnsi="Bookman Old Style"/>
          <w:b w:val="0"/>
          <w:bCs w:val="0"/>
          <w:sz w:val="24"/>
          <w:szCs w:val="24"/>
        </w:rPr>
        <w:t>https://developer.mozilla.org/en-US/docs/Web/CSS</w:t>
      </w:r>
      <w:r>
        <w:rPr>
          <w:rFonts w:hint="default" w:ascii="Bookman Old Style" w:hAnsi="Bookman Old Style"/>
          <w:b w:val="0"/>
          <w:bCs w:val="0"/>
          <w:sz w:val="24"/>
          <w:szCs w:val="24"/>
        </w:rPr>
        <w:fldChar w:fldCharType="end"/>
      </w:r>
    </w:p>
    <w:p>
      <w:pPr>
        <w:pStyle w:val="11"/>
        <w:numPr>
          <w:ilvl w:val="0"/>
          <w:numId w:val="0"/>
        </w:numPr>
        <w:spacing w:line="360" w:lineRule="auto"/>
        <w:ind w:leftChars="0" w:right="1169" w:rightChars="0"/>
        <w:jc w:val="left"/>
        <w:rPr>
          <w:rFonts w:hint="default" w:ascii="Bookman Old Style" w:hAnsi="Bookman Old Style"/>
          <w:b w:val="0"/>
          <w:bCs w:val="0"/>
          <w:sz w:val="24"/>
          <w:szCs w:val="24"/>
        </w:rPr>
      </w:pPr>
    </w:p>
    <w:p>
      <w:pPr>
        <w:pStyle w:val="11"/>
        <w:spacing w:line="360" w:lineRule="auto"/>
        <w:ind w:right="1169"/>
        <w:jc w:val="both"/>
        <w:rPr>
          <w:rFonts w:hint="default" w:ascii="Bookman Old Style" w:hAnsi="Bookman Old Style"/>
          <w:b w:val="0"/>
          <w:bCs w:val="0"/>
          <w:sz w:val="24"/>
          <w:szCs w:val="24"/>
        </w:rPr>
      </w:pPr>
      <w:r>
        <w:rPr>
          <w:rFonts w:hint="default" w:ascii="Bookman Old Style" w:hAnsi="Bookman Old Style"/>
          <w:b/>
          <w:bCs/>
          <w:sz w:val="28"/>
          <w:szCs w:val="28"/>
        </w:rPr>
        <w:t>4. JavaScript (Mozilla Developer Network):</w:t>
      </w:r>
    </w:p>
    <w:p>
      <w:pPr>
        <w:pStyle w:val="11"/>
        <w:numPr>
          <w:ilvl w:val="0"/>
          <w:numId w:val="12"/>
        </w:numPr>
        <w:spacing w:line="360" w:lineRule="auto"/>
        <w:ind w:left="0" w:leftChars="0" w:right="1169" w:firstLine="0" w:firstLineChars="0"/>
        <w:jc w:val="left"/>
        <w:rPr>
          <w:rFonts w:hint="default" w:ascii="Bookman Old Style" w:hAnsi="Bookman Old Style"/>
          <w:b w:val="0"/>
          <w:bCs w:val="0"/>
          <w:sz w:val="24"/>
          <w:szCs w:val="24"/>
        </w:rPr>
      </w:pPr>
      <w:r>
        <w:rPr>
          <w:rFonts w:hint="default" w:ascii="Bookman Old Style" w:hAnsi="Bookman Old Style"/>
          <w:b w:val="0"/>
          <w:bCs w:val="0"/>
          <w:sz w:val="24"/>
          <w:szCs w:val="24"/>
        </w:rPr>
        <w:t xml:space="preserve">Mozilla Developer Network, "JavaScript," [Online]. Available: </w:t>
      </w:r>
      <w:r>
        <w:rPr>
          <w:rFonts w:hint="default" w:ascii="Bookman Old Style" w:hAnsi="Bookman Old Style"/>
          <w:b w:val="0"/>
          <w:bCs w:val="0"/>
          <w:sz w:val="24"/>
          <w:szCs w:val="24"/>
          <w:lang w:val="en-US"/>
        </w:rPr>
        <w:tab/>
      </w:r>
      <w:r>
        <w:rPr>
          <w:rFonts w:hint="default" w:ascii="Bookman Old Style" w:hAnsi="Bookman Old Style"/>
          <w:b w:val="0"/>
          <w:bCs w:val="0"/>
          <w:sz w:val="24"/>
          <w:szCs w:val="24"/>
          <w:lang w:val="en-US"/>
        </w:rPr>
        <w:tab/>
      </w:r>
      <w:r>
        <w:rPr>
          <w:rFonts w:hint="default" w:ascii="Bookman Old Style" w:hAnsi="Bookman Old Style"/>
          <w:b w:val="0"/>
          <w:bCs w:val="0"/>
          <w:sz w:val="24"/>
          <w:szCs w:val="24"/>
        </w:rPr>
        <w:fldChar w:fldCharType="begin"/>
      </w:r>
      <w:r>
        <w:rPr>
          <w:rFonts w:hint="default" w:ascii="Bookman Old Style" w:hAnsi="Bookman Old Style"/>
          <w:b w:val="0"/>
          <w:bCs w:val="0"/>
          <w:sz w:val="24"/>
          <w:szCs w:val="24"/>
        </w:rPr>
        <w:instrText xml:space="preserve"> HYPERLINK "https://developer.mozilla.org/en-US/docs/Web/JavaScript" </w:instrText>
      </w:r>
      <w:r>
        <w:rPr>
          <w:rFonts w:hint="default" w:ascii="Bookman Old Style" w:hAnsi="Bookman Old Style"/>
          <w:b w:val="0"/>
          <w:bCs w:val="0"/>
          <w:sz w:val="24"/>
          <w:szCs w:val="24"/>
        </w:rPr>
        <w:fldChar w:fldCharType="separate"/>
      </w:r>
      <w:r>
        <w:rPr>
          <w:rStyle w:val="12"/>
          <w:rFonts w:hint="default" w:ascii="Bookman Old Style" w:hAnsi="Bookman Old Style"/>
          <w:b w:val="0"/>
          <w:bCs w:val="0"/>
          <w:sz w:val="24"/>
          <w:szCs w:val="24"/>
        </w:rPr>
        <w:t>https://developer.mozilla.org/en-US/docs/Web/JavaScript</w:t>
      </w:r>
      <w:r>
        <w:rPr>
          <w:rFonts w:hint="default" w:ascii="Bookman Old Style" w:hAnsi="Bookman Old Style"/>
          <w:b w:val="0"/>
          <w:bCs w:val="0"/>
          <w:sz w:val="24"/>
          <w:szCs w:val="24"/>
        </w:rPr>
        <w:fldChar w:fldCharType="end"/>
      </w:r>
    </w:p>
    <w:p>
      <w:pPr>
        <w:pStyle w:val="11"/>
        <w:numPr>
          <w:ilvl w:val="0"/>
          <w:numId w:val="0"/>
        </w:numPr>
        <w:spacing w:line="360" w:lineRule="auto"/>
        <w:ind w:leftChars="0" w:right="1169" w:rightChars="0"/>
        <w:jc w:val="both"/>
        <w:rPr>
          <w:rFonts w:hint="default" w:ascii="Bookman Old Style" w:hAnsi="Bookman Old Style"/>
          <w:b w:val="0"/>
          <w:bCs w:val="0"/>
          <w:sz w:val="24"/>
          <w:szCs w:val="24"/>
        </w:rPr>
      </w:pPr>
    </w:p>
    <w:p>
      <w:pPr>
        <w:pStyle w:val="11"/>
        <w:spacing w:line="360" w:lineRule="auto"/>
        <w:ind w:right="1169"/>
        <w:jc w:val="both"/>
        <w:rPr>
          <w:rFonts w:hint="default" w:ascii="Bookman Old Style" w:hAnsi="Bookman Old Style"/>
          <w:b w:val="0"/>
          <w:bCs w:val="0"/>
          <w:sz w:val="24"/>
          <w:szCs w:val="24"/>
        </w:rPr>
      </w:pPr>
      <w:r>
        <w:rPr>
          <w:rFonts w:hint="default" w:ascii="Bookman Old Style" w:hAnsi="Bookman Old Style"/>
          <w:b/>
          <w:bCs/>
          <w:sz w:val="28"/>
          <w:szCs w:val="28"/>
        </w:rPr>
        <w:t>5. Bootstrap Documentation:</w:t>
      </w:r>
    </w:p>
    <w:p>
      <w:pPr>
        <w:pStyle w:val="11"/>
        <w:numPr>
          <w:ilvl w:val="0"/>
          <w:numId w:val="12"/>
        </w:numPr>
        <w:spacing w:line="360" w:lineRule="auto"/>
        <w:ind w:left="0" w:leftChars="0" w:right="1169" w:firstLine="0" w:firstLineChars="0"/>
        <w:jc w:val="left"/>
        <w:rPr>
          <w:rFonts w:hint="default" w:ascii="Bookman Old Style" w:hAnsi="Bookman Old Style"/>
          <w:b w:val="0"/>
          <w:bCs w:val="0"/>
          <w:sz w:val="24"/>
          <w:szCs w:val="24"/>
        </w:rPr>
      </w:pPr>
      <w:r>
        <w:rPr>
          <w:rFonts w:hint="default" w:ascii="Bookman Old Style" w:hAnsi="Bookman Old Style"/>
          <w:b w:val="0"/>
          <w:bCs w:val="0"/>
          <w:sz w:val="24"/>
          <w:szCs w:val="24"/>
        </w:rPr>
        <w:t xml:space="preserve">Bootstrap, "Bootstrap Documentation," [Online]. Available: </w:t>
      </w:r>
      <w:r>
        <w:rPr>
          <w:rFonts w:hint="default" w:ascii="Bookman Old Style" w:hAnsi="Bookman Old Style"/>
          <w:b w:val="0"/>
          <w:bCs w:val="0"/>
          <w:sz w:val="24"/>
          <w:szCs w:val="24"/>
          <w:lang w:val="en-US"/>
        </w:rPr>
        <w:tab/>
      </w:r>
      <w:r>
        <w:rPr>
          <w:rFonts w:hint="default" w:ascii="Bookman Old Style" w:hAnsi="Bookman Old Style"/>
          <w:b w:val="0"/>
          <w:bCs w:val="0"/>
          <w:sz w:val="24"/>
          <w:szCs w:val="24"/>
        </w:rPr>
        <w:fldChar w:fldCharType="begin"/>
      </w:r>
      <w:r>
        <w:rPr>
          <w:rFonts w:hint="default" w:ascii="Bookman Old Style" w:hAnsi="Bookman Old Style"/>
          <w:b w:val="0"/>
          <w:bCs w:val="0"/>
          <w:sz w:val="24"/>
          <w:szCs w:val="24"/>
        </w:rPr>
        <w:instrText xml:space="preserve"> HYPERLINK "https://getbootstrap.com/docs/5.0/" </w:instrText>
      </w:r>
      <w:r>
        <w:rPr>
          <w:rFonts w:hint="default" w:ascii="Bookman Old Style" w:hAnsi="Bookman Old Style"/>
          <w:b w:val="0"/>
          <w:bCs w:val="0"/>
          <w:sz w:val="24"/>
          <w:szCs w:val="24"/>
        </w:rPr>
        <w:fldChar w:fldCharType="separate"/>
      </w:r>
      <w:r>
        <w:rPr>
          <w:rStyle w:val="12"/>
          <w:rFonts w:hint="default" w:ascii="Bookman Old Style" w:hAnsi="Bookman Old Style"/>
          <w:b w:val="0"/>
          <w:bCs w:val="0"/>
          <w:sz w:val="24"/>
          <w:szCs w:val="24"/>
        </w:rPr>
        <w:t>https://getbootstrap.com/docs/5.0/</w:t>
      </w:r>
      <w:r>
        <w:rPr>
          <w:rFonts w:hint="default" w:ascii="Bookman Old Style" w:hAnsi="Bookman Old Style"/>
          <w:b w:val="0"/>
          <w:bCs w:val="0"/>
          <w:sz w:val="24"/>
          <w:szCs w:val="24"/>
        </w:rPr>
        <w:fldChar w:fldCharType="end"/>
      </w:r>
    </w:p>
    <w:p>
      <w:pPr>
        <w:pStyle w:val="11"/>
        <w:numPr>
          <w:ilvl w:val="0"/>
          <w:numId w:val="0"/>
        </w:numPr>
        <w:spacing w:line="360" w:lineRule="auto"/>
        <w:ind w:leftChars="0" w:right="1169" w:rightChars="0"/>
        <w:jc w:val="both"/>
        <w:rPr>
          <w:rFonts w:hint="default" w:ascii="Bookman Old Style" w:hAnsi="Bookman Old Style"/>
          <w:b w:val="0"/>
          <w:bCs w:val="0"/>
          <w:sz w:val="24"/>
          <w:szCs w:val="24"/>
        </w:rPr>
      </w:pPr>
    </w:p>
    <w:p>
      <w:pPr>
        <w:pStyle w:val="11"/>
        <w:spacing w:line="360" w:lineRule="auto"/>
        <w:ind w:right="1169"/>
        <w:jc w:val="both"/>
        <w:rPr>
          <w:rFonts w:hint="default" w:ascii="Bookman Old Style" w:hAnsi="Bookman Old Style"/>
          <w:b w:val="0"/>
          <w:bCs w:val="0"/>
          <w:sz w:val="24"/>
          <w:szCs w:val="24"/>
        </w:rPr>
      </w:pPr>
      <w:r>
        <w:rPr>
          <w:rFonts w:hint="default" w:ascii="Bookman Old Style" w:hAnsi="Bookman Old Style"/>
          <w:b/>
          <w:bCs/>
          <w:sz w:val="28"/>
          <w:szCs w:val="28"/>
        </w:rPr>
        <w:t>6. MySQL Documentation:</w:t>
      </w:r>
    </w:p>
    <w:p>
      <w:pPr>
        <w:pStyle w:val="11"/>
        <w:numPr>
          <w:ilvl w:val="0"/>
          <w:numId w:val="12"/>
        </w:numPr>
        <w:spacing w:line="360" w:lineRule="auto"/>
        <w:ind w:left="0" w:leftChars="0" w:right="1169" w:firstLine="0" w:firstLineChars="0"/>
        <w:jc w:val="left"/>
        <w:rPr>
          <w:rFonts w:hint="default" w:ascii="Bookman Old Style" w:hAnsi="Bookman Old Style"/>
          <w:b w:val="0"/>
          <w:bCs w:val="0"/>
          <w:sz w:val="24"/>
          <w:szCs w:val="24"/>
        </w:rPr>
      </w:pPr>
      <w:r>
        <w:rPr>
          <w:rFonts w:hint="default" w:ascii="Bookman Old Style" w:hAnsi="Bookman Old Style"/>
          <w:b w:val="0"/>
          <w:bCs w:val="0"/>
          <w:sz w:val="24"/>
          <w:szCs w:val="24"/>
        </w:rPr>
        <w:t xml:space="preserve">MySQL, "MySQL Documentation," [Online]. Available: </w:t>
      </w:r>
      <w:r>
        <w:rPr>
          <w:rFonts w:hint="default" w:ascii="Bookman Old Style" w:hAnsi="Bookman Old Style"/>
          <w:b w:val="0"/>
          <w:bCs w:val="0"/>
          <w:sz w:val="24"/>
          <w:szCs w:val="24"/>
          <w:lang w:val="en-US"/>
        </w:rPr>
        <w:tab/>
      </w:r>
      <w:r>
        <w:rPr>
          <w:rFonts w:hint="default" w:ascii="Bookman Old Style" w:hAnsi="Bookman Old Style"/>
          <w:b w:val="0"/>
          <w:bCs w:val="0"/>
          <w:sz w:val="24"/>
          <w:szCs w:val="24"/>
        </w:rPr>
        <w:fldChar w:fldCharType="begin"/>
      </w:r>
      <w:r>
        <w:rPr>
          <w:rFonts w:hint="default" w:ascii="Bookman Old Style" w:hAnsi="Bookman Old Style"/>
          <w:b w:val="0"/>
          <w:bCs w:val="0"/>
          <w:sz w:val="24"/>
          <w:szCs w:val="24"/>
        </w:rPr>
        <w:instrText xml:space="preserve"> HYPERLINK "https://dev.mysql.com/doc/" </w:instrText>
      </w:r>
      <w:r>
        <w:rPr>
          <w:rFonts w:hint="default" w:ascii="Bookman Old Style" w:hAnsi="Bookman Old Style"/>
          <w:b w:val="0"/>
          <w:bCs w:val="0"/>
          <w:sz w:val="24"/>
          <w:szCs w:val="24"/>
        </w:rPr>
        <w:fldChar w:fldCharType="separate"/>
      </w:r>
      <w:r>
        <w:rPr>
          <w:rStyle w:val="12"/>
          <w:rFonts w:hint="default" w:ascii="Bookman Old Style" w:hAnsi="Bookman Old Style"/>
          <w:b w:val="0"/>
          <w:bCs w:val="0"/>
          <w:sz w:val="24"/>
          <w:szCs w:val="24"/>
        </w:rPr>
        <w:t>https://dev.mysql.com/doc/</w:t>
      </w:r>
      <w:r>
        <w:rPr>
          <w:rFonts w:hint="default" w:ascii="Bookman Old Style" w:hAnsi="Bookman Old Style"/>
          <w:b w:val="0"/>
          <w:bCs w:val="0"/>
          <w:sz w:val="24"/>
          <w:szCs w:val="24"/>
        </w:rPr>
        <w:fldChar w:fldCharType="end"/>
      </w:r>
    </w:p>
    <w:p>
      <w:pPr>
        <w:pStyle w:val="11"/>
        <w:numPr>
          <w:ilvl w:val="0"/>
          <w:numId w:val="0"/>
        </w:numPr>
        <w:spacing w:line="360" w:lineRule="auto"/>
        <w:ind w:leftChars="0" w:right="1169" w:rightChars="0"/>
        <w:jc w:val="left"/>
        <w:rPr>
          <w:rFonts w:hint="default" w:ascii="Bookman Old Style" w:hAnsi="Bookman Old Style"/>
          <w:b w:val="0"/>
          <w:bCs w:val="0"/>
          <w:sz w:val="24"/>
          <w:szCs w:val="24"/>
        </w:rPr>
      </w:pPr>
    </w:p>
    <w:p>
      <w:pPr>
        <w:pStyle w:val="11"/>
        <w:spacing w:before="242" w:line="360" w:lineRule="auto"/>
        <w:ind w:left="839" w:right="825" w:firstLine="720"/>
        <w:jc w:val="both"/>
        <w:rPr>
          <w:w w:val="115"/>
        </w:rPr>
      </w:pPr>
    </w:p>
    <w:sectPr>
      <w:pgSz w:w="12240" w:h="15840"/>
      <w:pgMar w:top="1440" w:right="0" w:bottom="1180" w:left="740" w:header="0" w:footer="92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1"/>
    <w:family w:val="modern"/>
    <w:pitch w:val="default"/>
    <w:sig w:usb0="E00006FF" w:usb1="0000FCFF" w:usb2="00000001" w:usb3="00000000" w:csb0="6000019F" w:csb1="DFD70000"/>
  </w:font>
  <w:font w:name="Segoe UI">
    <w:panose1 w:val="020B0502040204020203"/>
    <w:charset w:val="01"/>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Bookman Old Style">
    <w:panose1 w:val="02050604050505020204"/>
    <w:charset w:val="00"/>
    <w:family w:val="roman"/>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docshape1" o:spid="_x0000_s2049" o:spt="202" type="#_x0000_t202" style="position:absolute;left:0pt;margin-left:302.6pt;margin-top:731.2pt;height:13.6pt;width:15.4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0"/>
                  <w:ind w:left="60" w:right="0" w:firstLine="0"/>
                  <w:jc w:val="left"/>
                  <w:rPr>
                    <w:rFonts w:ascii="Times New Roman"/>
                    <w:sz w:val="21"/>
                  </w:rPr>
                </w:pPr>
                <w:r>
                  <w:rPr>
                    <w:rFonts w:ascii="Times New Roman"/>
                    <w:spacing w:val="-5"/>
                    <w:sz w:val="21"/>
                  </w:rPr>
                  <w:fldChar w:fldCharType="begin"/>
                </w:r>
                <w:r>
                  <w:rPr>
                    <w:rFonts w:ascii="Times New Roman"/>
                    <w:spacing w:val="-5"/>
                    <w:sz w:val="21"/>
                  </w:rPr>
                  <w:instrText xml:space="preserve"> PAGE  \* roman </w:instrText>
                </w:r>
                <w:r>
                  <w:rPr>
                    <w:rFonts w:ascii="Times New Roman"/>
                    <w:spacing w:val="-5"/>
                    <w:sz w:val="21"/>
                  </w:rPr>
                  <w:fldChar w:fldCharType="separate"/>
                </w:r>
                <w:r>
                  <w:rPr>
                    <w:rFonts w:ascii="Times New Roman"/>
                    <w:spacing w:val="-5"/>
                    <w:sz w:val="21"/>
                  </w:rPr>
                  <w:t>iii</w:t>
                </w:r>
                <w:r>
                  <w:rPr>
                    <w:rFonts w:ascii="Times New Roman"/>
                    <w:spacing w:val="-5"/>
                    <w:sz w:val="21"/>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docshape2" o:spid="_x0000_s2050" o:spt="202" type="#_x0000_t202" style="position:absolute;left:0pt;margin-left:301.4pt;margin-top:731.2pt;height:13.6pt;width:17.7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0"/>
                  <w:ind w:left="60" w:right="0" w:firstLine="0"/>
                  <w:jc w:val="left"/>
                  <w:rPr>
                    <w:rFonts w:ascii="Times New Roman"/>
                    <w:sz w:val="21"/>
                  </w:rPr>
                </w:pPr>
                <w:r>
                  <w:rPr>
                    <w:rFonts w:ascii="Times New Roman"/>
                    <w:spacing w:val="-5"/>
                    <w:sz w:val="21"/>
                  </w:rPr>
                  <w:fldChar w:fldCharType="begin"/>
                </w:r>
                <w:r>
                  <w:rPr>
                    <w:rFonts w:ascii="Times New Roman"/>
                    <w:spacing w:val="-5"/>
                    <w:sz w:val="21"/>
                  </w:rPr>
                  <w:instrText xml:space="preserve"> PAGE  \* roman </w:instrText>
                </w:r>
                <w:r>
                  <w:rPr>
                    <w:rFonts w:ascii="Times New Roman"/>
                    <w:spacing w:val="-5"/>
                    <w:sz w:val="21"/>
                  </w:rPr>
                  <w:fldChar w:fldCharType="separate"/>
                </w:r>
                <w:r>
                  <w:rPr>
                    <w:rFonts w:ascii="Times New Roman"/>
                    <w:spacing w:val="-5"/>
                    <w:sz w:val="21"/>
                  </w:rPr>
                  <w:t>vii</w:t>
                </w:r>
                <w:r>
                  <w:rPr>
                    <w:rFonts w:ascii="Times New Roman"/>
                    <w:spacing w:val="-5"/>
                    <w:sz w:val="21"/>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16"/>
      </w:rPr>
    </w:pPr>
    <w:r>
      <w:pict>
        <v:shape id="docshape3" o:spid="_x0000_s2051" o:spt="202" type="#_x0000_t202" style="position:absolute;left:0pt;margin-left:301.4pt;margin-top:731.2pt;height:13.6pt;width:17.4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0"/>
                  <w:ind w:left="60" w:right="0" w:firstLine="0"/>
                  <w:jc w:val="left"/>
                  <w:rPr>
                    <w:rFonts w:ascii="Times New Roman"/>
                    <w:sz w:val="21"/>
                  </w:rPr>
                </w:pPr>
                <w:r>
                  <w:rPr>
                    <w:rFonts w:ascii="Times New Roman"/>
                    <w:spacing w:val="-5"/>
                    <w:sz w:val="21"/>
                  </w:rPr>
                  <w:fldChar w:fldCharType="begin"/>
                </w:r>
                <w:r>
                  <w:rPr>
                    <w:rFonts w:ascii="Times New Roman"/>
                    <w:spacing w:val="-5"/>
                    <w:sz w:val="21"/>
                  </w:rPr>
                  <w:instrText xml:space="preserve"> PAGE </w:instrText>
                </w:r>
                <w:r>
                  <w:rPr>
                    <w:rFonts w:ascii="Times New Roman"/>
                    <w:spacing w:val="-5"/>
                    <w:sz w:val="21"/>
                  </w:rPr>
                  <w:fldChar w:fldCharType="separate"/>
                </w:r>
                <w:r>
                  <w:rPr>
                    <w:rFonts w:ascii="Times New Roman"/>
                    <w:spacing w:val="-5"/>
                    <w:sz w:val="21"/>
                  </w:rPr>
                  <w:t>18</w:t>
                </w:r>
                <w:r>
                  <w:rPr>
                    <w:rFonts w:ascii="Times New Roman"/>
                    <w:spacing w:val="-5"/>
                    <w:sz w:val="21"/>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1144" w:hanging="305"/>
        <w:jc w:val="right"/>
      </w:pPr>
      <w:rPr>
        <w:rFonts w:hint="default" w:ascii="Cambria" w:hAnsi="Cambria" w:eastAsia="Cambria" w:cs="Cambria"/>
        <w:b/>
        <w:bCs/>
        <w:i w:val="0"/>
        <w:iCs w:val="0"/>
        <w:spacing w:val="-1"/>
        <w:w w:val="111"/>
        <w:sz w:val="24"/>
        <w:szCs w:val="24"/>
        <w:lang w:val="en-US" w:eastAsia="en-US" w:bidi="ar-SA"/>
      </w:rPr>
    </w:lvl>
    <w:lvl w:ilvl="1" w:tentative="0">
      <w:start w:val="0"/>
      <w:numFmt w:val="bullet"/>
      <w:lvlText w:val="•"/>
      <w:lvlJc w:val="left"/>
      <w:pPr>
        <w:ind w:left="2176" w:hanging="305"/>
      </w:pPr>
      <w:rPr>
        <w:rFonts w:hint="default"/>
        <w:lang w:val="en-US" w:eastAsia="en-US" w:bidi="ar-SA"/>
      </w:rPr>
    </w:lvl>
    <w:lvl w:ilvl="2" w:tentative="0">
      <w:start w:val="0"/>
      <w:numFmt w:val="bullet"/>
      <w:lvlText w:val="•"/>
      <w:lvlJc w:val="left"/>
      <w:pPr>
        <w:ind w:left="3212" w:hanging="305"/>
      </w:pPr>
      <w:rPr>
        <w:rFonts w:hint="default"/>
        <w:lang w:val="en-US" w:eastAsia="en-US" w:bidi="ar-SA"/>
      </w:rPr>
    </w:lvl>
    <w:lvl w:ilvl="3" w:tentative="0">
      <w:start w:val="0"/>
      <w:numFmt w:val="bullet"/>
      <w:lvlText w:val="•"/>
      <w:lvlJc w:val="left"/>
      <w:pPr>
        <w:ind w:left="4248" w:hanging="305"/>
      </w:pPr>
      <w:rPr>
        <w:rFonts w:hint="default"/>
        <w:lang w:val="en-US" w:eastAsia="en-US" w:bidi="ar-SA"/>
      </w:rPr>
    </w:lvl>
    <w:lvl w:ilvl="4" w:tentative="0">
      <w:start w:val="0"/>
      <w:numFmt w:val="bullet"/>
      <w:lvlText w:val="•"/>
      <w:lvlJc w:val="left"/>
      <w:pPr>
        <w:ind w:left="5284" w:hanging="305"/>
      </w:pPr>
      <w:rPr>
        <w:rFonts w:hint="default"/>
        <w:lang w:val="en-US" w:eastAsia="en-US" w:bidi="ar-SA"/>
      </w:rPr>
    </w:lvl>
    <w:lvl w:ilvl="5" w:tentative="0">
      <w:start w:val="0"/>
      <w:numFmt w:val="bullet"/>
      <w:lvlText w:val="•"/>
      <w:lvlJc w:val="left"/>
      <w:pPr>
        <w:ind w:left="6320" w:hanging="305"/>
      </w:pPr>
      <w:rPr>
        <w:rFonts w:hint="default"/>
        <w:lang w:val="en-US" w:eastAsia="en-US" w:bidi="ar-SA"/>
      </w:rPr>
    </w:lvl>
    <w:lvl w:ilvl="6" w:tentative="0">
      <w:start w:val="0"/>
      <w:numFmt w:val="bullet"/>
      <w:lvlText w:val="•"/>
      <w:lvlJc w:val="left"/>
      <w:pPr>
        <w:ind w:left="7356" w:hanging="305"/>
      </w:pPr>
      <w:rPr>
        <w:rFonts w:hint="default"/>
        <w:lang w:val="en-US" w:eastAsia="en-US" w:bidi="ar-SA"/>
      </w:rPr>
    </w:lvl>
    <w:lvl w:ilvl="7" w:tentative="0">
      <w:start w:val="0"/>
      <w:numFmt w:val="bullet"/>
      <w:lvlText w:val="•"/>
      <w:lvlJc w:val="left"/>
      <w:pPr>
        <w:ind w:left="8392" w:hanging="305"/>
      </w:pPr>
      <w:rPr>
        <w:rFonts w:hint="default"/>
        <w:lang w:val="en-US" w:eastAsia="en-US" w:bidi="ar-SA"/>
      </w:rPr>
    </w:lvl>
    <w:lvl w:ilvl="8" w:tentative="0">
      <w:start w:val="0"/>
      <w:numFmt w:val="bullet"/>
      <w:lvlText w:val="•"/>
      <w:lvlJc w:val="left"/>
      <w:pPr>
        <w:ind w:left="9428" w:hanging="305"/>
      </w:pPr>
      <w:rPr>
        <w:rFonts w:hint="default"/>
        <w:lang w:val="en-US" w:eastAsia="en-US" w:bidi="ar-SA"/>
      </w:rPr>
    </w:lvl>
  </w:abstractNum>
  <w:abstractNum w:abstractNumId="1">
    <w:nsid w:val="B5E306ED"/>
    <w:multiLevelType w:val="multilevel"/>
    <w:tmpl w:val="B5E306ED"/>
    <w:lvl w:ilvl="0" w:tentative="0">
      <w:start w:val="1"/>
      <w:numFmt w:val="decimal"/>
      <w:lvlText w:val="%1"/>
      <w:lvlJc w:val="left"/>
      <w:pPr>
        <w:ind w:left="1559" w:hanging="692"/>
        <w:jc w:val="left"/>
      </w:pPr>
      <w:rPr>
        <w:rFonts w:hint="default"/>
        <w:lang w:val="en-US" w:eastAsia="en-US" w:bidi="ar-SA"/>
      </w:rPr>
    </w:lvl>
    <w:lvl w:ilvl="1" w:tentative="0">
      <w:start w:val="1"/>
      <w:numFmt w:val="decimal"/>
      <w:lvlText w:val="%1.%2"/>
      <w:lvlJc w:val="left"/>
      <w:pPr>
        <w:ind w:left="1132" w:hanging="692"/>
        <w:jc w:val="left"/>
      </w:pPr>
      <w:rPr>
        <w:rFonts w:hint="default" w:ascii="Cambria" w:hAnsi="Cambria" w:eastAsia="Cambria" w:cs="Cambria"/>
        <w:b/>
        <w:bCs/>
        <w:i w:val="0"/>
        <w:iCs w:val="0"/>
        <w:spacing w:val="-1"/>
        <w:w w:val="111"/>
        <w:sz w:val="27"/>
        <w:szCs w:val="27"/>
        <w:lang w:val="en-US" w:eastAsia="en-US" w:bidi="ar-SA"/>
      </w:rPr>
    </w:lvl>
    <w:lvl w:ilvl="2" w:tentative="0">
      <w:start w:val="0"/>
      <w:numFmt w:val="bullet"/>
      <w:lvlText w:val="•"/>
      <w:lvlJc w:val="left"/>
      <w:pPr>
        <w:ind w:left="3548" w:hanging="692"/>
      </w:pPr>
      <w:rPr>
        <w:rFonts w:hint="default"/>
        <w:lang w:val="en-US" w:eastAsia="en-US" w:bidi="ar-SA"/>
      </w:rPr>
    </w:lvl>
    <w:lvl w:ilvl="3" w:tentative="0">
      <w:start w:val="0"/>
      <w:numFmt w:val="bullet"/>
      <w:lvlText w:val="•"/>
      <w:lvlJc w:val="left"/>
      <w:pPr>
        <w:ind w:left="4542" w:hanging="692"/>
      </w:pPr>
      <w:rPr>
        <w:rFonts w:hint="default"/>
        <w:lang w:val="en-US" w:eastAsia="en-US" w:bidi="ar-SA"/>
      </w:rPr>
    </w:lvl>
    <w:lvl w:ilvl="4" w:tentative="0">
      <w:start w:val="0"/>
      <w:numFmt w:val="bullet"/>
      <w:lvlText w:val="•"/>
      <w:lvlJc w:val="left"/>
      <w:pPr>
        <w:ind w:left="5536" w:hanging="692"/>
      </w:pPr>
      <w:rPr>
        <w:rFonts w:hint="default"/>
        <w:lang w:val="en-US" w:eastAsia="en-US" w:bidi="ar-SA"/>
      </w:rPr>
    </w:lvl>
    <w:lvl w:ilvl="5" w:tentative="0">
      <w:start w:val="0"/>
      <w:numFmt w:val="bullet"/>
      <w:lvlText w:val="•"/>
      <w:lvlJc w:val="left"/>
      <w:pPr>
        <w:ind w:left="6530" w:hanging="692"/>
      </w:pPr>
      <w:rPr>
        <w:rFonts w:hint="default"/>
        <w:lang w:val="en-US" w:eastAsia="en-US" w:bidi="ar-SA"/>
      </w:rPr>
    </w:lvl>
    <w:lvl w:ilvl="6" w:tentative="0">
      <w:start w:val="0"/>
      <w:numFmt w:val="bullet"/>
      <w:lvlText w:val="•"/>
      <w:lvlJc w:val="left"/>
      <w:pPr>
        <w:ind w:left="7524" w:hanging="692"/>
      </w:pPr>
      <w:rPr>
        <w:rFonts w:hint="default"/>
        <w:lang w:val="en-US" w:eastAsia="en-US" w:bidi="ar-SA"/>
      </w:rPr>
    </w:lvl>
    <w:lvl w:ilvl="7" w:tentative="0">
      <w:start w:val="0"/>
      <w:numFmt w:val="bullet"/>
      <w:lvlText w:val="•"/>
      <w:lvlJc w:val="left"/>
      <w:pPr>
        <w:ind w:left="8518" w:hanging="692"/>
      </w:pPr>
      <w:rPr>
        <w:rFonts w:hint="default"/>
        <w:lang w:val="en-US" w:eastAsia="en-US" w:bidi="ar-SA"/>
      </w:rPr>
    </w:lvl>
    <w:lvl w:ilvl="8" w:tentative="0">
      <w:start w:val="0"/>
      <w:numFmt w:val="bullet"/>
      <w:lvlText w:val="•"/>
      <w:lvlJc w:val="left"/>
      <w:pPr>
        <w:ind w:left="9512" w:hanging="692"/>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1144" w:hanging="360"/>
      </w:pPr>
      <w:rPr>
        <w:rFonts w:hint="default" w:ascii="Arial MT" w:hAnsi="Arial MT" w:eastAsia="Arial MT" w:cs="Arial MT"/>
        <w:b w:val="0"/>
        <w:bCs w:val="0"/>
        <w:i w:val="0"/>
        <w:iCs w:val="0"/>
        <w:w w:val="100"/>
        <w:sz w:val="24"/>
        <w:szCs w:val="24"/>
        <w:lang w:val="en-US" w:eastAsia="en-US" w:bidi="ar-SA"/>
      </w:rPr>
    </w:lvl>
    <w:lvl w:ilvl="1" w:tentative="0">
      <w:start w:val="0"/>
      <w:numFmt w:val="bullet"/>
      <w:lvlText w:val="•"/>
      <w:lvlJc w:val="left"/>
      <w:pPr>
        <w:ind w:left="2176" w:hanging="360"/>
      </w:pPr>
      <w:rPr>
        <w:rFonts w:hint="default"/>
        <w:lang w:val="en-US" w:eastAsia="en-US" w:bidi="ar-SA"/>
      </w:rPr>
    </w:lvl>
    <w:lvl w:ilvl="2" w:tentative="0">
      <w:start w:val="0"/>
      <w:numFmt w:val="bullet"/>
      <w:lvlText w:val="•"/>
      <w:lvlJc w:val="left"/>
      <w:pPr>
        <w:ind w:left="3212" w:hanging="360"/>
      </w:pPr>
      <w:rPr>
        <w:rFonts w:hint="default"/>
        <w:lang w:val="en-US" w:eastAsia="en-US" w:bidi="ar-SA"/>
      </w:rPr>
    </w:lvl>
    <w:lvl w:ilvl="3" w:tentative="0">
      <w:start w:val="0"/>
      <w:numFmt w:val="bullet"/>
      <w:lvlText w:val="•"/>
      <w:lvlJc w:val="left"/>
      <w:pPr>
        <w:ind w:left="4248" w:hanging="360"/>
      </w:pPr>
      <w:rPr>
        <w:rFonts w:hint="default"/>
        <w:lang w:val="en-US" w:eastAsia="en-US" w:bidi="ar-SA"/>
      </w:rPr>
    </w:lvl>
    <w:lvl w:ilvl="4" w:tentative="0">
      <w:start w:val="0"/>
      <w:numFmt w:val="bullet"/>
      <w:lvlText w:val="•"/>
      <w:lvlJc w:val="left"/>
      <w:pPr>
        <w:ind w:left="5284" w:hanging="360"/>
      </w:pPr>
      <w:rPr>
        <w:rFonts w:hint="default"/>
        <w:lang w:val="en-US" w:eastAsia="en-US" w:bidi="ar-SA"/>
      </w:rPr>
    </w:lvl>
    <w:lvl w:ilvl="5" w:tentative="0">
      <w:start w:val="0"/>
      <w:numFmt w:val="bullet"/>
      <w:lvlText w:val="•"/>
      <w:lvlJc w:val="left"/>
      <w:pPr>
        <w:ind w:left="6320" w:hanging="360"/>
      </w:pPr>
      <w:rPr>
        <w:rFonts w:hint="default"/>
        <w:lang w:val="en-US" w:eastAsia="en-US" w:bidi="ar-SA"/>
      </w:rPr>
    </w:lvl>
    <w:lvl w:ilvl="6" w:tentative="0">
      <w:start w:val="0"/>
      <w:numFmt w:val="bullet"/>
      <w:lvlText w:val="•"/>
      <w:lvlJc w:val="left"/>
      <w:pPr>
        <w:ind w:left="7356" w:hanging="360"/>
      </w:pPr>
      <w:rPr>
        <w:rFonts w:hint="default"/>
        <w:lang w:val="en-US" w:eastAsia="en-US" w:bidi="ar-SA"/>
      </w:rPr>
    </w:lvl>
    <w:lvl w:ilvl="7" w:tentative="0">
      <w:start w:val="0"/>
      <w:numFmt w:val="bullet"/>
      <w:lvlText w:val="•"/>
      <w:lvlJc w:val="left"/>
      <w:pPr>
        <w:ind w:left="8392" w:hanging="360"/>
      </w:pPr>
      <w:rPr>
        <w:rFonts w:hint="default"/>
        <w:lang w:val="en-US" w:eastAsia="en-US" w:bidi="ar-SA"/>
      </w:rPr>
    </w:lvl>
    <w:lvl w:ilvl="8" w:tentative="0">
      <w:start w:val="0"/>
      <w:numFmt w:val="bullet"/>
      <w:lvlText w:val="•"/>
      <w:lvlJc w:val="left"/>
      <w:pPr>
        <w:ind w:left="9428" w:hanging="360"/>
      </w:pPr>
      <w:rPr>
        <w:rFonts w:hint="default"/>
        <w:lang w:val="en-US" w:eastAsia="en-US" w:bidi="ar-SA"/>
      </w:rPr>
    </w:lvl>
  </w:abstractNum>
  <w:abstractNum w:abstractNumId="3">
    <w:nsid w:val="CF092B84"/>
    <w:multiLevelType w:val="multilevel"/>
    <w:tmpl w:val="CF092B84"/>
    <w:lvl w:ilvl="0" w:tentative="0">
      <w:start w:val="2"/>
      <w:numFmt w:val="decimal"/>
      <w:lvlText w:val="%1"/>
      <w:lvlJc w:val="left"/>
      <w:pPr>
        <w:ind w:left="2612" w:hanging="795"/>
        <w:jc w:val="left"/>
      </w:pPr>
      <w:rPr>
        <w:rFonts w:hint="default"/>
        <w:lang w:val="en-US" w:eastAsia="en-US" w:bidi="ar-SA"/>
      </w:rPr>
    </w:lvl>
    <w:lvl w:ilvl="1" w:tentative="0">
      <w:start w:val="1"/>
      <w:numFmt w:val="decimal"/>
      <w:lvlText w:val="%1.%2"/>
      <w:lvlJc w:val="left"/>
      <w:pPr>
        <w:ind w:left="2612" w:hanging="795"/>
        <w:jc w:val="left"/>
      </w:pPr>
      <w:rPr>
        <w:rFonts w:hint="default" w:ascii="Cambria" w:hAnsi="Cambria" w:eastAsia="Cambria" w:cs="Cambria"/>
        <w:b/>
        <w:bCs/>
        <w:i w:val="0"/>
        <w:iCs w:val="0"/>
        <w:spacing w:val="-1"/>
        <w:w w:val="111"/>
        <w:sz w:val="24"/>
        <w:szCs w:val="24"/>
        <w:lang w:val="en-US" w:eastAsia="en-US" w:bidi="ar-SA"/>
      </w:rPr>
    </w:lvl>
    <w:lvl w:ilvl="2" w:tentative="0">
      <w:start w:val="0"/>
      <w:numFmt w:val="bullet"/>
      <w:lvlText w:val="•"/>
      <w:lvlJc w:val="left"/>
      <w:pPr>
        <w:ind w:left="3408" w:hanging="795"/>
      </w:pPr>
      <w:rPr>
        <w:rFonts w:hint="default"/>
        <w:lang w:val="en-US" w:eastAsia="en-US" w:bidi="ar-SA"/>
      </w:rPr>
    </w:lvl>
    <w:lvl w:ilvl="3" w:tentative="0">
      <w:start w:val="0"/>
      <w:numFmt w:val="bullet"/>
      <w:lvlText w:val="•"/>
      <w:lvlJc w:val="left"/>
      <w:pPr>
        <w:ind w:left="3802" w:hanging="795"/>
      </w:pPr>
      <w:rPr>
        <w:rFonts w:hint="default"/>
        <w:lang w:val="en-US" w:eastAsia="en-US" w:bidi="ar-SA"/>
      </w:rPr>
    </w:lvl>
    <w:lvl w:ilvl="4" w:tentative="0">
      <w:start w:val="0"/>
      <w:numFmt w:val="bullet"/>
      <w:lvlText w:val="•"/>
      <w:lvlJc w:val="left"/>
      <w:pPr>
        <w:ind w:left="4196" w:hanging="795"/>
      </w:pPr>
      <w:rPr>
        <w:rFonts w:hint="default"/>
        <w:lang w:val="en-US" w:eastAsia="en-US" w:bidi="ar-SA"/>
      </w:rPr>
    </w:lvl>
    <w:lvl w:ilvl="5" w:tentative="0">
      <w:start w:val="0"/>
      <w:numFmt w:val="bullet"/>
      <w:lvlText w:val="•"/>
      <w:lvlJc w:val="left"/>
      <w:pPr>
        <w:ind w:left="4590" w:hanging="795"/>
      </w:pPr>
      <w:rPr>
        <w:rFonts w:hint="default"/>
        <w:lang w:val="en-US" w:eastAsia="en-US" w:bidi="ar-SA"/>
      </w:rPr>
    </w:lvl>
    <w:lvl w:ilvl="6" w:tentative="0">
      <w:start w:val="0"/>
      <w:numFmt w:val="bullet"/>
      <w:lvlText w:val="•"/>
      <w:lvlJc w:val="left"/>
      <w:pPr>
        <w:ind w:left="4984" w:hanging="795"/>
      </w:pPr>
      <w:rPr>
        <w:rFonts w:hint="default"/>
        <w:lang w:val="en-US" w:eastAsia="en-US" w:bidi="ar-SA"/>
      </w:rPr>
    </w:lvl>
    <w:lvl w:ilvl="7" w:tentative="0">
      <w:start w:val="0"/>
      <w:numFmt w:val="bullet"/>
      <w:lvlText w:val="•"/>
      <w:lvlJc w:val="left"/>
      <w:pPr>
        <w:ind w:left="5378" w:hanging="795"/>
      </w:pPr>
      <w:rPr>
        <w:rFonts w:hint="default"/>
        <w:lang w:val="en-US" w:eastAsia="en-US" w:bidi="ar-SA"/>
      </w:rPr>
    </w:lvl>
    <w:lvl w:ilvl="8" w:tentative="0">
      <w:start w:val="0"/>
      <w:numFmt w:val="bullet"/>
      <w:lvlText w:val="•"/>
      <w:lvlJc w:val="left"/>
      <w:pPr>
        <w:ind w:left="5772" w:hanging="795"/>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2538" w:hanging="718"/>
        <w:jc w:val="left"/>
      </w:pPr>
      <w:rPr>
        <w:rFonts w:hint="default"/>
        <w:lang w:val="en-US" w:eastAsia="en-US" w:bidi="ar-SA"/>
      </w:rPr>
    </w:lvl>
    <w:lvl w:ilvl="1" w:tentative="0">
      <w:start w:val="1"/>
      <w:numFmt w:val="decimal"/>
      <w:lvlText w:val="%1.%2"/>
      <w:lvlJc w:val="left"/>
      <w:pPr>
        <w:ind w:left="2538" w:hanging="718"/>
        <w:jc w:val="left"/>
      </w:pPr>
      <w:rPr>
        <w:rFonts w:hint="default" w:ascii="Cambria" w:hAnsi="Cambria" w:eastAsia="Cambria" w:cs="Cambria"/>
        <w:b/>
        <w:bCs/>
        <w:i w:val="0"/>
        <w:iCs w:val="0"/>
        <w:spacing w:val="-3"/>
        <w:w w:val="111"/>
        <w:sz w:val="24"/>
        <w:szCs w:val="24"/>
        <w:lang w:val="en-US" w:eastAsia="en-US" w:bidi="ar-SA"/>
      </w:rPr>
    </w:lvl>
    <w:lvl w:ilvl="2" w:tentative="0">
      <w:start w:val="0"/>
      <w:numFmt w:val="bullet"/>
      <w:lvlText w:val="•"/>
      <w:lvlJc w:val="left"/>
      <w:pPr>
        <w:ind w:left="2905" w:hanging="718"/>
      </w:pPr>
      <w:rPr>
        <w:rFonts w:hint="default"/>
        <w:lang w:val="en-US" w:eastAsia="en-US" w:bidi="ar-SA"/>
      </w:rPr>
    </w:lvl>
    <w:lvl w:ilvl="3" w:tentative="0">
      <w:start w:val="0"/>
      <w:numFmt w:val="bullet"/>
      <w:lvlText w:val="•"/>
      <w:lvlJc w:val="left"/>
      <w:pPr>
        <w:ind w:left="3088" w:hanging="718"/>
      </w:pPr>
      <w:rPr>
        <w:rFonts w:hint="default"/>
        <w:lang w:val="en-US" w:eastAsia="en-US" w:bidi="ar-SA"/>
      </w:rPr>
    </w:lvl>
    <w:lvl w:ilvl="4" w:tentative="0">
      <w:start w:val="0"/>
      <w:numFmt w:val="bullet"/>
      <w:lvlText w:val="•"/>
      <w:lvlJc w:val="left"/>
      <w:pPr>
        <w:ind w:left="3271" w:hanging="718"/>
      </w:pPr>
      <w:rPr>
        <w:rFonts w:hint="default"/>
        <w:lang w:val="en-US" w:eastAsia="en-US" w:bidi="ar-SA"/>
      </w:rPr>
    </w:lvl>
    <w:lvl w:ilvl="5" w:tentative="0">
      <w:start w:val="0"/>
      <w:numFmt w:val="bullet"/>
      <w:lvlText w:val="•"/>
      <w:lvlJc w:val="left"/>
      <w:pPr>
        <w:ind w:left="3454" w:hanging="718"/>
      </w:pPr>
      <w:rPr>
        <w:rFonts w:hint="default"/>
        <w:lang w:val="en-US" w:eastAsia="en-US" w:bidi="ar-SA"/>
      </w:rPr>
    </w:lvl>
    <w:lvl w:ilvl="6" w:tentative="0">
      <w:start w:val="0"/>
      <w:numFmt w:val="bullet"/>
      <w:lvlText w:val="•"/>
      <w:lvlJc w:val="left"/>
      <w:pPr>
        <w:ind w:left="3637" w:hanging="718"/>
      </w:pPr>
      <w:rPr>
        <w:rFonts w:hint="default"/>
        <w:lang w:val="en-US" w:eastAsia="en-US" w:bidi="ar-SA"/>
      </w:rPr>
    </w:lvl>
    <w:lvl w:ilvl="7" w:tentative="0">
      <w:start w:val="0"/>
      <w:numFmt w:val="bullet"/>
      <w:lvlText w:val="•"/>
      <w:lvlJc w:val="left"/>
      <w:pPr>
        <w:ind w:left="3820" w:hanging="718"/>
      </w:pPr>
      <w:rPr>
        <w:rFonts w:hint="default"/>
        <w:lang w:val="en-US" w:eastAsia="en-US" w:bidi="ar-SA"/>
      </w:rPr>
    </w:lvl>
    <w:lvl w:ilvl="8" w:tentative="0">
      <w:start w:val="0"/>
      <w:numFmt w:val="bullet"/>
      <w:lvlText w:val="•"/>
      <w:lvlJc w:val="left"/>
      <w:pPr>
        <w:ind w:left="4003" w:hanging="718"/>
      </w:pPr>
      <w:rPr>
        <w:rFonts w:hint="default"/>
        <w:lang w:val="en-US" w:eastAsia="en-US" w:bidi="ar-SA"/>
      </w:rPr>
    </w:lvl>
  </w:abstractNum>
  <w:abstractNum w:abstractNumId="5">
    <w:nsid w:val="0248C179"/>
    <w:multiLevelType w:val="multilevel"/>
    <w:tmpl w:val="0248C179"/>
    <w:lvl w:ilvl="0" w:tentative="0">
      <w:start w:val="3"/>
      <w:numFmt w:val="decimal"/>
      <w:lvlText w:val="%1"/>
      <w:lvlJc w:val="left"/>
      <w:pPr>
        <w:ind w:left="1316" w:hanging="533"/>
        <w:jc w:val="left"/>
      </w:pPr>
      <w:rPr>
        <w:rFonts w:hint="default"/>
        <w:lang w:val="en-US" w:eastAsia="en-US" w:bidi="ar-SA"/>
      </w:rPr>
    </w:lvl>
    <w:lvl w:ilvl="1" w:tentative="0">
      <w:start w:val="1"/>
      <w:numFmt w:val="decimal"/>
      <w:lvlText w:val="%1.%2"/>
      <w:lvlJc w:val="left"/>
      <w:pPr>
        <w:ind w:left="532" w:hanging="533"/>
        <w:jc w:val="left"/>
      </w:pPr>
      <w:rPr>
        <w:rFonts w:hint="default" w:ascii="Cambria" w:hAnsi="Cambria" w:eastAsia="Cambria" w:cs="Cambria"/>
        <w:b/>
        <w:bCs/>
        <w:i w:val="0"/>
        <w:iCs w:val="0"/>
        <w:spacing w:val="-3"/>
        <w:w w:val="111"/>
        <w:sz w:val="27"/>
        <w:szCs w:val="27"/>
        <w:lang w:val="en-US" w:eastAsia="en-US" w:bidi="ar-SA"/>
      </w:rPr>
    </w:lvl>
    <w:lvl w:ilvl="2" w:tentative="0">
      <w:start w:val="0"/>
      <w:numFmt w:val="bullet"/>
      <w:lvlText w:val=""/>
      <w:lvlJc w:val="left"/>
      <w:pPr>
        <w:ind w:left="1461" w:hanging="360"/>
      </w:pPr>
      <w:rPr>
        <w:rFonts w:hint="default" w:ascii="Symbol" w:hAnsi="Symbol" w:eastAsia="Symbol" w:cs="Symbol"/>
        <w:b w:val="0"/>
        <w:bCs w:val="0"/>
        <w:i w:val="0"/>
        <w:iCs w:val="0"/>
        <w:w w:val="100"/>
        <w:sz w:val="24"/>
        <w:szCs w:val="24"/>
        <w:lang w:val="en-US" w:eastAsia="en-US" w:bidi="ar-SA"/>
      </w:rPr>
    </w:lvl>
    <w:lvl w:ilvl="3" w:tentative="0">
      <w:start w:val="0"/>
      <w:numFmt w:val="bullet"/>
      <w:lvlText w:val="•"/>
      <w:lvlJc w:val="left"/>
      <w:pPr>
        <w:ind w:left="3768" w:hanging="360"/>
      </w:pPr>
      <w:rPr>
        <w:rFonts w:hint="default"/>
        <w:lang w:val="en-US" w:eastAsia="en-US" w:bidi="ar-SA"/>
      </w:rPr>
    </w:lvl>
    <w:lvl w:ilvl="4" w:tentative="0">
      <w:start w:val="0"/>
      <w:numFmt w:val="bullet"/>
      <w:lvlText w:val="•"/>
      <w:lvlJc w:val="left"/>
      <w:pPr>
        <w:ind w:left="4873" w:hanging="360"/>
      </w:pPr>
      <w:rPr>
        <w:rFonts w:hint="default"/>
        <w:lang w:val="en-US" w:eastAsia="en-US" w:bidi="ar-SA"/>
      </w:rPr>
    </w:lvl>
    <w:lvl w:ilvl="5" w:tentative="0">
      <w:start w:val="0"/>
      <w:numFmt w:val="bullet"/>
      <w:lvlText w:val="•"/>
      <w:lvlJc w:val="left"/>
      <w:pPr>
        <w:ind w:left="5977" w:hanging="360"/>
      </w:pPr>
      <w:rPr>
        <w:rFonts w:hint="default"/>
        <w:lang w:val="en-US" w:eastAsia="en-US" w:bidi="ar-SA"/>
      </w:rPr>
    </w:lvl>
    <w:lvl w:ilvl="6" w:tentative="0">
      <w:start w:val="0"/>
      <w:numFmt w:val="bullet"/>
      <w:lvlText w:val="•"/>
      <w:lvlJc w:val="left"/>
      <w:pPr>
        <w:ind w:left="7082" w:hanging="360"/>
      </w:pPr>
      <w:rPr>
        <w:rFonts w:hint="default"/>
        <w:lang w:val="en-US" w:eastAsia="en-US" w:bidi="ar-SA"/>
      </w:rPr>
    </w:lvl>
    <w:lvl w:ilvl="7" w:tentative="0">
      <w:start w:val="0"/>
      <w:numFmt w:val="bullet"/>
      <w:lvlText w:val="•"/>
      <w:lvlJc w:val="left"/>
      <w:pPr>
        <w:ind w:left="8186" w:hanging="360"/>
      </w:pPr>
      <w:rPr>
        <w:rFonts w:hint="default"/>
        <w:lang w:val="en-US" w:eastAsia="en-US" w:bidi="ar-SA"/>
      </w:rPr>
    </w:lvl>
    <w:lvl w:ilvl="8" w:tentative="0">
      <w:start w:val="0"/>
      <w:numFmt w:val="bullet"/>
      <w:lvlText w:val="•"/>
      <w:lvlJc w:val="left"/>
      <w:pPr>
        <w:ind w:left="9291" w:hanging="360"/>
      </w:pPr>
      <w:rPr>
        <w:rFonts w:hint="default"/>
        <w:lang w:val="en-US" w:eastAsia="en-US" w:bidi="ar-SA"/>
      </w:rPr>
    </w:lvl>
  </w:abstractNum>
  <w:abstractNum w:abstractNumId="6">
    <w:nsid w:val="03D62ECE"/>
    <w:multiLevelType w:val="multilevel"/>
    <w:tmpl w:val="03D62ECE"/>
    <w:lvl w:ilvl="0" w:tentative="0">
      <w:start w:val="0"/>
      <w:numFmt w:val="bullet"/>
      <w:lvlText w:val=""/>
      <w:lvlJc w:val="left"/>
      <w:pPr>
        <w:ind w:left="839" w:hanging="305"/>
      </w:pPr>
      <w:rPr>
        <w:rFonts w:hint="default" w:ascii="Symbol" w:hAnsi="Symbol" w:eastAsia="Symbol" w:cs="Symbol"/>
        <w:b w:val="0"/>
        <w:bCs w:val="0"/>
        <w:i w:val="0"/>
        <w:iCs w:val="0"/>
        <w:w w:val="100"/>
        <w:sz w:val="24"/>
        <w:szCs w:val="24"/>
        <w:lang w:val="en-US" w:eastAsia="en-US" w:bidi="ar-SA"/>
      </w:rPr>
    </w:lvl>
    <w:lvl w:ilvl="1" w:tentative="0">
      <w:start w:val="0"/>
      <w:numFmt w:val="bullet"/>
      <w:lvlText w:val="•"/>
      <w:lvlJc w:val="left"/>
      <w:pPr>
        <w:ind w:left="1906" w:hanging="305"/>
      </w:pPr>
      <w:rPr>
        <w:rFonts w:hint="default"/>
        <w:lang w:val="en-US" w:eastAsia="en-US" w:bidi="ar-SA"/>
      </w:rPr>
    </w:lvl>
    <w:lvl w:ilvl="2" w:tentative="0">
      <w:start w:val="0"/>
      <w:numFmt w:val="bullet"/>
      <w:lvlText w:val="•"/>
      <w:lvlJc w:val="left"/>
      <w:pPr>
        <w:ind w:left="2972" w:hanging="305"/>
      </w:pPr>
      <w:rPr>
        <w:rFonts w:hint="default"/>
        <w:lang w:val="en-US" w:eastAsia="en-US" w:bidi="ar-SA"/>
      </w:rPr>
    </w:lvl>
    <w:lvl w:ilvl="3" w:tentative="0">
      <w:start w:val="0"/>
      <w:numFmt w:val="bullet"/>
      <w:lvlText w:val="•"/>
      <w:lvlJc w:val="left"/>
      <w:pPr>
        <w:ind w:left="4038" w:hanging="305"/>
      </w:pPr>
      <w:rPr>
        <w:rFonts w:hint="default"/>
        <w:lang w:val="en-US" w:eastAsia="en-US" w:bidi="ar-SA"/>
      </w:rPr>
    </w:lvl>
    <w:lvl w:ilvl="4" w:tentative="0">
      <w:start w:val="0"/>
      <w:numFmt w:val="bullet"/>
      <w:lvlText w:val="•"/>
      <w:lvlJc w:val="left"/>
      <w:pPr>
        <w:ind w:left="5104" w:hanging="305"/>
      </w:pPr>
      <w:rPr>
        <w:rFonts w:hint="default"/>
        <w:lang w:val="en-US" w:eastAsia="en-US" w:bidi="ar-SA"/>
      </w:rPr>
    </w:lvl>
    <w:lvl w:ilvl="5" w:tentative="0">
      <w:start w:val="0"/>
      <w:numFmt w:val="bullet"/>
      <w:lvlText w:val="•"/>
      <w:lvlJc w:val="left"/>
      <w:pPr>
        <w:ind w:left="6170" w:hanging="305"/>
      </w:pPr>
      <w:rPr>
        <w:rFonts w:hint="default"/>
        <w:lang w:val="en-US" w:eastAsia="en-US" w:bidi="ar-SA"/>
      </w:rPr>
    </w:lvl>
    <w:lvl w:ilvl="6" w:tentative="0">
      <w:start w:val="0"/>
      <w:numFmt w:val="bullet"/>
      <w:lvlText w:val="•"/>
      <w:lvlJc w:val="left"/>
      <w:pPr>
        <w:ind w:left="7236" w:hanging="305"/>
      </w:pPr>
      <w:rPr>
        <w:rFonts w:hint="default"/>
        <w:lang w:val="en-US" w:eastAsia="en-US" w:bidi="ar-SA"/>
      </w:rPr>
    </w:lvl>
    <w:lvl w:ilvl="7" w:tentative="0">
      <w:start w:val="0"/>
      <w:numFmt w:val="bullet"/>
      <w:lvlText w:val="•"/>
      <w:lvlJc w:val="left"/>
      <w:pPr>
        <w:ind w:left="8302" w:hanging="305"/>
      </w:pPr>
      <w:rPr>
        <w:rFonts w:hint="default"/>
        <w:lang w:val="en-US" w:eastAsia="en-US" w:bidi="ar-SA"/>
      </w:rPr>
    </w:lvl>
    <w:lvl w:ilvl="8" w:tentative="0">
      <w:start w:val="0"/>
      <w:numFmt w:val="bullet"/>
      <w:lvlText w:val="•"/>
      <w:lvlJc w:val="left"/>
      <w:pPr>
        <w:ind w:left="9368" w:hanging="305"/>
      </w:pPr>
      <w:rPr>
        <w:rFonts w:hint="default"/>
        <w:lang w:val="en-US" w:eastAsia="en-US" w:bidi="ar-SA"/>
      </w:rPr>
    </w:lvl>
  </w:abstractNum>
  <w:abstractNum w:abstractNumId="7">
    <w:nsid w:val="25B654F3"/>
    <w:multiLevelType w:val="multilevel"/>
    <w:tmpl w:val="25B654F3"/>
    <w:lvl w:ilvl="0" w:tentative="0">
      <w:start w:val="1"/>
      <w:numFmt w:val="decimal"/>
      <w:lvlText w:val="%1."/>
      <w:lvlJc w:val="left"/>
      <w:pPr>
        <w:ind w:left="1199" w:hanging="360"/>
        <w:jc w:val="left"/>
      </w:pPr>
      <w:rPr>
        <w:rFonts w:hint="default" w:ascii="Cambria" w:hAnsi="Cambria" w:eastAsia="Cambria" w:cs="Cambria"/>
        <w:b w:val="0"/>
        <w:bCs w:val="0"/>
        <w:i w:val="0"/>
        <w:iCs w:val="0"/>
        <w:spacing w:val="-1"/>
        <w:w w:val="111"/>
        <w:sz w:val="24"/>
        <w:szCs w:val="24"/>
        <w:lang w:val="en-US" w:eastAsia="en-US" w:bidi="ar-SA"/>
      </w:rPr>
    </w:lvl>
    <w:lvl w:ilvl="1" w:tentative="0">
      <w:start w:val="0"/>
      <w:numFmt w:val="bullet"/>
      <w:lvlText w:val="•"/>
      <w:lvlJc w:val="left"/>
      <w:pPr>
        <w:ind w:left="2230" w:hanging="360"/>
      </w:pPr>
      <w:rPr>
        <w:rFonts w:hint="default"/>
        <w:lang w:val="en-US" w:eastAsia="en-US" w:bidi="ar-SA"/>
      </w:rPr>
    </w:lvl>
    <w:lvl w:ilvl="2" w:tentative="0">
      <w:start w:val="0"/>
      <w:numFmt w:val="bullet"/>
      <w:lvlText w:val="•"/>
      <w:lvlJc w:val="left"/>
      <w:pPr>
        <w:ind w:left="3260" w:hanging="360"/>
      </w:pPr>
      <w:rPr>
        <w:rFonts w:hint="default"/>
        <w:lang w:val="en-US" w:eastAsia="en-US" w:bidi="ar-SA"/>
      </w:rPr>
    </w:lvl>
    <w:lvl w:ilvl="3" w:tentative="0">
      <w:start w:val="0"/>
      <w:numFmt w:val="bullet"/>
      <w:lvlText w:val="•"/>
      <w:lvlJc w:val="left"/>
      <w:pPr>
        <w:ind w:left="4290" w:hanging="360"/>
      </w:pPr>
      <w:rPr>
        <w:rFonts w:hint="default"/>
        <w:lang w:val="en-US" w:eastAsia="en-US" w:bidi="ar-SA"/>
      </w:rPr>
    </w:lvl>
    <w:lvl w:ilvl="4" w:tentative="0">
      <w:start w:val="0"/>
      <w:numFmt w:val="bullet"/>
      <w:lvlText w:val="•"/>
      <w:lvlJc w:val="left"/>
      <w:pPr>
        <w:ind w:left="5320" w:hanging="360"/>
      </w:pPr>
      <w:rPr>
        <w:rFonts w:hint="default"/>
        <w:lang w:val="en-US" w:eastAsia="en-US" w:bidi="ar-SA"/>
      </w:rPr>
    </w:lvl>
    <w:lvl w:ilvl="5" w:tentative="0">
      <w:start w:val="0"/>
      <w:numFmt w:val="bullet"/>
      <w:lvlText w:val="•"/>
      <w:lvlJc w:val="left"/>
      <w:pPr>
        <w:ind w:left="6350" w:hanging="360"/>
      </w:pPr>
      <w:rPr>
        <w:rFonts w:hint="default"/>
        <w:lang w:val="en-US" w:eastAsia="en-US" w:bidi="ar-SA"/>
      </w:rPr>
    </w:lvl>
    <w:lvl w:ilvl="6" w:tentative="0">
      <w:start w:val="0"/>
      <w:numFmt w:val="bullet"/>
      <w:lvlText w:val="•"/>
      <w:lvlJc w:val="left"/>
      <w:pPr>
        <w:ind w:left="7380" w:hanging="360"/>
      </w:pPr>
      <w:rPr>
        <w:rFonts w:hint="default"/>
        <w:lang w:val="en-US" w:eastAsia="en-US" w:bidi="ar-SA"/>
      </w:rPr>
    </w:lvl>
    <w:lvl w:ilvl="7" w:tentative="0">
      <w:start w:val="0"/>
      <w:numFmt w:val="bullet"/>
      <w:lvlText w:val="•"/>
      <w:lvlJc w:val="left"/>
      <w:pPr>
        <w:ind w:left="8410" w:hanging="360"/>
      </w:pPr>
      <w:rPr>
        <w:rFonts w:hint="default"/>
        <w:lang w:val="en-US" w:eastAsia="en-US" w:bidi="ar-SA"/>
      </w:rPr>
    </w:lvl>
    <w:lvl w:ilvl="8" w:tentative="0">
      <w:start w:val="0"/>
      <w:numFmt w:val="bullet"/>
      <w:lvlText w:val="•"/>
      <w:lvlJc w:val="left"/>
      <w:pPr>
        <w:ind w:left="9440" w:hanging="360"/>
      </w:pPr>
      <w:rPr>
        <w:rFonts w:hint="default"/>
        <w:lang w:val="en-US" w:eastAsia="en-US" w:bidi="ar-SA"/>
      </w:rPr>
    </w:lvl>
  </w:abstractNum>
  <w:abstractNum w:abstractNumId="8">
    <w:nsid w:val="2A8F537B"/>
    <w:multiLevelType w:val="multilevel"/>
    <w:tmpl w:val="2A8F537B"/>
    <w:lvl w:ilvl="0" w:tentative="0">
      <w:start w:val="1"/>
      <w:numFmt w:val="decimal"/>
      <w:lvlText w:val="%1."/>
      <w:lvlJc w:val="left"/>
      <w:pPr>
        <w:ind w:left="581" w:hanging="360"/>
        <w:jc w:val="left"/>
      </w:pPr>
      <w:rPr>
        <w:rFonts w:hint="default"/>
        <w:spacing w:val="-1"/>
        <w:w w:val="111"/>
        <w:lang w:val="en-US" w:eastAsia="en-US" w:bidi="ar-SA"/>
      </w:rPr>
    </w:lvl>
    <w:lvl w:ilvl="1" w:tentative="0">
      <w:start w:val="0"/>
      <w:numFmt w:val="bullet"/>
      <w:lvlText w:val="•"/>
      <w:lvlJc w:val="left"/>
      <w:pPr>
        <w:ind w:left="1576" w:hanging="360"/>
      </w:pPr>
      <w:rPr>
        <w:rFonts w:hint="default"/>
        <w:lang w:val="en-US" w:eastAsia="en-US" w:bidi="ar-SA"/>
      </w:rPr>
    </w:lvl>
    <w:lvl w:ilvl="2" w:tentative="0">
      <w:start w:val="0"/>
      <w:numFmt w:val="bullet"/>
      <w:lvlText w:val="•"/>
      <w:lvlJc w:val="left"/>
      <w:pPr>
        <w:ind w:left="2570" w:hanging="360"/>
      </w:pPr>
      <w:rPr>
        <w:rFonts w:hint="default"/>
        <w:lang w:val="en-US" w:eastAsia="en-US" w:bidi="ar-SA"/>
      </w:rPr>
    </w:lvl>
    <w:lvl w:ilvl="3" w:tentative="0">
      <w:start w:val="0"/>
      <w:numFmt w:val="bullet"/>
      <w:lvlText w:val="•"/>
      <w:lvlJc w:val="left"/>
      <w:pPr>
        <w:ind w:left="3564" w:hanging="360"/>
      </w:pPr>
      <w:rPr>
        <w:rFonts w:hint="default"/>
        <w:lang w:val="en-US" w:eastAsia="en-US" w:bidi="ar-SA"/>
      </w:rPr>
    </w:lvl>
    <w:lvl w:ilvl="4" w:tentative="0">
      <w:start w:val="0"/>
      <w:numFmt w:val="bullet"/>
      <w:lvlText w:val="•"/>
      <w:lvlJc w:val="left"/>
      <w:pPr>
        <w:ind w:left="4558" w:hanging="360"/>
      </w:pPr>
      <w:rPr>
        <w:rFonts w:hint="default"/>
        <w:lang w:val="en-US" w:eastAsia="en-US" w:bidi="ar-SA"/>
      </w:rPr>
    </w:lvl>
    <w:lvl w:ilvl="5" w:tentative="0">
      <w:start w:val="0"/>
      <w:numFmt w:val="bullet"/>
      <w:lvlText w:val="•"/>
      <w:lvlJc w:val="left"/>
      <w:pPr>
        <w:ind w:left="5552" w:hanging="360"/>
      </w:pPr>
      <w:rPr>
        <w:rFonts w:hint="default"/>
        <w:lang w:val="en-US" w:eastAsia="en-US" w:bidi="ar-SA"/>
      </w:rPr>
    </w:lvl>
    <w:lvl w:ilvl="6" w:tentative="0">
      <w:start w:val="0"/>
      <w:numFmt w:val="bullet"/>
      <w:lvlText w:val="•"/>
      <w:lvlJc w:val="left"/>
      <w:pPr>
        <w:ind w:left="6546" w:hanging="360"/>
      </w:pPr>
      <w:rPr>
        <w:rFonts w:hint="default"/>
        <w:lang w:val="en-US" w:eastAsia="en-US" w:bidi="ar-SA"/>
      </w:rPr>
    </w:lvl>
    <w:lvl w:ilvl="7" w:tentative="0">
      <w:start w:val="0"/>
      <w:numFmt w:val="bullet"/>
      <w:lvlText w:val="•"/>
      <w:lvlJc w:val="left"/>
      <w:pPr>
        <w:ind w:left="7540" w:hanging="360"/>
      </w:pPr>
      <w:rPr>
        <w:rFonts w:hint="default"/>
        <w:lang w:val="en-US" w:eastAsia="en-US" w:bidi="ar-SA"/>
      </w:rPr>
    </w:lvl>
    <w:lvl w:ilvl="8" w:tentative="0">
      <w:start w:val="0"/>
      <w:numFmt w:val="bullet"/>
      <w:lvlText w:val="•"/>
      <w:lvlJc w:val="left"/>
      <w:pPr>
        <w:ind w:left="8534" w:hanging="360"/>
      </w:pPr>
      <w:rPr>
        <w:rFonts w:hint="default"/>
        <w:lang w:val="en-US" w:eastAsia="en-US" w:bidi="ar-SA"/>
      </w:rPr>
    </w:lvl>
  </w:abstractNum>
  <w:abstractNum w:abstractNumId="9">
    <w:nsid w:val="59ADCABA"/>
    <w:multiLevelType w:val="multilevel"/>
    <w:tmpl w:val="59ADCABA"/>
    <w:lvl w:ilvl="0" w:tentative="0">
      <w:start w:val="3"/>
      <w:numFmt w:val="decimal"/>
      <w:lvlText w:val="%1"/>
      <w:lvlJc w:val="left"/>
      <w:pPr>
        <w:ind w:left="2576" w:hanging="742"/>
        <w:jc w:val="left"/>
      </w:pPr>
      <w:rPr>
        <w:rFonts w:hint="default"/>
        <w:lang w:val="en-US" w:eastAsia="en-US" w:bidi="ar-SA"/>
      </w:rPr>
    </w:lvl>
    <w:lvl w:ilvl="1" w:tentative="0">
      <w:start w:val="1"/>
      <w:numFmt w:val="decimal"/>
      <w:lvlText w:val="%1.%2"/>
      <w:lvlJc w:val="left"/>
      <w:pPr>
        <w:ind w:left="2576" w:hanging="742"/>
        <w:jc w:val="left"/>
      </w:pPr>
      <w:rPr>
        <w:rFonts w:hint="default" w:ascii="Cambria" w:hAnsi="Cambria" w:eastAsia="Cambria" w:cs="Cambria"/>
        <w:b/>
        <w:bCs/>
        <w:i w:val="0"/>
        <w:iCs w:val="0"/>
        <w:spacing w:val="-1"/>
        <w:w w:val="111"/>
        <w:sz w:val="24"/>
        <w:szCs w:val="24"/>
        <w:lang w:val="en-US" w:eastAsia="en-US" w:bidi="ar-SA"/>
      </w:rPr>
    </w:lvl>
    <w:lvl w:ilvl="2" w:tentative="0">
      <w:start w:val="0"/>
      <w:numFmt w:val="bullet"/>
      <w:lvlText w:val="•"/>
      <w:lvlJc w:val="left"/>
      <w:pPr>
        <w:ind w:left="3376" w:hanging="742"/>
      </w:pPr>
      <w:rPr>
        <w:rFonts w:hint="default"/>
        <w:lang w:val="en-US" w:eastAsia="en-US" w:bidi="ar-SA"/>
      </w:rPr>
    </w:lvl>
    <w:lvl w:ilvl="3" w:tentative="0">
      <w:start w:val="0"/>
      <w:numFmt w:val="bullet"/>
      <w:lvlText w:val="•"/>
      <w:lvlJc w:val="left"/>
      <w:pPr>
        <w:ind w:left="3774" w:hanging="742"/>
      </w:pPr>
      <w:rPr>
        <w:rFonts w:hint="default"/>
        <w:lang w:val="en-US" w:eastAsia="en-US" w:bidi="ar-SA"/>
      </w:rPr>
    </w:lvl>
    <w:lvl w:ilvl="4" w:tentative="0">
      <w:start w:val="0"/>
      <w:numFmt w:val="bullet"/>
      <w:lvlText w:val="•"/>
      <w:lvlJc w:val="left"/>
      <w:pPr>
        <w:ind w:left="4172" w:hanging="742"/>
      </w:pPr>
      <w:rPr>
        <w:rFonts w:hint="default"/>
        <w:lang w:val="en-US" w:eastAsia="en-US" w:bidi="ar-SA"/>
      </w:rPr>
    </w:lvl>
    <w:lvl w:ilvl="5" w:tentative="0">
      <w:start w:val="0"/>
      <w:numFmt w:val="bullet"/>
      <w:lvlText w:val="•"/>
      <w:lvlJc w:val="left"/>
      <w:pPr>
        <w:ind w:left="4570" w:hanging="742"/>
      </w:pPr>
      <w:rPr>
        <w:rFonts w:hint="default"/>
        <w:lang w:val="en-US" w:eastAsia="en-US" w:bidi="ar-SA"/>
      </w:rPr>
    </w:lvl>
    <w:lvl w:ilvl="6" w:tentative="0">
      <w:start w:val="0"/>
      <w:numFmt w:val="bullet"/>
      <w:lvlText w:val="•"/>
      <w:lvlJc w:val="left"/>
      <w:pPr>
        <w:ind w:left="4968" w:hanging="742"/>
      </w:pPr>
      <w:rPr>
        <w:rFonts w:hint="default"/>
        <w:lang w:val="en-US" w:eastAsia="en-US" w:bidi="ar-SA"/>
      </w:rPr>
    </w:lvl>
    <w:lvl w:ilvl="7" w:tentative="0">
      <w:start w:val="0"/>
      <w:numFmt w:val="bullet"/>
      <w:lvlText w:val="•"/>
      <w:lvlJc w:val="left"/>
      <w:pPr>
        <w:ind w:left="5366" w:hanging="742"/>
      </w:pPr>
      <w:rPr>
        <w:rFonts w:hint="default"/>
        <w:lang w:val="en-US" w:eastAsia="en-US" w:bidi="ar-SA"/>
      </w:rPr>
    </w:lvl>
    <w:lvl w:ilvl="8" w:tentative="0">
      <w:start w:val="0"/>
      <w:numFmt w:val="bullet"/>
      <w:lvlText w:val="•"/>
      <w:lvlJc w:val="left"/>
      <w:pPr>
        <w:ind w:left="5764" w:hanging="742"/>
      </w:pPr>
      <w:rPr>
        <w:rFonts w:hint="default"/>
        <w:lang w:val="en-US" w:eastAsia="en-US" w:bidi="ar-SA"/>
      </w:rPr>
    </w:lvl>
  </w:abstractNum>
  <w:abstractNum w:abstractNumId="10">
    <w:nsid w:val="6583A015"/>
    <w:multiLevelType w:val="singleLevel"/>
    <w:tmpl w:val="6583A015"/>
    <w:lvl w:ilvl="0" w:tentative="0">
      <w:start w:val="1"/>
      <w:numFmt w:val="decimal"/>
      <w:suff w:val="space"/>
      <w:lvlText w:val="[%1]"/>
      <w:lvlJc w:val="left"/>
    </w:lvl>
  </w:abstractNum>
  <w:abstractNum w:abstractNumId="11">
    <w:nsid w:val="72183CF9"/>
    <w:multiLevelType w:val="multilevel"/>
    <w:tmpl w:val="72183CF9"/>
    <w:lvl w:ilvl="0" w:tentative="0">
      <w:start w:val="2"/>
      <w:numFmt w:val="decimal"/>
      <w:lvlText w:val="%1"/>
      <w:lvlJc w:val="left"/>
      <w:pPr>
        <w:ind w:left="1324" w:hanging="540"/>
        <w:jc w:val="left"/>
      </w:pPr>
      <w:rPr>
        <w:rFonts w:hint="default"/>
        <w:lang w:val="en-US" w:eastAsia="en-US" w:bidi="ar-SA"/>
      </w:rPr>
    </w:lvl>
    <w:lvl w:ilvl="1" w:tentative="0">
      <w:start w:val="1"/>
      <w:numFmt w:val="decimal"/>
      <w:lvlText w:val="%1.%2"/>
      <w:lvlJc w:val="left"/>
      <w:pPr>
        <w:ind w:left="1324" w:hanging="540"/>
        <w:jc w:val="left"/>
      </w:pPr>
      <w:rPr>
        <w:rFonts w:hint="default" w:ascii="Cambria" w:hAnsi="Cambria" w:eastAsia="Cambria" w:cs="Cambria"/>
        <w:b/>
        <w:bCs/>
        <w:i w:val="0"/>
        <w:iCs w:val="0"/>
        <w:spacing w:val="-1"/>
        <w:w w:val="111"/>
        <w:sz w:val="27"/>
        <w:szCs w:val="27"/>
        <w:lang w:val="en-US" w:eastAsia="en-US" w:bidi="ar-SA"/>
      </w:rPr>
    </w:lvl>
    <w:lvl w:ilvl="2" w:tentative="0">
      <w:start w:val="0"/>
      <w:numFmt w:val="bullet"/>
      <w:lvlText w:val="•"/>
      <w:lvlJc w:val="left"/>
      <w:pPr>
        <w:ind w:left="3356" w:hanging="540"/>
      </w:pPr>
      <w:rPr>
        <w:rFonts w:hint="default"/>
        <w:lang w:val="en-US" w:eastAsia="en-US" w:bidi="ar-SA"/>
      </w:rPr>
    </w:lvl>
    <w:lvl w:ilvl="3" w:tentative="0">
      <w:start w:val="0"/>
      <w:numFmt w:val="bullet"/>
      <w:lvlText w:val="•"/>
      <w:lvlJc w:val="left"/>
      <w:pPr>
        <w:ind w:left="4374" w:hanging="540"/>
      </w:pPr>
      <w:rPr>
        <w:rFonts w:hint="default"/>
        <w:lang w:val="en-US" w:eastAsia="en-US" w:bidi="ar-SA"/>
      </w:rPr>
    </w:lvl>
    <w:lvl w:ilvl="4" w:tentative="0">
      <w:start w:val="0"/>
      <w:numFmt w:val="bullet"/>
      <w:lvlText w:val="•"/>
      <w:lvlJc w:val="left"/>
      <w:pPr>
        <w:ind w:left="5392" w:hanging="540"/>
      </w:pPr>
      <w:rPr>
        <w:rFonts w:hint="default"/>
        <w:lang w:val="en-US" w:eastAsia="en-US" w:bidi="ar-SA"/>
      </w:rPr>
    </w:lvl>
    <w:lvl w:ilvl="5" w:tentative="0">
      <w:start w:val="0"/>
      <w:numFmt w:val="bullet"/>
      <w:lvlText w:val="•"/>
      <w:lvlJc w:val="left"/>
      <w:pPr>
        <w:ind w:left="6410" w:hanging="540"/>
      </w:pPr>
      <w:rPr>
        <w:rFonts w:hint="default"/>
        <w:lang w:val="en-US" w:eastAsia="en-US" w:bidi="ar-SA"/>
      </w:rPr>
    </w:lvl>
    <w:lvl w:ilvl="6" w:tentative="0">
      <w:start w:val="0"/>
      <w:numFmt w:val="bullet"/>
      <w:lvlText w:val="•"/>
      <w:lvlJc w:val="left"/>
      <w:pPr>
        <w:ind w:left="7428" w:hanging="540"/>
      </w:pPr>
      <w:rPr>
        <w:rFonts w:hint="default"/>
        <w:lang w:val="en-US" w:eastAsia="en-US" w:bidi="ar-SA"/>
      </w:rPr>
    </w:lvl>
    <w:lvl w:ilvl="7" w:tentative="0">
      <w:start w:val="0"/>
      <w:numFmt w:val="bullet"/>
      <w:lvlText w:val="•"/>
      <w:lvlJc w:val="left"/>
      <w:pPr>
        <w:ind w:left="8446" w:hanging="540"/>
      </w:pPr>
      <w:rPr>
        <w:rFonts w:hint="default"/>
        <w:lang w:val="en-US" w:eastAsia="en-US" w:bidi="ar-SA"/>
      </w:rPr>
    </w:lvl>
    <w:lvl w:ilvl="8" w:tentative="0">
      <w:start w:val="0"/>
      <w:numFmt w:val="bullet"/>
      <w:lvlText w:val="•"/>
      <w:lvlJc w:val="left"/>
      <w:pPr>
        <w:ind w:left="9464" w:hanging="540"/>
      </w:pPr>
      <w:rPr>
        <w:rFonts w:hint="default"/>
        <w:lang w:val="en-US" w:eastAsia="en-US" w:bidi="ar-SA"/>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32D5214"/>
    <w:rsid w:val="25B80217"/>
    <w:rsid w:val="37201BD6"/>
    <w:rsid w:val="3A313AB8"/>
    <w:rsid w:val="3F4C5264"/>
    <w:rsid w:val="58931808"/>
    <w:rsid w:val="59A94C8C"/>
    <w:rsid w:val="624A7B60"/>
    <w:rsid w:val="649B5B96"/>
    <w:rsid w:val="6D301769"/>
    <w:rsid w:val="6EC05342"/>
    <w:rsid w:val="71F94DA8"/>
    <w:rsid w:val="7D2221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ar-SA"/>
    </w:rPr>
  </w:style>
  <w:style w:type="paragraph" w:styleId="2">
    <w:name w:val="heading 1"/>
    <w:basedOn w:val="1"/>
    <w:qFormat/>
    <w:uiPriority w:val="1"/>
    <w:pPr>
      <w:spacing w:before="88"/>
      <w:ind w:left="276" w:right="1028"/>
      <w:jc w:val="center"/>
      <w:outlineLvl w:val="1"/>
    </w:pPr>
    <w:rPr>
      <w:rFonts w:ascii="Cambria" w:hAnsi="Cambria" w:eastAsia="Cambria" w:cs="Cambria"/>
      <w:b/>
      <w:bCs/>
      <w:sz w:val="144"/>
      <w:szCs w:val="144"/>
      <w:lang w:val="en-US" w:eastAsia="en-US" w:bidi="ar-SA"/>
    </w:rPr>
  </w:style>
  <w:style w:type="paragraph" w:styleId="3">
    <w:name w:val="heading 2"/>
    <w:basedOn w:val="1"/>
    <w:qFormat/>
    <w:uiPriority w:val="1"/>
    <w:pPr>
      <w:spacing w:before="224"/>
      <w:ind w:left="276" w:right="1028"/>
      <w:jc w:val="center"/>
      <w:outlineLvl w:val="2"/>
    </w:pPr>
    <w:rPr>
      <w:rFonts w:ascii="Cambria" w:hAnsi="Cambria" w:eastAsia="Cambria" w:cs="Cambria"/>
      <w:b/>
      <w:bCs/>
      <w:sz w:val="72"/>
      <w:szCs w:val="72"/>
      <w:lang w:val="en-US" w:eastAsia="en-US" w:bidi="ar-SA"/>
    </w:rPr>
  </w:style>
  <w:style w:type="paragraph" w:styleId="4">
    <w:name w:val="heading 3"/>
    <w:basedOn w:val="1"/>
    <w:qFormat/>
    <w:uiPriority w:val="1"/>
    <w:pPr>
      <w:ind w:left="847" w:right="1028"/>
      <w:jc w:val="center"/>
      <w:outlineLvl w:val="3"/>
    </w:pPr>
    <w:rPr>
      <w:rFonts w:ascii="Cambria" w:hAnsi="Cambria" w:eastAsia="Cambria" w:cs="Cambria"/>
      <w:b/>
      <w:bCs/>
      <w:sz w:val="32"/>
      <w:szCs w:val="32"/>
      <w:lang w:val="en-US" w:eastAsia="en-US" w:bidi="ar-SA"/>
    </w:rPr>
  </w:style>
  <w:style w:type="paragraph" w:styleId="5">
    <w:name w:val="heading 4"/>
    <w:basedOn w:val="1"/>
    <w:qFormat/>
    <w:uiPriority w:val="1"/>
    <w:pPr>
      <w:spacing w:before="97"/>
      <w:ind w:left="839"/>
      <w:outlineLvl w:val="4"/>
    </w:pPr>
    <w:rPr>
      <w:rFonts w:ascii="Cambria" w:hAnsi="Cambria" w:eastAsia="Cambria" w:cs="Cambria"/>
      <w:sz w:val="27"/>
      <w:szCs w:val="27"/>
      <w:lang w:val="en-US" w:eastAsia="en-US" w:bidi="ar-SA"/>
    </w:rPr>
  </w:style>
  <w:style w:type="paragraph" w:styleId="6">
    <w:name w:val="heading 5"/>
    <w:basedOn w:val="1"/>
    <w:qFormat/>
    <w:uiPriority w:val="1"/>
    <w:pPr>
      <w:ind w:left="1559" w:hanging="361"/>
      <w:outlineLvl w:val="5"/>
    </w:pPr>
    <w:rPr>
      <w:rFonts w:ascii="Cambria" w:hAnsi="Cambria" w:eastAsia="Cambria" w:cs="Cambria"/>
      <w:b/>
      <w:bCs/>
      <w:sz w:val="26"/>
      <w:szCs w:val="26"/>
      <w:lang w:val="en-US" w:eastAsia="en-US" w:bidi="ar-SA"/>
    </w:rPr>
  </w:style>
  <w:style w:type="paragraph" w:styleId="7">
    <w:name w:val="heading 6"/>
    <w:basedOn w:val="1"/>
    <w:qFormat/>
    <w:uiPriority w:val="1"/>
    <w:pPr>
      <w:spacing w:before="1"/>
      <w:ind w:left="1559" w:hanging="361"/>
      <w:outlineLvl w:val="6"/>
    </w:pPr>
    <w:rPr>
      <w:rFonts w:ascii="Cambria" w:hAnsi="Cambria" w:eastAsia="Cambria" w:cs="Cambria"/>
      <w:b/>
      <w:bCs/>
      <w:sz w:val="24"/>
      <w:szCs w:val="24"/>
      <w:lang w:val="en-US" w:eastAsia="en-US" w:bidi="ar-SA"/>
    </w:rPr>
  </w:style>
  <w:style w:type="paragraph" w:styleId="8">
    <w:name w:val="heading 7"/>
    <w:basedOn w:val="1"/>
    <w:qFormat/>
    <w:uiPriority w:val="1"/>
    <w:pPr>
      <w:jc w:val="both"/>
      <w:outlineLvl w:val="7"/>
    </w:pPr>
    <w:rPr>
      <w:rFonts w:ascii="Cambria" w:hAnsi="Cambria" w:eastAsia="Cambria" w:cs="Cambria"/>
      <w:b/>
      <w:bCs/>
      <w:sz w:val="24"/>
      <w:szCs w:val="24"/>
      <w:lang w:val="en-US" w:eastAsia="en-US" w:bidi="ar-SA"/>
    </w:rPr>
  </w:style>
  <w:style w:type="character" w:default="1" w:styleId="9">
    <w:name w:val="Default Paragraph Font"/>
    <w:semiHidden/>
    <w:unhideWhenUsed/>
    <w:uiPriority w:val="1"/>
  </w:style>
  <w:style w:type="table" w:default="1" w:styleId="10">
    <w:name w:val="Normal Table"/>
    <w:semiHidden/>
    <w:uiPriority w:val="0"/>
    <w:tblPr>
      <w:tblCellMar>
        <w:top w:w="0" w:type="dxa"/>
        <w:left w:w="108" w:type="dxa"/>
        <w:bottom w:w="0" w:type="dxa"/>
        <w:right w:w="108" w:type="dxa"/>
      </w:tblCellMar>
    </w:tblPr>
  </w:style>
  <w:style w:type="paragraph" w:styleId="11">
    <w:name w:val="Body Text"/>
    <w:basedOn w:val="1"/>
    <w:qFormat/>
    <w:uiPriority w:val="1"/>
    <w:rPr>
      <w:rFonts w:ascii="Cambria" w:hAnsi="Cambria" w:eastAsia="Cambria" w:cs="Cambria"/>
      <w:sz w:val="24"/>
      <w:szCs w:val="24"/>
      <w:lang w:val="en-US" w:eastAsia="en-US" w:bidi="ar-SA"/>
    </w:rPr>
  </w:style>
  <w:style w:type="character" w:styleId="12">
    <w:name w:val="Hyperlink"/>
    <w:basedOn w:val="9"/>
    <w:unhideWhenUsed/>
    <w:qFormat/>
    <w:uiPriority w:val="99"/>
    <w:rPr>
      <w:color w:val="0000FF" w:themeColor="hyperlink"/>
      <w:u w:val="single"/>
      <w14:textFill>
        <w14:solidFill>
          <w14:schemeClr w14:val="hlink"/>
        </w14:solidFill>
      </w14:textFill>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559" w:hanging="360"/>
    </w:pPr>
    <w:rPr>
      <w:rFonts w:ascii="Cambria" w:hAnsi="Cambria" w:eastAsia="Cambria" w:cs="Cambria"/>
      <w:lang w:val="en-US" w:eastAsia="en-US" w:bidi="ar-SA"/>
    </w:rPr>
  </w:style>
  <w:style w:type="paragraph" w:customStyle="1" w:styleId="15">
    <w:name w:val="Table Paragraph"/>
    <w:basedOn w:val="1"/>
    <w:qFormat/>
    <w:uiPriority w:val="1"/>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pn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1"/>
    <customShpInfo spid="_x0000_s1062"/>
    <customShpInfo spid="_x0000_s1060"/>
    <customShpInfo spid="_x0000_s1063"/>
    <customShpInfo spid="_x0000_s1064"/>
    <customShpInfo spid="_x0000_s1065"/>
    <customShpInfo spid="_x0000_s1066"/>
    <customShpInfo spid="_x0000_s106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2024-01-21T14:00:00Z</dcterms:created>
  <dc:creator>Siva Krishna Reddy</dc:creator>
  <cp:lastModifiedBy>google1591783632</cp:lastModifiedBy>
  <dcterms:modified xsi:type="dcterms:W3CDTF">2024-01-21T14:15:34Z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WPS Writer</vt:lpwstr>
  </property>
  <property fmtid="{D5CDD505-2E9C-101B-9397-08002B2CF9AE}" pid="4" name="LastSaved">
    <vt:filetime>2024-01-21T00:00:00Z</vt:filetime>
  </property>
  <property fmtid="{D5CDD505-2E9C-101B-9397-08002B2CF9AE}" pid="5" name="SourceModified">
    <vt:lpwstr>D:20240118214425+16'14'</vt:lpwstr>
  </property>
  <property fmtid="{D5CDD505-2E9C-101B-9397-08002B2CF9AE}" pid="6" name="KSOProductBuildVer">
    <vt:lpwstr>1033-12.2.0.13431</vt:lpwstr>
  </property>
  <property fmtid="{D5CDD505-2E9C-101B-9397-08002B2CF9AE}" pid="7" name="ICV">
    <vt:lpwstr>A4314E31167E4F4AA20C3DEEE0B4D635_12</vt:lpwstr>
  </property>
</Properties>
</file>